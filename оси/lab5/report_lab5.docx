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2" w:lineRule="auto"/>
        <w:ind w:left="327" w:right="33" w:firstLine="1387"/>
        <w:jc w:val="left"/>
      </w:pPr>
      <w:r>
        <w:t>Министерство науки и высшего образования РФ</w:t>
      </w:r>
      <w:r>
        <w:rPr>
          <w:spacing w:val="1"/>
        </w:rPr>
        <w:t xml:space="preserve"> </w:t>
      </w:r>
      <w:r>
        <w:t>Федеральное</w:t>
      </w:r>
      <w:r>
        <w:rPr>
          <w:spacing w:val="-5"/>
        </w:rPr>
        <w:t xml:space="preserve"> </w:t>
      </w:r>
      <w:r>
        <w:t>государственное</w:t>
      </w:r>
      <w:r>
        <w:rPr>
          <w:spacing w:val="-8"/>
        </w:rPr>
        <w:t xml:space="preserve"> </w:t>
      </w:r>
      <w:r>
        <w:t>бюджетное</w:t>
      </w:r>
      <w:r>
        <w:rPr>
          <w:spacing w:val="-5"/>
        </w:rPr>
        <w:t xml:space="preserve"> </w:t>
      </w:r>
      <w:r>
        <w:t>образовательное</w:t>
      </w:r>
      <w:r>
        <w:rPr>
          <w:spacing w:val="-5"/>
        </w:rPr>
        <w:t xml:space="preserve"> </w:t>
      </w:r>
      <w:r>
        <w:t>учреждение</w:t>
      </w:r>
    </w:p>
    <w:p>
      <w:pPr>
        <w:spacing w:before="0" w:line="317" w:lineRule="exact"/>
        <w:ind w:left="482" w:right="434" w:firstLine="0"/>
        <w:jc w:val="center"/>
        <w:rPr>
          <w:b/>
          <w:sz w:val="28"/>
        </w:rPr>
      </w:pPr>
      <w:r>
        <w:rPr>
          <w:b/>
          <w:sz w:val="28"/>
        </w:rPr>
        <w:t>высшего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образования</w:t>
      </w:r>
    </w:p>
    <w:p>
      <w:pPr>
        <w:pStyle w:val="2"/>
        <w:spacing w:before="161" w:line="360" w:lineRule="auto"/>
        <w:ind w:left="1714" w:right="1660" w:hanging="1"/>
      </w:pPr>
      <w:r>
        <w:t>«Московский Авиационный Институт»</w:t>
      </w:r>
      <w:r>
        <w:rPr>
          <w:spacing w:val="1"/>
        </w:rPr>
        <w:t xml:space="preserve"> </w:t>
      </w:r>
      <w:r>
        <w:t>Национальный</w:t>
      </w:r>
      <w:r>
        <w:rPr>
          <w:spacing w:val="-7"/>
        </w:rPr>
        <w:t xml:space="preserve"> </w:t>
      </w:r>
      <w:r>
        <w:t>Исследовательский</w:t>
      </w:r>
      <w:r>
        <w:rPr>
          <w:spacing w:val="-7"/>
        </w:rPr>
        <w:t xml:space="preserve"> </w:t>
      </w:r>
      <w:r>
        <w:t>Университет</w:t>
      </w:r>
    </w:p>
    <w:p>
      <w:pPr>
        <w:pStyle w:val="5"/>
        <w:rPr>
          <w:b/>
          <w:sz w:val="30"/>
        </w:rPr>
      </w:pPr>
    </w:p>
    <w:p>
      <w:pPr>
        <w:pStyle w:val="5"/>
        <w:spacing w:before="263"/>
        <w:ind w:left="486" w:right="434"/>
        <w:jc w:val="center"/>
      </w:pPr>
      <w:r>
        <w:rPr>
          <w:b/>
          <w:sz w:val="26"/>
        </w:rPr>
        <w:t>Институт</w:t>
      </w:r>
      <w:r>
        <w:rPr>
          <w:b/>
          <w:spacing w:val="-4"/>
          <w:sz w:val="26"/>
        </w:rPr>
        <w:t xml:space="preserve"> </w:t>
      </w:r>
      <w:r>
        <w:t>№8</w:t>
      </w:r>
      <w:r>
        <w:rPr>
          <w:spacing w:val="-2"/>
        </w:rPr>
        <w:t xml:space="preserve"> </w:t>
      </w:r>
      <w:r>
        <w:t>«Информационные</w:t>
      </w:r>
      <w:r>
        <w:rPr>
          <w:spacing w:val="-1"/>
        </w:rPr>
        <w:t xml:space="preserve"> </w:t>
      </w:r>
      <w:r>
        <w:t>технологии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прикладная</w:t>
      </w:r>
      <w:r>
        <w:rPr>
          <w:spacing w:val="-6"/>
        </w:rPr>
        <w:t xml:space="preserve"> </w:t>
      </w:r>
      <w:r>
        <w:t>математика»</w:t>
      </w:r>
    </w:p>
    <w:p>
      <w:pPr>
        <w:pStyle w:val="5"/>
        <w:spacing w:before="161"/>
        <w:ind w:left="484" w:right="434"/>
        <w:jc w:val="center"/>
      </w:pPr>
      <w:r>
        <w:rPr>
          <w:b/>
          <w:sz w:val="26"/>
        </w:rPr>
        <w:t>Кафедра</w:t>
      </w:r>
      <w:r>
        <w:rPr>
          <w:b/>
          <w:spacing w:val="-3"/>
          <w:sz w:val="26"/>
        </w:rPr>
        <w:t xml:space="preserve"> </w:t>
      </w:r>
      <w:r>
        <w:t>806</w:t>
      </w:r>
      <w:r>
        <w:rPr>
          <w:spacing w:val="-2"/>
        </w:rPr>
        <w:t xml:space="preserve"> </w:t>
      </w:r>
      <w:r>
        <w:t>«Вычислительная</w:t>
      </w:r>
      <w:r>
        <w:rPr>
          <w:spacing w:val="-2"/>
        </w:rPr>
        <w:t xml:space="preserve"> </w:t>
      </w:r>
      <w:r>
        <w:t>математика</w:t>
      </w:r>
      <w:r>
        <w:rPr>
          <w:spacing w:val="-3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программирование»</w:t>
      </w:r>
    </w:p>
    <w:p>
      <w:pPr>
        <w:pStyle w:val="5"/>
        <w:rPr>
          <w:sz w:val="30"/>
        </w:rPr>
      </w:pPr>
    </w:p>
    <w:p>
      <w:pPr>
        <w:pStyle w:val="5"/>
        <w:rPr>
          <w:sz w:val="30"/>
        </w:rPr>
      </w:pPr>
    </w:p>
    <w:p>
      <w:pPr>
        <w:pStyle w:val="5"/>
        <w:rPr>
          <w:sz w:val="30"/>
        </w:rPr>
      </w:pPr>
    </w:p>
    <w:p>
      <w:pPr>
        <w:pStyle w:val="5"/>
        <w:rPr>
          <w:sz w:val="30"/>
        </w:rPr>
      </w:pPr>
    </w:p>
    <w:p>
      <w:pPr>
        <w:pStyle w:val="5"/>
        <w:rPr>
          <w:sz w:val="30"/>
        </w:rPr>
      </w:pPr>
    </w:p>
    <w:p>
      <w:pPr>
        <w:pStyle w:val="5"/>
        <w:rPr>
          <w:sz w:val="30"/>
        </w:rPr>
      </w:pPr>
    </w:p>
    <w:p>
      <w:pPr>
        <w:pStyle w:val="5"/>
        <w:rPr>
          <w:sz w:val="30"/>
        </w:rPr>
      </w:pPr>
    </w:p>
    <w:p>
      <w:pPr>
        <w:pStyle w:val="5"/>
        <w:rPr>
          <w:sz w:val="30"/>
        </w:rPr>
      </w:pPr>
    </w:p>
    <w:p>
      <w:pPr>
        <w:pStyle w:val="5"/>
        <w:rPr>
          <w:sz w:val="30"/>
        </w:rPr>
      </w:pPr>
    </w:p>
    <w:p>
      <w:pPr>
        <w:pStyle w:val="2"/>
        <w:spacing w:before="262"/>
        <w:ind w:right="433"/>
      </w:pPr>
      <w:r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-6"/>
        </w:rPr>
        <w:t xml:space="preserve"> </w:t>
      </w:r>
      <w:r>
        <w:t>№5</w:t>
      </w:r>
    </w:p>
    <w:p>
      <w:pPr>
        <w:spacing w:before="185"/>
        <w:ind w:left="484" w:right="434" w:firstLine="0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курсу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«Операционные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системы»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1"/>
        <w:rPr>
          <w:b/>
          <w:sz w:val="10"/>
        </w:rPr>
      </w:pPr>
    </w:p>
    <w:tbl>
      <w:tblPr>
        <w:tblStyle w:val="4"/>
        <w:tblW w:w="0" w:type="auto"/>
        <w:tblInd w:w="39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35"/>
        <w:gridCol w:w="27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2835" w:type="dxa"/>
          </w:tcPr>
          <w:p>
            <w:pPr>
              <w:pStyle w:val="8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Студент:</w:t>
            </w:r>
          </w:p>
        </w:tc>
        <w:tc>
          <w:tcPr>
            <w:tcW w:w="2739" w:type="dxa"/>
          </w:tcPr>
          <w:p>
            <w:pPr>
              <w:pStyle w:val="8"/>
              <w:spacing w:line="301" w:lineRule="exact"/>
              <w:ind w:left="107"/>
              <w:rPr>
                <w:rFonts w:hint="default"/>
                <w:sz w:val="28"/>
                <w:lang w:val="ru-RU"/>
              </w:rPr>
            </w:pPr>
            <w:r>
              <w:rPr>
                <w:sz w:val="28"/>
                <w:lang w:val="ru-RU"/>
              </w:rPr>
              <w:t>Гуликов</w:t>
            </w:r>
            <w:r>
              <w:rPr>
                <w:rFonts w:hint="default"/>
                <w:sz w:val="28"/>
                <w:lang w:val="ru-RU"/>
              </w:rPr>
              <w:t xml:space="preserve"> К.А.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2835" w:type="dxa"/>
          </w:tcPr>
          <w:p>
            <w:pPr>
              <w:pStyle w:val="8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Группа:</w:t>
            </w:r>
          </w:p>
        </w:tc>
        <w:tc>
          <w:tcPr>
            <w:tcW w:w="2739" w:type="dxa"/>
          </w:tcPr>
          <w:p>
            <w:pPr>
              <w:pStyle w:val="8"/>
              <w:spacing w:line="301" w:lineRule="exact"/>
              <w:ind w:left="107"/>
              <w:rPr>
                <w:rFonts w:hint="default"/>
                <w:sz w:val="28"/>
                <w:lang w:val="ru-RU"/>
              </w:rPr>
            </w:pPr>
            <w:r>
              <w:rPr>
                <w:sz w:val="28"/>
              </w:rPr>
              <w:t>М8О-20</w:t>
            </w:r>
            <w:r>
              <w:rPr>
                <w:rFonts w:hint="default"/>
                <w:sz w:val="28"/>
                <w:lang w:val="ru-RU"/>
              </w:rPr>
              <w:t>6Б</w:t>
            </w:r>
            <w:r>
              <w:rPr>
                <w:sz w:val="28"/>
              </w:rPr>
              <w:t>-</w:t>
            </w:r>
            <w:r>
              <w:rPr>
                <w:rFonts w:hint="default"/>
                <w:sz w:val="28"/>
                <w:lang w:val="ru-RU"/>
              </w:rPr>
              <w:t>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2835" w:type="dxa"/>
          </w:tcPr>
          <w:p>
            <w:pPr>
              <w:pStyle w:val="8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Преподаватель:</w:t>
            </w:r>
          </w:p>
        </w:tc>
        <w:tc>
          <w:tcPr>
            <w:tcW w:w="2739" w:type="dxa"/>
          </w:tcPr>
          <w:p>
            <w:pPr>
              <w:pStyle w:val="8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Миронов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Е.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2835" w:type="dxa"/>
          </w:tcPr>
          <w:p>
            <w:pPr>
              <w:pStyle w:val="8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Подпись:</w:t>
            </w:r>
          </w:p>
        </w:tc>
        <w:tc>
          <w:tcPr>
            <w:tcW w:w="2739" w:type="dxa"/>
          </w:tcPr>
          <w:p>
            <w:pPr>
              <w:pStyle w:val="8"/>
              <w:spacing w:line="240" w:lineRule="auto"/>
              <w:rPr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2835" w:type="dxa"/>
          </w:tcPr>
          <w:p>
            <w:pPr>
              <w:pStyle w:val="8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Оценка:</w:t>
            </w:r>
          </w:p>
        </w:tc>
        <w:tc>
          <w:tcPr>
            <w:tcW w:w="2739" w:type="dxa"/>
          </w:tcPr>
          <w:p>
            <w:pPr>
              <w:pStyle w:val="8"/>
              <w:spacing w:line="240" w:lineRule="auto"/>
              <w:rPr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2835" w:type="dxa"/>
          </w:tcPr>
          <w:p>
            <w:pPr>
              <w:pStyle w:val="8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Дата:</w:t>
            </w:r>
          </w:p>
        </w:tc>
        <w:tc>
          <w:tcPr>
            <w:tcW w:w="2739" w:type="dxa"/>
          </w:tcPr>
          <w:p>
            <w:pPr>
              <w:pStyle w:val="8"/>
              <w:spacing w:line="240" w:lineRule="auto"/>
              <w:rPr>
                <w:sz w:val="24"/>
              </w:rPr>
            </w:pPr>
          </w:p>
        </w:tc>
      </w:tr>
    </w:tbl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7"/>
        <w:rPr>
          <w:b/>
          <w:sz w:val="26"/>
        </w:rPr>
      </w:pPr>
    </w:p>
    <w:p>
      <w:pPr>
        <w:pStyle w:val="5"/>
        <w:spacing w:before="89"/>
        <w:ind w:left="486" w:right="434"/>
        <w:jc w:val="center"/>
        <w:rPr>
          <w:rFonts w:hint="default"/>
          <w:lang w:val="ru-RU"/>
        </w:rPr>
      </w:pPr>
      <w:r>
        <w:t>Москва,</w:t>
      </w:r>
      <w:r>
        <w:rPr>
          <w:spacing w:val="-3"/>
        </w:rPr>
        <w:t xml:space="preserve"> </w:t>
      </w:r>
      <w:r>
        <w:t>202</w:t>
      </w:r>
      <w:r>
        <w:rPr>
          <w:rFonts w:hint="default"/>
          <w:lang w:val="ru-RU"/>
        </w:rPr>
        <w:t>2</w:t>
      </w:r>
    </w:p>
    <w:p>
      <w:pPr>
        <w:spacing w:after="0"/>
        <w:jc w:val="center"/>
        <w:sectPr>
          <w:type w:val="continuous"/>
          <w:pgSz w:w="11910" w:h="16840"/>
          <w:pgMar w:top="1040" w:right="740" w:bottom="280" w:left="1540" w:header="720" w:footer="720" w:gutter="0"/>
          <w:cols w:space="720" w:num="1"/>
        </w:sectPr>
      </w:pPr>
    </w:p>
    <w:p>
      <w:pPr>
        <w:pStyle w:val="2"/>
        <w:ind w:right="1246"/>
      </w:pPr>
      <w:r>
        <w:t>Содержание</w:t>
      </w:r>
    </w:p>
    <w:p>
      <w:pPr>
        <w:pStyle w:val="7"/>
        <w:numPr>
          <w:ilvl w:val="0"/>
          <w:numId w:val="1"/>
        </w:numPr>
        <w:tabs>
          <w:tab w:val="left" w:pos="882"/>
        </w:tabs>
        <w:spacing w:before="188" w:after="0" w:line="240" w:lineRule="auto"/>
        <w:ind w:left="882" w:right="0" w:hanging="361"/>
        <w:jc w:val="left"/>
        <w:rPr>
          <w:sz w:val="28"/>
        </w:rPr>
      </w:pPr>
      <w:r>
        <w:rPr>
          <w:sz w:val="28"/>
        </w:rPr>
        <w:t>Цель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работы;</w:t>
      </w:r>
    </w:p>
    <w:p>
      <w:pPr>
        <w:pStyle w:val="7"/>
        <w:numPr>
          <w:ilvl w:val="0"/>
          <w:numId w:val="1"/>
        </w:numPr>
        <w:tabs>
          <w:tab w:val="left" w:pos="882"/>
        </w:tabs>
        <w:spacing w:before="160" w:after="0" w:line="240" w:lineRule="auto"/>
        <w:ind w:left="882" w:right="0" w:hanging="361"/>
        <w:jc w:val="left"/>
        <w:rPr>
          <w:sz w:val="28"/>
        </w:rPr>
      </w:pPr>
      <w:r>
        <w:rPr>
          <w:sz w:val="28"/>
        </w:rPr>
        <w:t>Постановка</w:t>
      </w:r>
      <w:r>
        <w:rPr>
          <w:spacing w:val="-4"/>
          <w:sz w:val="28"/>
        </w:rPr>
        <w:t xml:space="preserve"> </w:t>
      </w:r>
      <w:r>
        <w:rPr>
          <w:sz w:val="28"/>
        </w:rPr>
        <w:t>задачи;</w:t>
      </w:r>
    </w:p>
    <w:p>
      <w:pPr>
        <w:pStyle w:val="7"/>
        <w:numPr>
          <w:ilvl w:val="0"/>
          <w:numId w:val="1"/>
        </w:numPr>
        <w:tabs>
          <w:tab w:val="left" w:pos="882"/>
        </w:tabs>
        <w:spacing w:before="160" w:after="0" w:line="240" w:lineRule="auto"/>
        <w:ind w:left="882" w:right="0" w:hanging="361"/>
        <w:jc w:val="left"/>
        <w:rPr>
          <w:sz w:val="28"/>
        </w:rPr>
      </w:pPr>
      <w:r>
        <w:rPr>
          <w:sz w:val="28"/>
        </w:rPr>
        <w:t>Общие</w:t>
      </w:r>
      <w:r>
        <w:rPr>
          <w:spacing w:val="-3"/>
          <w:sz w:val="28"/>
        </w:rPr>
        <w:t xml:space="preserve"> </w:t>
      </w:r>
      <w:r>
        <w:rPr>
          <w:sz w:val="28"/>
        </w:rPr>
        <w:t>сведения</w:t>
      </w:r>
      <w:r>
        <w:rPr>
          <w:spacing w:val="-2"/>
          <w:sz w:val="28"/>
        </w:rPr>
        <w:t xml:space="preserve"> </w:t>
      </w:r>
      <w:r>
        <w:rPr>
          <w:sz w:val="28"/>
        </w:rPr>
        <w:t>о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программе;</w:t>
      </w:r>
    </w:p>
    <w:p>
      <w:pPr>
        <w:pStyle w:val="7"/>
        <w:numPr>
          <w:ilvl w:val="0"/>
          <w:numId w:val="1"/>
        </w:numPr>
        <w:tabs>
          <w:tab w:val="left" w:pos="882"/>
        </w:tabs>
        <w:spacing w:before="163" w:after="0" w:line="240" w:lineRule="auto"/>
        <w:ind w:left="882" w:right="0" w:hanging="361"/>
        <w:jc w:val="left"/>
        <w:rPr>
          <w:sz w:val="28"/>
        </w:rPr>
      </w:pPr>
      <w:r>
        <w:rPr>
          <w:sz w:val="28"/>
        </w:rPr>
        <w:t>Общий</w:t>
      </w:r>
      <w:r>
        <w:rPr>
          <w:spacing w:val="-2"/>
          <w:sz w:val="28"/>
        </w:rPr>
        <w:t xml:space="preserve"> </w:t>
      </w:r>
      <w:r>
        <w:rPr>
          <w:sz w:val="28"/>
        </w:rPr>
        <w:t>метод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алгоритм</w:t>
      </w:r>
      <w:r>
        <w:rPr>
          <w:spacing w:val="-6"/>
          <w:sz w:val="28"/>
        </w:rPr>
        <w:t xml:space="preserve"> </w:t>
      </w:r>
      <w:r>
        <w:rPr>
          <w:sz w:val="28"/>
        </w:rPr>
        <w:t>решения;</w:t>
      </w:r>
    </w:p>
    <w:p>
      <w:pPr>
        <w:pStyle w:val="7"/>
        <w:numPr>
          <w:ilvl w:val="0"/>
          <w:numId w:val="1"/>
        </w:numPr>
        <w:tabs>
          <w:tab w:val="left" w:pos="882"/>
        </w:tabs>
        <w:spacing w:before="161" w:after="0" w:line="240" w:lineRule="auto"/>
        <w:ind w:left="882" w:right="0" w:hanging="361"/>
        <w:jc w:val="left"/>
        <w:rPr>
          <w:sz w:val="28"/>
        </w:rPr>
      </w:pPr>
      <w:r>
        <w:rPr>
          <w:sz w:val="28"/>
        </w:rPr>
        <w:t>Код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программ;</w:t>
      </w:r>
    </w:p>
    <w:p>
      <w:pPr>
        <w:pStyle w:val="7"/>
        <w:numPr>
          <w:ilvl w:val="0"/>
          <w:numId w:val="1"/>
        </w:numPr>
        <w:tabs>
          <w:tab w:val="left" w:pos="882"/>
        </w:tabs>
        <w:spacing w:before="160" w:after="0" w:line="240" w:lineRule="auto"/>
        <w:ind w:left="882" w:right="0" w:hanging="361"/>
        <w:jc w:val="left"/>
        <w:rPr>
          <w:sz w:val="28"/>
        </w:rPr>
      </w:pPr>
      <w:r>
        <w:rPr>
          <w:sz w:val="28"/>
        </w:rPr>
        <w:t>Демонстрация</w:t>
      </w:r>
      <w:r>
        <w:rPr>
          <w:spacing w:val="-6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программы;</w:t>
      </w:r>
    </w:p>
    <w:p>
      <w:pPr>
        <w:pStyle w:val="7"/>
        <w:numPr>
          <w:ilvl w:val="0"/>
          <w:numId w:val="1"/>
        </w:numPr>
        <w:tabs>
          <w:tab w:val="left" w:pos="882"/>
        </w:tabs>
        <w:spacing w:before="160" w:after="0" w:line="240" w:lineRule="auto"/>
        <w:ind w:left="882" w:right="0" w:hanging="361"/>
        <w:jc w:val="left"/>
        <w:rPr>
          <w:sz w:val="28"/>
        </w:rPr>
      </w:pPr>
      <w:r>
        <w:rPr>
          <w:sz w:val="28"/>
        </w:rPr>
        <w:t>Вывод.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040" w:right="740" w:bottom="280" w:left="1540" w:header="720" w:footer="720" w:gutter="0"/>
          <w:cols w:space="720" w:num="1"/>
        </w:sectPr>
      </w:pPr>
    </w:p>
    <w:p>
      <w:pPr>
        <w:pStyle w:val="2"/>
        <w:ind w:right="432"/>
      </w:pPr>
      <w:r>
        <w:t>Цель</w:t>
      </w:r>
      <w:r>
        <w:rPr>
          <w:spacing w:val="-1"/>
        </w:rPr>
        <w:t xml:space="preserve"> </w:t>
      </w:r>
      <w:r>
        <w:t>работы</w:t>
      </w:r>
    </w:p>
    <w:p>
      <w:pPr>
        <w:pStyle w:val="5"/>
        <w:spacing w:before="188"/>
        <w:ind w:left="162"/>
      </w:pPr>
      <w:r>
        <w:t>Приобретение</w:t>
      </w:r>
      <w:r>
        <w:rPr>
          <w:spacing w:val="-7"/>
        </w:rPr>
        <w:t xml:space="preserve"> </w:t>
      </w:r>
      <w:r>
        <w:t>практических</w:t>
      </w:r>
      <w:r>
        <w:rPr>
          <w:spacing w:val="-5"/>
        </w:rPr>
        <w:t xml:space="preserve"> </w:t>
      </w:r>
      <w:r>
        <w:t>навыков</w:t>
      </w:r>
      <w:r>
        <w:rPr>
          <w:spacing w:val="-7"/>
        </w:rPr>
        <w:t xml:space="preserve"> </w:t>
      </w:r>
      <w:r>
        <w:t>в:</w:t>
      </w:r>
    </w:p>
    <w:p>
      <w:pPr>
        <w:pStyle w:val="7"/>
        <w:numPr>
          <w:ilvl w:val="0"/>
          <w:numId w:val="2"/>
        </w:numPr>
        <w:tabs>
          <w:tab w:val="left" w:pos="881"/>
          <w:tab w:val="left" w:pos="882"/>
        </w:tabs>
        <w:spacing w:before="183" w:after="0" w:line="240" w:lineRule="auto"/>
        <w:ind w:left="882" w:right="0" w:hanging="361"/>
        <w:jc w:val="left"/>
        <w:rPr>
          <w:sz w:val="28"/>
        </w:rPr>
      </w:pPr>
      <w:r>
        <w:rPr>
          <w:sz w:val="28"/>
        </w:rPr>
        <w:t>Создании</w:t>
      </w:r>
      <w:r>
        <w:rPr>
          <w:spacing w:val="-4"/>
          <w:sz w:val="28"/>
        </w:rPr>
        <w:t xml:space="preserve"> </w:t>
      </w:r>
      <w:r>
        <w:rPr>
          <w:sz w:val="28"/>
        </w:rPr>
        <w:t>динамических</w:t>
      </w:r>
      <w:r>
        <w:rPr>
          <w:spacing w:val="-1"/>
          <w:sz w:val="28"/>
        </w:rPr>
        <w:t xml:space="preserve"> </w:t>
      </w:r>
      <w:r>
        <w:rPr>
          <w:sz w:val="28"/>
        </w:rPr>
        <w:t>библиотек;</w:t>
      </w:r>
    </w:p>
    <w:p>
      <w:pPr>
        <w:pStyle w:val="7"/>
        <w:numPr>
          <w:ilvl w:val="0"/>
          <w:numId w:val="2"/>
        </w:numPr>
        <w:tabs>
          <w:tab w:val="left" w:pos="881"/>
          <w:tab w:val="left" w:pos="882"/>
          <w:tab w:val="left" w:pos="2252"/>
          <w:tab w:val="left" w:pos="3698"/>
          <w:tab w:val="left" w:pos="4904"/>
          <w:tab w:val="left" w:pos="6532"/>
          <w:tab w:val="left" w:pos="7803"/>
        </w:tabs>
        <w:spacing w:before="159" w:after="0" w:line="350" w:lineRule="auto"/>
        <w:ind w:left="881" w:right="111" w:hanging="360"/>
        <w:jc w:val="left"/>
        <w:rPr>
          <w:sz w:val="28"/>
        </w:rPr>
      </w:pPr>
      <w:r>
        <w:rPr>
          <w:sz w:val="28"/>
        </w:rPr>
        <w:t>Создании</w:t>
      </w:r>
      <w:r>
        <w:rPr>
          <w:sz w:val="28"/>
        </w:rPr>
        <w:tab/>
      </w:r>
      <w:r>
        <w:rPr>
          <w:sz w:val="28"/>
        </w:rPr>
        <w:t>программ,</w:t>
      </w:r>
      <w:r>
        <w:rPr>
          <w:sz w:val="28"/>
        </w:rPr>
        <w:tab/>
      </w:r>
      <w:r>
        <w:rPr>
          <w:sz w:val="28"/>
        </w:rPr>
        <w:t>которые</w:t>
      </w:r>
      <w:r>
        <w:rPr>
          <w:sz w:val="28"/>
        </w:rPr>
        <w:tab/>
      </w:r>
      <w:r>
        <w:rPr>
          <w:sz w:val="28"/>
        </w:rPr>
        <w:t>используют</w:t>
      </w:r>
      <w:r>
        <w:rPr>
          <w:sz w:val="28"/>
        </w:rPr>
        <w:tab/>
      </w:r>
      <w:r>
        <w:rPr>
          <w:sz w:val="28"/>
        </w:rPr>
        <w:t>функции</w:t>
      </w:r>
      <w:r>
        <w:rPr>
          <w:sz w:val="28"/>
        </w:rPr>
        <w:tab/>
      </w:r>
      <w:r>
        <w:rPr>
          <w:spacing w:val="-1"/>
          <w:sz w:val="28"/>
        </w:rPr>
        <w:t>динамических</w:t>
      </w:r>
      <w:r>
        <w:rPr>
          <w:spacing w:val="-67"/>
          <w:sz w:val="28"/>
        </w:rPr>
        <w:t xml:space="preserve"> </w:t>
      </w:r>
      <w:r>
        <w:rPr>
          <w:sz w:val="28"/>
        </w:rPr>
        <w:t>библиотек;</w:t>
      </w:r>
    </w:p>
    <w:p>
      <w:pPr>
        <w:pStyle w:val="2"/>
        <w:spacing w:before="14"/>
        <w:ind w:left="3981"/>
        <w:jc w:val="both"/>
      </w:pPr>
      <w:r>
        <w:t>Постановка</w:t>
      </w:r>
      <w:r>
        <w:rPr>
          <w:spacing w:val="-3"/>
        </w:rPr>
        <w:t xml:space="preserve"> </w:t>
      </w:r>
      <w:r>
        <w:t>задачи</w:t>
      </w:r>
    </w:p>
    <w:p>
      <w:pPr>
        <w:pStyle w:val="5"/>
        <w:spacing w:before="186" w:line="360" w:lineRule="auto"/>
        <w:ind w:left="162" w:right="103"/>
        <w:jc w:val="both"/>
      </w:pPr>
      <w:r>
        <w:t>Требуется</w:t>
      </w:r>
      <w:r>
        <w:rPr>
          <w:spacing w:val="1"/>
        </w:rPr>
        <w:t xml:space="preserve"> </w:t>
      </w:r>
      <w:r>
        <w:t>создать</w:t>
      </w:r>
      <w:r>
        <w:rPr>
          <w:spacing w:val="1"/>
        </w:rPr>
        <w:t xml:space="preserve"> </w:t>
      </w:r>
      <w:r>
        <w:t>динамические</w:t>
      </w:r>
      <w:r>
        <w:rPr>
          <w:spacing w:val="1"/>
        </w:rPr>
        <w:t xml:space="preserve"> </w:t>
      </w:r>
      <w:r>
        <w:t>библиотеки,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реализуют</w:t>
      </w:r>
      <w:r>
        <w:rPr>
          <w:spacing w:val="1"/>
        </w:rPr>
        <w:t xml:space="preserve"> </w:t>
      </w:r>
      <w:r>
        <w:t>определенный</w:t>
      </w:r>
      <w:r>
        <w:rPr>
          <w:spacing w:val="1"/>
        </w:rPr>
        <w:t xml:space="preserve"> </w:t>
      </w:r>
      <w:r>
        <w:t>функционал.</w:t>
      </w:r>
      <w:r>
        <w:rPr>
          <w:spacing w:val="1"/>
        </w:rPr>
        <w:t xml:space="preserve"> </w:t>
      </w:r>
      <w:r>
        <w:t>Далее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библиотеки</w:t>
      </w:r>
      <w:r>
        <w:rPr>
          <w:spacing w:val="1"/>
        </w:rPr>
        <w:t xml:space="preserve"> </w:t>
      </w:r>
      <w:r>
        <w:t>2-мя</w:t>
      </w:r>
      <w:r>
        <w:rPr>
          <w:spacing w:val="1"/>
        </w:rPr>
        <w:t xml:space="preserve"> </w:t>
      </w:r>
      <w:r>
        <w:t>способами:</w:t>
      </w:r>
    </w:p>
    <w:p>
      <w:pPr>
        <w:pStyle w:val="7"/>
        <w:numPr>
          <w:ilvl w:val="0"/>
          <w:numId w:val="3"/>
        </w:numPr>
        <w:tabs>
          <w:tab w:val="left" w:pos="978"/>
        </w:tabs>
        <w:spacing w:before="0" w:after="0" w:line="321" w:lineRule="exact"/>
        <w:ind w:left="978" w:right="0" w:hanging="457"/>
        <w:jc w:val="both"/>
        <w:rPr>
          <w:sz w:val="28"/>
        </w:rPr>
      </w:pPr>
      <w:r>
        <w:rPr>
          <w:sz w:val="28"/>
        </w:rPr>
        <w:t>Во</w:t>
      </w:r>
      <w:r>
        <w:rPr>
          <w:spacing w:val="-9"/>
          <w:sz w:val="28"/>
        </w:rPr>
        <w:t xml:space="preserve"> </w:t>
      </w:r>
      <w:r>
        <w:rPr>
          <w:sz w:val="28"/>
        </w:rPr>
        <w:t>время</w:t>
      </w:r>
      <w:r>
        <w:rPr>
          <w:spacing w:val="-9"/>
          <w:sz w:val="28"/>
        </w:rPr>
        <w:t xml:space="preserve"> </w:t>
      </w:r>
      <w:r>
        <w:rPr>
          <w:sz w:val="28"/>
        </w:rPr>
        <w:t>компиляции</w:t>
      </w:r>
      <w:r>
        <w:rPr>
          <w:spacing w:val="-9"/>
          <w:sz w:val="28"/>
        </w:rPr>
        <w:t xml:space="preserve"> </w:t>
      </w:r>
      <w:r>
        <w:rPr>
          <w:sz w:val="28"/>
        </w:rPr>
        <w:t>(на</w:t>
      </w:r>
      <w:r>
        <w:rPr>
          <w:spacing w:val="-9"/>
          <w:sz w:val="28"/>
        </w:rPr>
        <w:t xml:space="preserve"> </w:t>
      </w:r>
      <w:r>
        <w:rPr>
          <w:sz w:val="28"/>
        </w:rPr>
        <w:t>этапе</w:t>
      </w:r>
      <w:r>
        <w:rPr>
          <w:spacing w:val="-9"/>
          <w:sz w:val="28"/>
        </w:rPr>
        <w:t xml:space="preserve"> </w:t>
      </w:r>
      <w:r>
        <w:rPr>
          <w:sz w:val="28"/>
        </w:rPr>
        <w:t>«линковки»/linking)</w:t>
      </w:r>
    </w:p>
    <w:p>
      <w:pPr>
        <w:pStyle w:val="7"/>
        <w:numPr>
          <w:ilvl w:val="0"/>
          <w:numId w:val="3"/>
        </w:numPr>
        <w:tabs>
          <w:tab w:val="left" w:pos="978"/>
        </w:tabs>
        <w:spacing w:before="163" w:after="0" w:line="360" w:lineRule="auto"/>
        <w:ind w:left="978" w:right="112" w:hanging="456"/>
        <w:jc w:val="both"/>
        <w:rPr>
          <w:sz w:val="28"/>
        </w:rPr>
      </w:pPr>
      <w:r>
        <w:rPr>
          <w:sz w:val="28"/>
        </w:rPr>
        <w:t>Во время исполнения программы. Библиотеки загружаются в память с</w:t>
      </w:r>
      <w:r>
        <w:rPr>
          <w:spacing w:val="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3"/>
          <w:sz w:val="28"/>
        </w:rPr>
        <w:t xml:space="preserve"> </w:t>
      </w:r>
      <w:r>
        <w:rPr>
          <w:sz w:val="28"/>
        </w:rPr>
        <w:t>интерфейса</w:t>
      </w:r>
      <w:r>
        <w:rPr>
          <w:spacing w:val="-3"/>
          <w:sz w:val="28"/>
        </w:rPr>
        <w:t xml:space="preserve"> </w:t>
      </w:r>
      <w:r>
        <w:rPr>
          <w:sz w:val="28"/>
        </w:rPr>
        <w:t>ОС</w:t>
      </w:r>
      <w:r>
        <w:rPr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динамическими</w:t>
      </w:r>
      <w:r>
        <w:rPr>
          <w:spacing w:val="-3"/>
          <w:sz w:val="28"/>
        </w:rPr>
        <w:t xml:space="preserve"> </w:t>
      </w:r>
      <w:r>
        <w:rPr>
          <w:sz w:val="28"/>
        </w:rPr>
        <w:t>библиотеками</w:t>
      </w:r>
    </w:p>
    <w:p>
      <w:pPr>
        <w:pStyle w:val="5"/>
        <w:spacing w:line="321" w:lineRule="exact"/>
        <w:ind w:left="162"/>
        <w:jc w:val="both"/>
      </w:pPr>
      <w:r>
        <w:t>В</w:t>
      </w:r>
      <w:r>
        <w:rPr>
          <w:spacing w:val="-10"/>
        </w:rPr>
        <w:t xml:space="preserve"> </w:t>
      </w:r>
      <w:r>
        <w:t>итоге,</w:t>
      </w:r>
      <w:r>
        <w:rPr>
          <w:spacing w:val="-10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лабораторной</w:t>
      </w:r>
      <w:r>
        <w:rPr>
          <w:spacing w:val="-9"/>
        </w:rPr>
        <w:t xml:space="preserve"> </w:t>
      </w:r>
      <w:r>
        <w:t>работе</w:t>
      </w:r>
      <w:r>
        <w:rPr>
          <w:spacing w:val="-8"/>
        </w:rPr>
        <w:t xml:space="preserve"> </w:t>
      </w:r>
      <w:r>
        <w:t>необходимо</w:t>
      </w:r>
      <w:r>
        <w:rPr>
          <w:spacing w:val="-11"/>
        </w:rPr>
        <w:t xml:space="preserve"> </w:t>
      </w:r>
      <w:r>
        <w:t>получить</w:t>
      </w:r>
      <w:r>
        <w:rPr>
          <w:spacing w:val="-9"/>
        </w:rPr>
        <w:t xml:space="preserve"> </w:t>
      </w:r>
      <w:r>
        <w:t>следующие</w:t>
      </w:r>
      <w:r>
        <w:rPr>
          <w:spacing w:val="-9"/>
        </w:rPr>
        <w:t xml:space="preserve"> </w:t>
      </w:r>
      <w:r>
        <w:t>части:</w:t>
      </w:r>
    </w:p>
    <w:p>
      <w:pPr>
        <w:pStyle w:val="7"/>
        <w:numPr>
          <w:ilvl w:val="0"/>
          <w:numId w:val="4"/>
        </w:numPr>
        <w:tabs>
          <w:tab w:val="left" w:pos="954"/>
        </w:tabs>
        <w:spacing w:before="162" w:after="0" w:line="350" w:lineRule="auto"/>
        <w:ind w:left="954" w:right="111" w:hanging="360"/>
        <w:jc w:val="both"/>
        <w:rPr>
          <w:sz w:val="28"/>
        </w:rPr>
      </w:pPr>
      <w:r>
        <w:rPr>
          <w:sz w:val="28"/>
        </w:rPr>
        <w:t>Динамические библиотеки, реализующие контракты, которые заданы</w:t>
      </w:r>
      <w:r>
        <w:rPr>
          <w:spacing w:val="1"/>
          <w:sz w:val="28"/>
        </w:rPr>
        <w:t xml:space="preserve"> </w:t>
      </w:r>
      <w:r>
        <w:rPr>
          <w:sz w:val="28"/>
        </w:rPr>
        <w:t>вариантом;</w:t>
      </w:r>
    </w:p>
    <w:p>
      <w:pPr>
        <w:pStyle w:val="7"/>
        <w:numPr>
          <w:ilvl w:val="0"/>
          <w:numId w:val="4"/>
        </w:numPr>
        <w:tabs>
          <w:tab w:val="left" w:pos="954"/>
        </w:tabs>
        <w:spacing w:before="16" w:after="0" w:line="350" w:lineRule="auto"/>
        <w:ind w:left="954" w:right="109" w:hanging="360"/>
        <w:jc w:val="both"/>
        <w:rPr>
          <w:sz w:val="28"/>
        </w:rPr>
      </w:pPr>
      <w:r>
        <w:rPr>
          <w:sz w:val="28"/>
        </w:rPr>
        <w:t>Тестовая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программа</w:t>
      </w:r>
      <w:r>
        <w:rPr>
          <w:spacing w:val="1"/>
          <w:sz w:val="28"/>
        </w:rPr>
        <w:t xml:space="preserve"> </w:t>
      </w:r>
      <w:r>
        <w:rPr>
          <w:sz w:val="28"/>
        </w:rPr>
        <w:t>(программа</w:t>
      </w:r>
      <w:r>
        <w:rPr>
          <w:spacing w:val="1"/>
          <w:sz w:val="28"/>
        </w:rPr>
        <w:t xml:space="preserve"> </w:t>
      </w:r>
      <w:r>
        <w:rPr>
          <w:sz w:val="28"/>
        </w:rPr>
        <w:t>№1),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используют</w:t>
      </w:r>
      <w:r>
        <w:rPr>
          <w:spacing w:val="1"/>
          <w:sz w:val="28"/>
        </w:rPr>
        <w:t xml:space="preserve"> </w:t>
      </w:r>
      <w:r>
        <w:rPr>
          <w:sz w:val="28"/>
        </w:rPr>
        <w:t>одну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библиотек,</w:t>
      </w:r>
      <w:r>
        <w:rPr>
          <w:spacing w:val="-4"/>
          <w:sz w:val="28"/>
        </w:rPr>
        <w:t xml:space="preserve"> </w:t>
      </w:r>
      <w:r>
        <w:rPr>
          <w:sz w:val="28"/>
        </w:rPr>
        <w:t>используя</w:t>
      </w:r>
      <w:r>
        <w:rPr>
          <w:spacing w:val="-4"/>
          <w:sz w:val="28"/>
        </w:rPr>
        <w:t xml:space="preserve"> </w:t>
      </w:r>
      <w:r>
        <w:rPr>
          <w:sz w:val="28"/>
        </w:rPr>
        <w:t>знания</w:t>
      </w:r>
      <w:r>
        <w:rPr>
          <w:spacing w:val="-6"/>
          <w:sz w:val="28"/>
        </w:rPr>
        <w:t xml:space="preserve"> </w:t>
      </w:r>
      <w:r>
        <w:rPr>
          <w:sz w:val="28"/>
        </w:rPr>
        <w:t>полученные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этапе</w:t>
      </w:r>
      <w:r>
        <w:rPr>
          <w:spacing w:val="-3"/>
          <w:sz w:val="28"/>
        </w:rPr>
        <w:t xml:space="preserve"> </w:t>
      </w:r>
      <w:r>
        <w:rPr>
          <w:sz w:val="28"/>
        </w:rPr>
        <w:t>компиляции;</w:t>
      </w:r>
    </w:p>
    <w:p>
      <w:pPr>
        <w:pStyle w:val="7"/>
        <w:numPr>
          <w:ilvl w:val="0"/>
          <w:numId w:val="4"/>
        </w:numPr>
        <w:tabs>
          <w:tab w:val="left" w:pos="858"/>
        </w:tabs>
        <w:spacing w:before="13" w:after="0" w:line="360" w:lineRule="auto"/>
        <w:ind w:left="594" w:right="109" w:firstLine="0"/>
        <w:jc w:val="both"/>
        <w:rPr>
          <w:sz w:val="28"/>
        </w:rPr>
      </w:pPr>
      <w:r>
        <w:rPr>
          <w:sz w:val="28"/>
        </w:rPr>
        <w:t>Тестовая программа (программа №2), которая загружает библиотеки,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используя</w:t>
      </w:r>
      <w:r>
        <w:rPr>
          <w:spacing w:val="-5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-4"/>
          <w:sz w:val="28"/>
        </w:rPr>
        <w:t xml:space="preserve"> </w:t>
      </w:r>
      <w:r>
        <w:rPr>
          <w:sz w:val="28"/>
        </w:rPr>
        <w:t>их</w:t>
      </w:r>
      <w:r>
        <w:rPr>
          <w:spacing w:val="-3"/>
          <w:sz w:val="28"/>
        </w:rPr>
        <w:t xml:space="preserve"> </w:t>
      </w:r>
      <w:r>
        <w:rPr>
          <w:sz w:val="28"/>
        </w:rPr>
        <w:t>местоположение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контракты.</w:t>
      </w:r>
    </w:p>
    <w:p>
      <w:pPr>
        <w:pStyle w:val="5"/>
        <w:spacing w:before="2" w:line="360" w:lineRule="auto"/>
        <w:ind w:left="162" w:right="111"/>
        <w:jc w:val="both"/>
      </w:pPr>
      <w:r>
        <w:rPr>
          <w:spacing w:val="-2"/>
        </w:rPr>
        <w:t>Провести</w:t>
      </w:r>
      <w:r>
        <w:rPr>
          <w:spacing w:val="-12"/>
        </w:rPr>
        <w:t xml:space="preserve"> </w:t>
      </w:r>
      <w:r>
        <w:rPr>
          <w:spacing w:val="-1"/>
        </w:rPr>
        <w:t>анализ</w:t>
      </w:r>
      <w:r>
        <w:rPr>
          <w:spacing w:val="-16"/>
        </w:rPr>
        <w:t xml:space="preserve"> </w:t>
      </w:r>
      <w:r>
        <w:rPr>
          <w:spacing w:val="-1"/>
        </w:rPr>
        <w:t>двух</w:t>
      </w:r>
      <w:r>
        <w:rPr>
          <w:spacing w:val="-14"/>
        </w:rPr>
        <w:t xml:space="preserve"> </w:t>
      </w:r>
      <w:r>
        <w:rPr>
          <w:spacing w:val="-1"/>
        </w:rPr>
        <w:t>типов</w:t>
      </w:r>
      <w:r>
        <w:rPr>
          <w:spacing w:val="-16"/>
        </w:rPr>
        <w:t xml:space="preserve"> </w:t>
      </w:r>
      <w:r>
        <w:rPr>
          <w:spacing w:val="-1"/>
        </w:rPr>
        <w:t>использования</w:t>
      </w:r>
      <w:r>
        <w:rPr>
          <w:spacing w:val="-15"/>
        </w:rPr>
        <w:t xml:space="preserve"> </w:t>
      </w:r>
      <w:r>
        <w:rPr>
          <w:spacing w:val="-1"/>
        </w:rPr>
        <w:t>библиотек.</w:t>
      </w:r>
      <w:r>
        <w:rPr>
          <w:spacing w:val="-13"/>
        </w:rPr>
        <w:t xml:space="preserve"> </w:t>
      </w:r>
      <w:r>
        <w:rPr>
          <w:spacing w:val="-1"/>
        </w:rPr>
        <w:t>Пользовательский</w:t>
      </w:r>
      <w:r>
        <w:rPr>
          <w:spacing w:val="-14"/>
        </w:rPr>
        <w:t xml:space="preserve"> </w:t>
      </w:r>
      <w:r>
        <w:rPr>
          <w:spacing w:val="-1"/>
        </w:rPr>
        <w:t>ввод</w:t>
      </w:r>
      <w:r>
        <w:rPr>
          <w:spacing w:val="-67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обоих</w:t>
      </w:r>
      <w:r>
        <w:rPr>
          <w:spacing w:val="-1"/>
        </w:rPr>
        <w:t xml:space="preserve"> </w:t>
      </w:r>
      <w:r>
        <w:t>программ</w:t>
      </w:r>
      <w:r>
        <w:rPr>
          <w:spacing w:val="-4"/>
        </w:rPr>
        <w:t xml:space="preserve"> </w:t>
      </w:r>
      <w:r>
        <w:t>должен</w:t>
      </w:r>
      <w:r>
        <w:rPr>
          <w:spacing w:val="-4"/>
        </w:rPr>
        <w:t xml:space="preserve"> </w:t>
      </w:r>
      <w:r>
        <w:t>быть</w:t>
      </w:r>
      <w:r>
        <w:rPr>
          <w:spacing w:val="-6"/>
        </w:rPr>
        <w:t xml:space="preserve"> </w:t>
      </w:r>
      <w:r>
        <w:t>организован</w:t>
      </w:r>
      <w:r>
        <w:rPr>
          <w:spacing w:val="-2"/>
        </w:rPr>
        <w:t xml:space="preserve"> </w:t>
      </w:r>
      <w:r>
        <w:t>следующим</w:t>
      </w:r>
      <w:r>
        <w:rPr>
          <w:spacing w:val="-2"/>
        </w:rPr>
        <w:t xml:space="preserve"> </w:t>
      </w:r>
      <w:r>
        <w:t>образом:</w:t>
      </w:r>
    </w:p>
    <w:p>
      <w:pPr>
        <w:pStyle w:val="7"/>
        <w:numPr>
          <w:ilvl w:val="0"/>
          <w:numId w:val="5"/>
        </w:numPr>
        <w:tabs>
          <w:tab w:val="left" w:pos="882"/>
        </w:tabs>
        <w:spacing w:before="0" w:after="0" w:line="360" w:lineRule="auto"/>
        <w:ind w:left="881" w:right="108" w:hanging="360"/>
        <w:jc w:val="both"/>
        <w:rPr>
          <w:sz w:val="28"/>
        </w:rPr>
      </w:pPr>
      <w:r>
        <w:rPr>
          <w:sz w:val="28"/>
        </w:rPr>
        <w:t>Если</w:t>
      </w:r>
      <w:r>
        <w:rPr>
          <w:spacing w:val="-11"/>
          <w:sz w:val="28"/>
        </w:rPr>
        <w:t xml:space="preserve"> </w:t>
      </w:r>
      <w:r>
        <w:rPr>
          <w:sz w:val="28"/>
        </w:rPr>
        <w:t>пользователь</w:t>
      </w:r>
      <w:r>
        <w:rPr>
          <w:spacing w:val="-11"/>
          <w:sz w:val="28"/>
        </w:rPr>
        <w:t xml:space="preserve"> </w:t>
      </w:r>
      <w:r>
        <w:rPr>
          <w:sz w:val="28"/>
        </w:rPr>
        <w:t>вводит</w:t>
      </w:r>
      <w:r>
        <w:rPr>
          <w:spacing w:val="-11"/>
          <w:sz w:val="28"/>
        </w:rPr>
        <w:t xml:space="preserve"> </w:t>
      </w:r>
      <w:r>
        <w:rPr>
          <w:sz w:val="28"/>
        </w:rPr>
        <w:t>команду</w:t>
      </w:r>
      <w:r>
        <w:rPr>
          <w:spacing w:val="-9"/>
          <w:sz w:val="28"/>
        </w:rPr>
        <w:t xml:space="preserve"> </w:t>
      </w:r>
      <w:r>
        <w:rPr>
          <w:sz w:val="28"/>
        </w:rPr>
        <w:t>«0»,</w:t>
      </w:r>
      <w:r>
        <w:rPr>
          <w:spacing w:val="-10"/>
          <w:sz w:val="28"/>
        </w:rPr>
        <w:t xml:space="preserve"> </w:t>
      </w:r>
      <w:r>
        <w:rPr>
          <w:sz w:val="28"/>
        </w:rPr>
        <w:t>то</w:t>
      </w:r>
      <w:r>
        <w:rPr>
          <w:spacing w:val="-10"/>
          <w:sz w:val="28"/>
        </w:rPr>
        <w:t xml:space="preserve"> </w:t>
      </w:r>
      <w:r>
        <w:rPr>
          <w:sz w:val="28"/>
        </w:rPr>
        <w:t>программа</w:t>
      </w:r>
      <w:r>
        <w:rPr>
          <w:spacing w:val="-10"/>
          <w:sz w:val="28"/>
        </w:rPr>
        <w:t xml:space="preserve"> </w:t>
      </w:r>
      <w:r>
        <w:rPr>
          <w:sz w:val="28"/>
        </w:rPr>
        <w:t>переключает</w:t>
      </w:r>
      <w:r>
        <w:rPr>
          <w:spacing w:val="-10"/>
          <w:sz w:val="28"/>
        </w:rPr>
        <w:t xml:space="preserve"> </w:t>
      </w:r>
      <w:r>
        <w:rPr>
          <w:sz w:val="28"/>
        </w:rPr>
        <w:t>одну</w:t>
      </w:r>
      <w:r>
        <w:rPr>
          <w:spacing w:val="-67"/>
          <w:sz w:val="28"/>
        </w:rPr>
        <w:t xml:space="preserve"> </w:t>
      </w:r>
      <w:r>
        <w:rPr>
          <w:sz w:val="28"/>
        </w:rPr>
        <w:t>реализацию</w:t>
      </w:r>
      <w:r>
        <w:rPr>
          <w:spacing w:val="12"/>
          <w:sz w:val="28"/>
        </w:rPr>
        <w:t xml:space="preserve"> </w:t>
      </w:r>
      <w:r>
        <w:rPr>
          <w:sz w:val="28"/>
        </w:rPr>
        <w:t>контрактов</w:t>
      </w:r>
      <w:r>
        <w:rPr>
          <w:spacing w:val="10"/>
          <w:sz w:val="28"/>
        </w:rPr>
        <w:t xml:space="preserve"> </w:t>
      </w:r>
      <w:r>
        <w:rPr>
          <w:sz w:val="28"/>
        </w:rPr>
        <w:t>на</w:t>
      </w:r>
      <w:r>
        <w:rPr>
          <w:spacing w:val="11"/>
          <w:sz w:val="28"/>
        </w:rPr>
        <w:t xml:space="preserve"> </w:t>
      </w:r>
      <w:r>
        <w:rPr>
          <w:sz w:val="28"/>
        </w:rPr>
        <w:t>другую</w:t>
      </w:r>
      <w:r>
        <w:rPr>
          <w:spacing w:val="11"/>
          <w:sz w:val="28"/>
        </w:rPr>
        <w:t xml:space="preserve"> </w:t>
      </w:r>
      <w:r>
        <w:rPr>
          <w:sz w:val="28"/>
        </w:rPr>
        <w:t>(необходимо</w:t>
      </w:r>
      <w:r>
        <w:rPr>
          <w:spacing w:val="12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12"/>
          <w:sz w:val="28"/>
        </w:rPr>
        <w:t xml:space="preserve"> </w:t>
      </w:r>
      <w:r>
        <w:rPr>
          <w:sz w:val="28"/>
        </w:rPr>
        <w:t>для</w:t>
      </w:r>
      <w:r>
        <w:rPr>
          <w:spacing w:val="14"/>
          <w:sz w:val="28"/>
        </w:rPr>
        <w:t xml:space="preserve"> </w:t>
      </w:r>
      <w:r>
        <w:rPr>
          <w:sz w:val="28"/>
        </w:rPr>
        <w:t>программы</w:t>
      </w:r>
    </w:p>
    <w:p>
      <w:pPr>
        <w:pStyle w:val="5"/>
        <w:spacing w:line="362" w:lineRule="auto"/>
        <w:ind w:left="881" w:right="114"/>
        <w:jc w:val="both"/>
      </w:pPr>
      <w:r>
        <w:t>№2). Можно реализовать лабораторную работу без данной функции, но</w:t>
      </w:r>
      <w:r>
        <w:rPr>
          <w:spacing w:val="-67"/>
        </w:rPr>
        <w:t xml:space="preserve"> </w:t>
      </w:r>
      <w:r>
        <w:t>максимальная</w:t>
      </w:r>
      <w:r>
        <w:rPr>
          <w:spacing w:val="-2"/>
        </w:rPr>
        <w:t xml:space="preserve"> </w:t>
      </w:r>
      <w:r>
        <w:t>оценка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этом</w:t>
      </w:r>
      <w:r>
        <w:rPr>
          <w:spacing w:val="-2"/>
        </w:rPr>
        <w:t xml:space="preserve"> </w:t>
      </w:r>
      <w:r>
        <w:t>случае</w:t>
      </w:r>
      <w:r>
        <w:rPr>
          <w:spacing w:val="-2"/>
        </w:rPr>
        <w:t xml:space="preserve"> </w:t>
      </w:r>
      <w:r>
        <w:t>будет</w:t>
      </w:r>
      <w:r>
        <w:rPr>
          <w:spacing w:val="-3"/>
        </w:rPr>
        <w:t xml:space="preserve"> </w:t>
      </w:r>
      <w:r>
        <w:t>«хорошо»;</w:t>
      </w:r>
    </w:p>
    <w:p>
      <w:pPr>
        <w:pStyle w:val="7"/>
        <w:numPr>
          <w:ilvl w:val="0"/>
          <w:numId w:val="5"/>
        </w:numPr>
        <w:tabs>
          <w:tab w:val="left" w:pos="882"/>
        </w:tabs>
        <w:spacing w:before="0" w:after="0" w:line="360" w:lineRule="auto"/>
        <w:ind w:left="881" w:right="108" w:hanging="360"/>
        <w:jc w:val="both"/>
        <w:rPr>
          <w:sz w:val="28"/>
        </w:rPr>
      </w:pPr>
      <w:r>
        <w:rPr>
          <w:spacing w:val="-1"/>
          <w:sz w:val="28"/>
        </w:rPr>
        <w:t>«1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arg1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arg2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…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argN»,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где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после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«1»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идут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аргументы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для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первой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функции,</w:t>
      </w:r>
      <w:r>
        <w:rPr>
          <w:spacing w:val="-67"/>
          <w:sz w:val="28"/>
        </w:rPr>
        <w:t xml:space="preserve"> </w:t>
      </w:r>
      <w:r>
        <w:rPr>
          <w:sz w:val="28"/>
        </w:rPr>
        <w:t>предусмотренной</w:t>
      </w:r>
      <w:r>
        <w:rPr>
          <w:spacing w:val="-13"/>
          <w:sz w:val="28"/>
        </w:rPr>
        <w:t xml:space="preserve"> </w:t>
      </w:r>
      <w:r>
        <w:rPr>
          <w:sz w:val="28"/>
        </w:rPr>
        <w:t>контрактами.</w:t>
      </w:r>
      <w:r>
        <w:rPr>
          <w:spacing w:val="-13"/>
          <w:sz w:val="28"/>
        </w:rPr>
        <w:t xml:space="preserve"> </w:t>
      </w:r>
      <w:r>
        <w:rPr>
          <w:sz w:val="28"/>
        </w:rPr>
        <w:t>После</w:t>
      </w:r>
      <w:r>
        <w:rPr>
          <w:spacing w:val="-14"/>
          <w:sz w:val="28"/>
        </w:rPr>
        <w:t xml:space="preserve"> </w:t>
      </w:r>
      <w:r>
        <w:rPr>
          <w:sz w:val="28"/>
        </w:rPr>
        <w:t>ввода</w:t>
      </w:r>
      <w:r>
        <w:rPr>
          <w:spacing w:val="-13"/>
          <w:sz w:val="28"/>
        </w:rPr>
        <w:t xml:space="preserve"> </w:t>
      </w:r>
      <w:r>
        <w:rPr>
          <w:sz w:val="28"/>
        </w:rPr>
        <w:t>команды</w:t>
      </w:r>
      <w:r>
        <w:rPr>
          <w:spacing w:val="-13"/>
          <w:sz w:val="28"/>
        </w:rPr>
        <w:t xml:space="preserve"> </w:t>
      </w:r>
      <w:r>
        <w:rPr>
          <w:sz w:val="28"/>
        </w:rPr>
        <w:t>происходит</w:t>
      </w:r>
      <w:r>
        <w:rPr>
          <w:spacing w:val="-13"/>
          <w:sz w:val="28"/>
        </w:rPr>
        <w:t xml:space="preserve"> </w:t>
      </w:r>
      <w:r>
        <w:rPr>
          <w:sz w:val="28"/>
        </w:rPr>
        <w:t>вызов</w:t>
      </w:r>
      <w:r>
        <w:rPr>
          <w:spacing w:val="-67"/>
          <w:sz w:val="28"/>
        </w:rPr>
        <w:t xml:space="preserve"> </w:t>
      </w:r>
      <w:r>
        <w:rPr>
          <w:sz w:val="28"/>
        </w:rPr>
        <w:t>первой</w:t>
      </w:r>
      <w:r>
        <w:rPr>
          <w:spacing w:val="-7"/>
          <w:sz w:val="28"/>
        </w:rPr>
        <w:t xml:space="preserve"> </w:t>
      </w:r>
      <w:r>
        <w:rPr>
          <w:sz w:val="28"/>
        </w:rPr>
        <w:t>функции,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экране</w:t>
      </w:r>
      <w:r>
        <w:rPr>
          <w:spacing w:val="-7"/>
          <w:sz w:val="28"/>
        </w:rPr>
        <w:t xml:space="preserve"> </w:t>
      </w:r>
      <w:r>
        <w:rPr>
          <w:sz w:val="28"/>
        </w:rPr>
        <w:t>появляется</w:t>
      </w:r>
      <w:r>
        <w:rPr>
          <w:spacing w:val="-3"/>
          <w:sz w:val="28"/>
        </w:rPr>
        <w:t xml:space="preserve"> </w:t>
      </w:r>
      <w:r>
        <w:rPr>
          <w:sz w:val="28"/>
        </w:rPr>
        <w:t>результат</w:t>
      </w:r>
      <w:r>
        <w:rPr>
          <w:spacing w:val="-4"/>
          <w:sz w:val="28"/>
        </w:rPr>
        <w:t xml:space="preserve"> </w:t>
      </w:r>
      <w:r>
        <w:rPr>
          <w:sz w:val="28"/>
        </w:rPr>
        <w:t>её</w:t>
      </w:r>
      <w:r>
        <w:rPr>
          <w:spacing w:val="-4"/>
          <w:sz w:val="28"/>
        </w:rPr>
        <w:t xml:space="preserve"> </w:t>
      </w:r>
      <w:r>
        <w:rPr>
          <w:sz w:val="28"/>
        </w:rPr>
        <w:t>выполнения;</w:t>
      </w:r>
    </w:p>
    <w:p>
      <w:pPr>
        <w:pStyle w:val="7"/>
        <w:numPr>
          <w:ilvl w:val="0"/>
          <w:numId w:val="5"/>
        </w:numPr>
        <w:tabs>
          <w:tab w:val="left" w:pos="882"/>
        </w:tabs>
        <w:spacing w:before="0" w:after="0" w:line="360" w:lineRule="auto"/>
        <w:ind w:left="881" w:right="104" w:hanging="360"/>
        <w:jc w:val="both"/>
        <w:rPr>
          <w:sz w:val="28"/>
        </w:rPr>
      </w:pPr>
      <w:r>
        <w:rPr>
          <w:sz w:val="28"/>
        </w:rPr>
        <w:t>«2</w:t>
      </w:r>
      <w:r>
        <w:rPr>
          <w:spacing w:val="1"/>
          <w:sz w:val="28"/>
        </w:rPr>
        <w:t xml:space="preserve"> </w:t>
      </w:r>
      <w:r>
        <w:rPr>
          <w:sz w:val="28"/>
        </w:rPr>
        <w:t>arg1</w:t>
      </w:r>
      <w:r>
        <w:rPr>
          <w:spacing w:val="1"/>
          <w:sz w:val="28"/>
        </w:rPr>
        <w:t xml:space="preserve"> </w:t>
      </w:r>
      <w:r>
        <w:rPr>
          <w:sz w:val="28"/>
        </w:rPr>
        <w:t>arg2</w:t>
      </w:r>
      <w:r>
        <w:rPr>
          <w:spacing w:val="1"/>
          <w:sz w:val="28"/>
        </w:rPr>
        <w:t xml:space="preserve"> </w:t>
      </w:r>
      <w:r>
        <w:rPr>
          <w:sz w:val="28"/>
        </w:rPr>
        <w:t>…</w:t>
      </w:r>
      <w:r>
        <w:rPr>
          <w:spacing w:val="1"/>
          <w:sz w:val="28"/>
        </w:rPr>
        <w:t xml:space="preserve"> </w:t>
      </w:r>
      <w:r>
        <w:rPr>
          <w:sz w:val="28"/>
        </w:rPr>
        <w:t>argM»,</w:t>
      </w:r>
      <w:r>
        <w:rPr>
          <w:spacing w:val="1"/>
          <w:sz w:val="28"/>
        </w:rPr>
        <w:t xml:space="preserve"> </w:t>
      </w:r>
      <w:r>
        <w:rPr>
          <w:sz w:val="28"/>
        </w:rPr>
        <w:t>где</w:t>
      </w:r>
      <w:r>
        <w:rPr>
          <w:spacing w:val="1"/>
          <w:sz w:val="28"/>
        </w:rPr>
        <w:t xml:space="preserve"> </w:t>
      </w:r>
      <w:r>
        <w:rPr>
          <w:sz w:val="28"/>
        </w:rPr>
        <w:t>после</w:t>
      </w:r>
      <w:r>
        <w:rPr>
          <w:spacing w:val="1"/>
          <w:sz w:val="28"/>
        </w:rPr>
        <w:t xml:space="preserve"> </w:t>
      </w:r>
      <w:r>
        <w:rPr>
          <w:sz w:val="28"/>
        </w:rPr>
        <w:t>«2»</w:t>
      </w:r>
      <w:r>
        <w:rPr>
          <w:spacing w:val="1"/>
          <w:sz w:val="28"/>
        </w:rPr>
        <w:t xml:space="preserve"> </w:t>
      </w:r>
      <w:r>
        <w:rPr>
          <w:sz w:val="28"/>
        </w:rPr>
        <w:t>идут</w:t>
      </w:r>
      <w:r>
        <w:rPr>
          <w:spacing w:val="1"/>
          <w:sz w:val="28"/>
        </w:rPr>
        <w:t xml:space="preserve"> </w:t>
      </w:r>
      <w:r>
        <w:rPr>
          <w:sz w:val="28"/>
        </w:rPr>
        <w:t>аргументы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второй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функции,</w:t>
      </w:r>
      <w:r>
        <w:rPr>
          <w:spacing w:val="54"/>
          <w:sz w:val="28"/>
        </w:rPr>
        <w:t xml:space="preserve"> </w:t>
      </w:r>
      <w:r>
        <w:rPr>
          <w:sz w:val="28"/>
        </w:rPr>
        <w:t>предусмотренной</w:t>
      </w:r>
      <w:r>
        <w:rPr>
          <w:spacing w:val="53"/>
          <w:sz w:val="28"/>
        </w:rPr>
        <w:t xml:space="preserve"> </w:t>
      </w:r>
      <w:r>
        <w:rPr>
          <w:sz w:val="28"/>
        </w:rPr>
        <w:t>контрактами.</w:t>
      </w:r>
      <w:r>
        <w:rPr>
          <w:spacing w:val="54"/>
          <w:sz w:val="28"/>
        </w:rPr>
        <w:t xml:space="preserve"> </w:t>
      </w:r>
      <w:r>
        <w:rPr>
          <w:sz w:val="28"/>
        </w:rPr>
        <w:t>После</w:t>
      </w:r>
      <w:r>
        <w:rPr>
          <w:spacing w:val="54"/>
          <w:sz w:val="28"/>
        </w:rPr>
        <w:t xml:space="preserve"> </w:t>
      </w:r>
      <w:r>
        <w:rPr>
          <w:sz w:val="28"/>
        </w:rPr>
        <w:t>ввода</w:t>
      </w:r>
      <w:r>
        <w:rPr>
          <w:spacing w:val="55"/>
          <w:sz w:val="28"/>
        </w:rPr>
        <w:t xml:space="preserve"> </w:t>
      </w:r>
      <w:r>
        <w:rPr>
          <w:sz w:val="28"/>
        </w:rPr>
        <w:t>команды</w:t>
      </w:r>
    </w:p>
    <w:p>
      <w:pPr>
        <w:spacing w:after="0" w:line="360" w:lineRule="auto"/>
        <w:jc w:val="both"/>
        <w:rPr>
          <w:sz w:val="28"/>
        </w:rPr>
        <w:sectPr>
          <w:pgSz w:w="11910" w:h="16840"/>
          <w:pgMar w:top="1040" w:right="740" w:bottom="280" w:left="1540" w:header="720" w:footer="720" w:gutter="0"/>
          <w:cols w:space="720" w:num="1"/>
        </w:sectPr>
      </w:pPr>
    </w:p>
    <w:p>
      <w:pPr>
        <w:pStyle w:val="5"/>
        <w:spacing w:before="74" w:line="362" w:lineRule="auto"/>
        <w:ind w:left="881" w:right="108"/>
      </w:pPr>
      <w:r>
        <w:t>происходит вызов второй функции, и на экране появляется результат её</w:t>
      </w:r>
      <w:r>
        <w:rPr>
          <w:spacing w:val="-67"/>
        </w:rPr>
        <w:t xml:space="preserve"> </w:t>
      </w:r>
      <w:r>
        <w:t>выполнения.</w:t>
      </w:r>
    </w:p>
    <w:p>
      <w:pPr>
        <w:pStyle w:val="2"/>
        <w:spacing w:before="0" w:line="317" w:lineRule="exact"/>
        <w:ind w:left="162"/>
        <w:jc w:val="left"/>
      </w:pPr>
      <w:r>
        <w:t>Вариант</w:t>
      </w:r>
      <w:r>
        <w:rPr>
          <w:spacing w:val="-2"/>
        </w:rPr>
        <w:t xml:space="preserve"> </w:t>
      </w:r>
      <w:r>
        <w:t>8:</w:t>
      </w:r>
    </w:p>
    <w:p>
      <w:pPr>
        <w:pStyle w:val="5"/>
        <w:spacing w:before="11"/>
        <w:rPr>
          <w:b/>
          <w:sz w:val="13"/>
        </w:rPr>
      </w:pPr>
    </w:p>
    <w:tbl>
      <w:tblPr>
        <w:tblStyle w:val="4"/>
        <w:tblW w:w="0" w:type="auto"/>
        <w:tblInd w:w="17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0"/>
        <w:gridCol w:w="2587"/>
        <w:gridCol w:w="2068"/>
        <w:gridCol w:w="2356"/>
        <w:gridCol w:w="180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530" w:type="dxa"/>
          </w:tcPr>
          <w:p>
            <w:pPr>
              <w:pStyle w:val="8"/>
              <w:spacing w:line="304" w:lineRule="exact"/>
              <w:ind w:right="34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№</w:t>
            </w:r>
          </w:p>
        </w:tc>
        <w:tc>
          <w:tcPr>
            <w:tcW w:w="2587" w:type="dxa"/>
          </w:tcPr>
          <w:p>
            <w:pPr>
              <w:pStyle w:val="8"/>
              <w:spacing w:line="304" w:lineRule="exact"/>
              <w:ind w:left="105"/>
              <w:rPr>
                <w:sz w:val="28"/>
              </w:rPr>
            </w:pPr>
            <w:r>
              <w:rPr>
                <w:sz w:val="28"/>
              </w:rPr>
              <w:t>Описание</w:t>
            </w:r>
          </w:p>
        </w:tc>
        <w:tc>
          <w:tcPr>
            <w:tcW w:w="2068" w:type="dxa"/>
          </w:tcPr>
          <w:p>
            <w:pPr>
              <w:pStyle w:val="8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Сигнатура</w:t>
            </w:r>
          </w:p>
        </w:tc>
        <w:tc>
          <w:tcPr>
            <w:tcW w:w="2356" w:type="dxa"/>
          </w:tcPr>
          <w:p>
            <w:pPr>
              <w:pStyle w:val="8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Реализация1</w:t>
            </w:r>
          </w:p>
        </w:tc>
        <w:tc>
          <w:tcPr>
            <w:tcW w:w="1801" w:type="dxa"/>
          </w:tcPr>
          <w:p>
            <w:pPr>
              <w:pStyle w:val="8"/>
              <w:spacing w:line="304" w:lineRule="exact"/>
              <w:ind w:left="109"/>
              <w:rPr>
                <w:sz w:val="28"/>
              </w:rPr>
            </w:pPr>
            <w:r>
              <w:rPr>
                <w:sz w:val="28"/>
              </w:rPr>
              <w:t>Реализация2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5" w:hRule="atLeast"/>
        </w:trPr>
        <w:tc>
          <w:tcPr>
            <w:tcW w:w="530" w:type="dxa"/>
          </w:tcPr>
          <w:p>
            <w:pPr>
              <w:pStyle w:val="8"/>
              <w:spacing w:line="240" w:lineRule="auto"/>
              <w:ind w:right="16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2587" w:type="dxa"/>
          </w:tcPr>
          <w:p>
            <w:pPr>
              <w:pStyle w:val="8"/>
              <w:spacing w:line="240" w:lineRule="auto"/>
              <w:ind w:left="105" w:right="93"/>
              <w:jc w:val="both"/>
              <w:rPr>
                <w:sz w:val="28"/>
              </w:rPr>
            </w:pPr>
            <w:r>
              <w:rPr>
                <w:sz w:val="28"/>
              </w:rPr>
              <w:t>Расчет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интеграла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sin(x)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отрезке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[A;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B]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шагом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</w:t>
            </w:r>
          </w:p>
        </w:tc>
        <w:tc>
          <w:tcPr>
            <w:tcW w:w="2068" w:type="dxa"/>
          </w:tcPr>
          <w:p>
            <w:pPr>
              <w:pStyle w:val="8"/>
              <w:spacing w:line="322" w:lineRule="exact"/>
              <w:ind w:left="108" w:right="88"/>
              <w:rPr>
                <w:sz w:val="28"/>
              </w:rPr>
            </w:pPr>
            <w:r>
              <w:rPr>
                <w:sz w:val="28"/>
              </w:rPr>
              <w:t>Float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SinIntegral(float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A,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float</w:t>
            </w:r>
            <w:r>
              <w:rPr>
                <w:spacing w:val="26"/>
                <w:sz w:val="28"/>
              </w:rPr>
              <w:t xml:space="preserve"> </w:t>
            </w:r>
            <w:r>
              <w:rPr>
                <w:sz w:val="28"/>
              </w:rPr>
              <w:t>B,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float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e)</w:t>
            </w:r>
          </w:p>
        </w:tc>
        <w:tc>
          <w:tcPr>
            <w:tcW w:w="2356" w:type="dxa"/>
          </w:tcPr>
          <w:p>
            <w:pPr>
              <w:pStyle w:val="8"/>
              <w:spacing w:line="322" w:lineRule="exact"/>
              <w:ind w:left="107" w:right="90"/>
              <w:rPr>
                <w:sz w:val="28"/>
              </w:rPr>
            </w:pPr>
            <w:r>
              <w:rPr>
                <w:sz w:val="28"/>
              </w:rPr>
              <w:t>Подсчет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интеграла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методом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прямоугольников.</w:t>
            </w:r>
          </w:p>
        </w:tc>
        <w:tc>
          <w:tcPr>
            <w:tcW w:w="1801" w:type="dxa"/>
          </w:tcPr>
          <w:p>
            <w:pPr>
              <w:pStyle w:val="8"/>
              <w:spacing w:line="322" w:lineRule="exact"/>
              <w:ind w:left="109" w:right="472"/>
              <w:rPr>
                <w:sz w:val="28"/>
              </w:rPr>
            </w:pPr>
            <w:r>
              <w:rPr>
                <w:sz w:val="28"/>
              </w:rPr>
              <w:t>Подсчет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интеграла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методом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трапеций.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08" w:hRule="atLeast"/>
        </w:trPr>
        <w:tc>
          <w:tcPr>
            <w:tcW w:w="530" w:type="dxa"/>
          </w:tcPr>
          <w:p>
            <w:pPr>
              <w:pStyle w:val="8"/>
              <w:spacing w:line="320" w:lineRule="exact"/>
              <w:ind w:right="16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6</w:t>
            </w:r>
          </w:p>
        </w:tc>
        <w:tc>
          <w:tcPr>
            <w:tcW w:w="2587" w:type="dxa"/>
          </w:tcPr>
          <w:p>
            <w:pPr>
              <w:pStyle w:val="8"/>
              <w:tabs>
                <w:tab w:val="left" w:pos="1024"/>
                <w:tab w:val="left" w:pos="1413"/>
              </w:tabs>
              <w:spacing w:line="240" w:lineRule="auto"/>
              <w:ind w:left="105" w:right="94"/>
              <w:rPr>
                <w:sz w:val="28"/>
              </w:rPr>
            </w:pPr>
            <w:r>
              <w:rPr>
                <w:sz w:val="28"/>
              </w:rPr>
              <w:t>Расчет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значения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числа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е(основание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натурального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логарифма)</w:t>
            </w:r>
          </w:p>
        </w:tc>
        <w:tc>
          <w:tcPr>
            <w:tcW w:w="2068" w:type="dxa"/>
          </w:tcPr>
          <w:p>
            <w:pPr>
              <w:pStyle w:val="8"/>
              <w:spacing w:line="320" w:lineRule="exact"/>
              <w:ind w:left="108"/>
              <w:rPr>
                <w:sz w:val="28"/>
              </w:rPr>
            </w:pPr>
            <w:r>
              <w:rPr>
                <w:sz w:val="28"/>
              </w:rPr>
              <w:t>Float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E(int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x)</w:t>
            </w:r>
          </w:p>
        </w:tc>
        <w:tc>
          <w:tcPr>
            <w:tcW w:w="2356" w:type="dxa"/>
          </w:tcPr>
          <w:p>
            <w:pPr>
              <w:pStyle w:val="8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(1+1/x)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^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x</w:t>
            </w:r>
          </w:p>
        </w:tc>
        <w:tc>
          <w:tcPr>
            <w:tcW w:w="1801" w:type="dxa"/>
          </w:tcPr>
          <w:p>
            <w:pPr>
              <w:pStyle w:val="8"/>
              <w:spacing w:line="240" w:lineRule="auto"/>
              <w:ind w:left="109" w:right="92"/>
              <w:jc w:val="both"/>
              <w:rPr>
                <w:sz w:val="28"/>
              </w:rPr>
            </w:pPr>
            <w:r>
              <w:rPr>
                <w:sz w:val="28"/>
              </w:rPr>
              <w:t>Сумма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ряда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по</w:t>
            </w:r>
            <w:r>
              <w:rPr>
                <w:spacing w:val="-1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n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от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0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до</w:t>
            </w:r>
            <w:r>
              <w:rPr>
                <w:spacing w:val="-19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х,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где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элементы</w:t>
            </w:r>
          </w:p>
          <w:p>
            <w:pPr>
              <w:pStyle w:val="8"/>
              <w:spacing w:line="320" w:lineRule="atLeast"/>
              <w:ind w:left="109" w:right="93"/>
              <w:jc w:val="both"/>
              <w:rPr>
                <w:sz w:val="28"/>
              </w:rPr>
            </w:pPr>
            <w:r>
              <w:rPr>
                <w:sz w:val="28"/>
              </w:rPr>
              <w:t>ряда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равны: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(1/(n!))</w:t>
            </w:r>
          </w:p>
        </w:tc>
      </w:tr>
    </w:tbl>
    <w:p>
      <w:pPr>
        <w:pStyle w:val="5"/>
        <w:rPr>
          <w:b/>
          <w:sz w:val="30"/>
        </w:rPr>
      </w:pPr>
    </w:p>
    <w:p>
      <w:pPr>
        <w:pStyle w:val="5"/>
        <w:spacing w:before="6"/>
        <w:rPr>
          <w:b/>
          <w:sz w:val="35"/>
        </w:rPr>
      </w:pPr>
    </w:p>
    <w:p>
      <w:pPr>
        <w:spacing w:before="0"/>
        <w:ind w:left="486" w:right="434" w:firstLine="0"/>
        <w:jc w:val="center"/>
        <w:rPr>
          <w:b/>
          <w:sz w:val="28"/>
        </w:rPr>
      </w:pPr>
      <w:r>
        <w:rPr>
          <w:b/>
          <w:sz w:val="28"/>
        </w:rPr>
        <w:t>Общие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сведения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программе</w:t>
      </w:r>
    </w:p>
    <w:p>
      <w:pPr>
        <w:pStyle w:val="5"/>
        <w:spacing w:before="8"/>
        <w:rPr>
          <w:b/>
          <w:sz w:val="36"/>
        </w:rPr>
      </w:pPr>
    </w:p>
    <w:p>
      <w:pPr>
        <w:pStyle w:val="5"/>
        <w:spacing w:line="360" w:lineRule="auto"/>
        <w:ind w:left="162" w:right="103" w:firstLine="707"/>
        <w:jc w:val="both"/>
      </w:pPr>
      <w:r>
        <w:t>Программа состоит из пяти файлов: program1.c, program2.c, lib1.c, lib2.c</w:t>
      </w:r>
      <w:r>
        <w:rPr>
          <w:spacing w:val="-67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Makefile.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файлах</w:t>
      </w:r>
      <w:r>
        <w:rPr>
          <w:spacing w:val="1"/>
        </w:rPr>
        <w:t xml:space="preserve"> </w:t>
      </w:r>
      <w:r>
        <w:t>используются</w:t>
      </w:r>
      <w:r>
        <w:rPr>
          <w:spacing w:val="1"/>
        </w:rPr>
        <w:t xml:space="preserve"> </w:t>
      </w:r>
      <w:r>
        <w:t>заголовочные</w:t>
      </w:r>
      <w:r>
        <w:rPr>
          <w:spacing w:val="1"/>
        </w:rPr>
        <w:t xml:space="preserve"> </w:t>
      </w:r>
      <w:r>
        <w:t>файлы:</w:t>
      </w:r>
      <w:r>
        <w:rPr>
          <w:spacing w:val="1"/>
        </w:rPr>
        <w:t xml:space="preserve"> </w:t>
      </w:r>
      <w:r>
        <w:t>stdio.h,</w:t>
      </w:r>
      <w:r>
        <w:rPr>
          <w:spacing w:val="1"/>
        </w:rPr>
        <w:t xml:space="preserve"> </w:t>
      </w:r>
      <w:r>
        <w:t>stdlib.h,</w:t>
      </w:r>
      <w:r>
        <w:rPr>
          <w:spacing w:val="-2"/>
        </w:rPr>
        <w:t xml:space="preserve"> </w:t>
      </w:r>
      <w:r>
        <w:t>math.h,</w:t>
      </w:r>
      <w:r>
        <w:rPr>
          <w:spacing w:val="-1"/>
        </w:rPr>
        <w:t xml:space="preserve"> </w:t>
      </w:r>
      <w:r>
        <w:t>dlfcn.h.</w:t>
      </w:r>
    </w:p>
    <w:p>
      <w:pPr>
        <w:pStyle w:val="5"/>
        <w:spacing w:before="10"/>
        <w:rPr>
          <w:sz w:val="41"/>
        </w:rPr>
      </w:pPr>
    </w:p>
    <w:p>
      <w:pPr>
        <w:pStyle w:val="2"/>
        <w:spacing w:before="0"/>
        <w:ind w:right="433"/>
      </w:pPr>
      <w:r>
        <w:t>Общий</w:t>
      </w:r>
      <w:r>
        <w:rPr>
          <w:spacing w:val="-7"/>
        </w:rPr>
        <w:t xml:space="preserve"> </w:t>
      </w:r>
      <w:r>
        <w:t>метод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алгоритм</w:t>
      </w:r>
      <w:r>
        <w:rPr>
          <w:spacing w:val="-4"/>
        </w:rPr>
        <w:t xml:space="preserve"> </w:t>
      </w:r>
      <w:r>
        <w:t>решения</w:t>
      </w:r>
    </w:p>
    <w:p>
      <w:pPr>
        <w:pStyle w:val="7"/>
        <w:numPr>
          <w:ilvl w:val="0"/>
          <w:numId w:val="6"/>
        </w:numPr>
        <w:tabs>
          <w:tab w:val="left" w:pos="947"/>
        </w:tabs>
        <w:spacing w:before="163" w:after="0" w:line="240" w:lineRule="auto"/>
        <w:ind w:left="946" w:right="0" w:hanging="361"/>
        <w:jc w:val="both"/>
        <w:rPr>
          <w:sz w:val="28"/>
        </w:rPr>
      </w:pPr>
      <w:r>
        <w:rPr>
          <w:sz w:val="28"/>
        </w:rPr>
        <w:t>dlopen</w:t>
      </w:r>
      <w:r>
        <w:rPr>
          <w:spacing w:val="-7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загружает</w:t>
      </w:r>
      <w:r>
        <w:rPr>
          <w:spacing w:val="-8"/>
          <w:sz w:val="28"/>
        </w:rPr>
        <w:t xml:space="preserve"> </w:t>
      </w:r>
      <w:r>
        <w:rPr>
          <w:sz w:val="28"/>
        </w:rPr>
        <w:t>динамическую</w:t>
      </w:r>
      <w:r>
        <w:rPr>
          <w:spacing w:val="-6"/>
          <w:sz w:val="28"/>
        </w:rPr>
        <w:t xml:space="preserve"> </w:t>
      </w:r>
      <w:r>
        <w:rPr>
          <w:sz w:val="28"/>
        </w:rPr>
        <w:t>библиотеку;</w:t>
      </w:r>
    </w:p>
    <w:p>
      <w:pPr>
        <w:pStyle w:val="7"/>
        <w:numPr>
          <w:ilvl w:val="0"/>
          <w:numId w:val="6"/>
        </w:numPr>
        <w:tabs>
          <w:tab w:val="left" w:pos="882"/>
        </w:tabs>
        <w:spacing w:before="160" w:after="0" w:line="360" w:lineRule="auto"/>
        <w:ind w:left="881" w:right="110" w:hanging="360"/>
        <w:jc w:val="both"/>
        <w:rPr>
          <w:sz w:val="28"/>
        </w:rPr>
      </w:pPr>
      <w:r>
        <w:rPr>
          <w:sz w:val="28"/>
        </w:rPr>
        <w:t>dlclose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уменьшает</w:t>
      </w:r>
      <w:r>
        <w:rPr>
          <w:spacing w:val="1"/>
          <w:sz w:val="28"/>
        </w:rPr>
        <w:t xml:space="preserve"> </w:t>
      </w:r>
      <w:r>
        <w:rPr>
          <w:sz w:val="28"/>
        </w:rPr>
        <w:t>счётчик</w:t>
      </w:r>
      <w:r>
        <w:rPr>
          <w:spacing w:val="1"/>
          <w:sz w:val="28"/>
        </w:rPr>
        <w:t xml:space="preserve"> </w:t>
      </w:r>
      <w:r>
        <w:rPr>
          <w:sz w:val="28"/>
        </w:rPr>
        <w:t>ссылок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динамически</w:t>
      </w:r>
      <w:r>
        <w:rPr>
          <w:spacing w:val="1"/>
          <w:sz w:val="28"/>
        </w:rPr>
        <w:t xml:space="preserve"> </w:t>
      </w:r>
      <w:r>
        <w:rPr>
          <w:sz w:val="28"/>
        </w:rPr>
        <w:t>загружаемый</w:t>
      </w:r>
      <w:r>
        <w:rPr>
          <w:spacing w:val="1"/>
          <w:sz w:val="28"/>
        </w:rPr>
        <w:t xml:space="preserve"> </w:t>
      </w:r>
      <w:r>
        <w:rPr>
          <w:sz w:val="28"/>
        </w:rPr>
        <w:t>общий</w:t>
      </w:r>
      <w:r>
        <w:rPr>
          <w:spacing w:val="-1"/>
          <w:sz w:val="28"/>
        </w:rPr>
        <w:t xml:space="preserve"> </w:t>
      </w:r>
      <w:r>
        <w:rPr>
          <w:sz w:val="28"/>
        </w:rPr>
        <w:t>объект;</w:t>
      </w:r>
    </w:p>
    <w:p>
      <w:pPr>
        <w:pStyle w:val="7"/>
        <w:numPr>
          <w:ilvl w:val="0"/>
          <w:numId w:val="6"/>
        </w:numPr>
        <w:tabs>
          <w:tab w:val="left" w:pos="882"/>
        </w:tabs>
        <w:spacing w:before="0" w:after="0" w:line="360" w:lineRule="auto"/>
        <w:ind w:left="881" w:right="106" w:hanging="360"/>
        <w:jc w:val="both"/>
        <w:rPr>
          <w:sz w:val="28"/>
        </w:rPr>
      </w:pPr>
      <w:r>
        <w:rPr>
          <w:sz w:val="28"/>
        </w:rPr>
        <w:t>dlsym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использует</w:t>
      </w:r>
      <w:r>
        <w:rPr>
          <w:spacing w:val="1"/>
          <w:sz w:val="28"/>
        </w:rPr>
        <w:t xml:space="preserve"> </w:t>
      </w:r>
      <w:r>
        <w:rPr>
          <w:sz w:val="28"/>
        </w:rPr>
        <w:t>указатель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динамическую</w:t>
      </w:r>
      <w:r>
        <w:rPr>
          <w:spacing w:val="1"/>
          <w:sz w:val="28"/>
        </w:rPr>
        <w:t xml:space="preserve"> </w:t>
      </w:r>
      <w:r>
        <w:rPr>
          <w:sz w:val="28"/>
        </w:rPr>
        <w:t>библиотеку,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возвращаемую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dlopen,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и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оканчивающееся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нулем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символьное</w:t>
      </w:r>
      <w:r>
        <w:rPr>
          <w:spacing w:val="-18"/>
          <w:sz w:val="28"/>
        </w:rPr>
        <w:t xml:space="preserve"> </w:t>
      </w:r>
      <w:r>
        <w:rPr>
          <w:sz w:val="28"/>
        </w:rPr>
        <w:t>имя,</w:t>
      </w:r>
      <w:r>
        <w:rPr>
          <w:spacing w:val="-15"/>
          <w:sz w:val="28"/>
        </w:rPr>
        <w:t xml:space="preserve"> </w:t>
      </w:r>
      <w:r>
        <w:rPr>
          <w:sz w:val="28"/>
        </w:rPr>
        <w:t>а</w:t>
      </w:r>
      <w:r>
        <w:rPr>
          <w:spacing w:val="-14"/>
          <w:sz w:val="28"/>
        </w:rPr>
        <w:t xml:space="preserve"> </w:t>
      </w:r>
      <w:r>
        <w:rPr>
          <w:sz w:val="28"/>
        </w:rPr>
        <w:t>затем</w:t>
      </w:r>
      <w:r>
        <w:rPr>
          <w:spacing w:val="-68"/>
          <w:sz w:val="28"/>
        </w:rPr>
        <w:t xml:space="preserve"> </w:t>
      </w:r>
      <w:r>
        <w:rPr>
          <w:sz w:val="28"/>
        </w:rPr>
        <w:t>возвращает адрес, указывающий, откуда загружается этот символ. Если</w:t>
      </w:r>
      <w:r>
        <w:rPr>
          <w:spacing w:val="-67"/>
          <w:sz w:val="28"/>
        </w:rPr>
        <w:t xml:space="preserve"> </w:t>
      </w:r>
      <w:r>
        <w:rPr>
          <w:sz w:val="28"/>
        </w:rPr>
        <w:t>символ</w:t>
      </w:r>
      <w:r>
        <w:rPr>
          <w:spacing w:val="-5"/>
          <w:sz w:val="28"/>
        </w:rPr>
        <w:t xml:space="preserve"> </w:t>
      </w:r>
      <w:r>
        <w:rPr>
          <w:sz w:val="28"/>
        </w:rPr>
        <w:t>не</w:t>
      </w:r>
      <w:r>
        <w:rPr>
          <w:spacing w:val="-7"/>
          <w:sz w:val="28"/>
        </w:rPr>
        <w:t xml:space="preserve"> </w:t>
      </w:r>
      <w:r>
        <w:rPr>
          <w:sz w:val="28"/>
        </w:rPr>
        <w:t>найден,</w:t>
      </w:r>
      <w:r>
        <w:rPr>
          <w:spacing w:val="-5"/>
          <w:sz w:val="28"/>
        </w:rPr>
        <w:t xml:space="preserve"> </w:t>
      </w:r>
      <w:r>
        <w:rPr>
          <w:sz w:val="28"/>
        </w:rPr>
        <w:t>то</w:t>
      </w:r>
      <w:r>
        <w:rPr>
          <w:spacing w:val="-3"/>
          <w:sz w:val="28"/>
        </w:rPr>
        <w:t xml:space="preserve"> </w:t>
      </w:r>
      <w:r>
        <w:rPr>
          <w:sz w:val="28"/>
        </w:rPr>
        <w:t>возвращаемым</w:t>
      </w:r>
      <w:r>
        <w:rPr>
          <w:spacing w:val="-4"/>
          <w:sz w:val="28"/>
        </w:rPr>
        <w:t xml:space="preserve"> </w:t>
      </w:r>
      <w:r>
        <w:rPr>
          <w:sz w:val="28"/>
        </w:rPr>
        <w:t>значением</w:t>
      </w:r>
      <w:r>
        <w:rPr>
          <w:spacing w:val="-3"/>
          <w:sz w:val="28"/>
        </w:rPr>
        <w:t xml:space="preserve"> </w:t>
      </w:r>
      <w:r>
        <w:rPr>
          <w:sz w:val="28"/>
        </w:rPr>
        <w:t>dlsym</w:t>
      </w:r>
      <w:r>
        <w:rPr>
          <w:spacing w:val="-4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-4"/>
          <w:sz w:val="28"/>
        </w:rPr>
        <w:t xml:space="preserve"> </w:t>
      </w:r>
      <w:r>
        <w:rPr>
          <w:sz w:val="28"/>
        </w:rPr>
        <w:t>NULL;</w:t>
      </w:r>
    </w:p>
    <w:p>
      <w:pPr>
        <w:pStyle w:val="7"/>
        <w:numPr>
          <w:ilvl w:val="0"/>
          <w:numId w:val="6"/>
        </w:numPr>
        <w:tabs>
          <w:tab w:val="left" w:pos="882"/>
        </w:tabs>
        <w:spacing w:before="0" w:after="0" w:line="362" w:lineRule="auto"/>
        <w:ind w:left="881" w:right="106" w:hanging="360"/>
        <w:jc w:val="both"/>
        <w:rPr>
          <w:sz w:val="28"/>
        </w:rPr>
      </w:pPr>
      <w:r>
        <w:rPr>
          <w:sz w:val="28"/>
        </w:rPr>
        <w:t>dlerror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возвращает</w:t>
      </w:r>
      <w:r>
        <w:rPr>
          <w:spacing w:val="1"/>
          <w:sz w:val="28"/>
        </w:rPr>
        <w:t xml:space="preserve"> </w:t>
      </w:r>
      <w:r>
        <w:rPr>
          <w:sz w:val="28"/>
        </w:rPr>
        <w:t>NULL,</w:t>
      </w:r>
      <w:r>
        <w:rPr>
          <w:spacing w:val="1"/>
          <w:sz w:val="28"/>
        </w:rPr>
        <w:t xml:space="preserve"> </w:t>
      </w: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возникло</w:t>
      </w:r>
      <w:r>
        <w:rPr>
          <w:spacing w:val="1"/>
          <w:sz w:val="28"/>
        </w:rPr>
        <w:t xml:space="preserve"> </w:t>
      </w:r>
      <w:r>
        <w:rPr>
          <w:sz w:val="28"/>
        </w:rPr>
        <w:t>ошибок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момента</w:t>
      </w:r>
      <w:r>
        <w:rPr>
          <w:spacing w:val="1"/>
          <w:sz w:val="28"/>
        </w:rPr>
        <w:t xml:space="preserve"> </w:t>
      </w:r>
      <w:r>
        <w:rPr>
          <w:sz w:val="28"/>
        </w:rPr>
        <w:t>инициализации</w:t>
      </w:r>
      <w:r>
        <w:rPr>
          <w:spacing w:val="-4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его последнего</w:t>
      </w:r>
      <w:r>
        <w:rPr>
          <w:spacing w:val="1"/>
          <w:sz w:val="28"/>
        </w:rPr>
        <w:t xml:space="preserve"> </w:t>
      </w:r>
      <w:r>
        <w:rPr>
          <w:sz w:val="28"/>
        </w:rPr>
        <w:t>вызова.</w:t>
      </w:r>
    </w:p>
    <w:p>
      <w:pPr>
        <w:spacing w:after="0" w:line="362" w:lineRule="auto"/>
        <w:jc w:val="both"/>
        <w:rPr>
          <w:sz w:val="28"/>
        </w:rPr>
        <w:sectPr>
          <w:pgSz w:w="11910" w:h="16840"/>
          <w:pgMar w:top="1040" w:right="740" w:bottom="280" w:left="1540" w:header="720" w:footer="720" w:gutter="0"/>
          <w:cols w:space="720" w:num="1"/>
        </w:sectPr>
      </w:pPr>
    </w:p>
    <w:p>
      <w:pPr>
        <w:pStyle w:val="2"/>
        <w:ind w:right="72"/>
      </w:pPr>
      <w:r>
        <w:t>Код</w:t>
      </w:r>
      <w:r>
        <w:rPr>
          <w:spacing w:val="-13"/>
        </w:rPr>
        <w:t xml:space="preserve"> </w:t>
      </w:r>
      <w:r>
        <w:t>программ</w:t>
      </w:r>
    </w:p>
    <w:p>
      <w:pPr>
        <w:spacing w:before="163"/>
        <w:ind w:left="162" w:right="0" w:firstLine="0"/>
        <w:jc w:val="left"/>
        <w:rPr>
          <w:b/>
          <w:sz w:val="28"/>
        </w:rPr>
      </w:pPr>
      <w:r>
        <w:rPr>
          <w:b/>
          <w:sz w:val="28"/>
        </w:rPr>
        <w:t>program1.c:</w:t>
      </w:r>
    </w:p>
    <w:p>
      <w:pPr>
        <w:spacing w:before="159"/>
        <w:ind w:left="162" w:right="7226" w:firstLine="0"/>
        <w:jc w:val="left"/>
        <w:rPr>
          <w:sz w:val="22"/>
        </w:rPr>
      </w:pPr>
      <w:r>
        <w:rPr>
          <w:sz w:val="22"/>
        </w:rPr>
        <w:t>#include &lt;stdio.h&gt;</w:t>
      </w:r>
      <w:r>
        <w:rPr>
          <w:spacing w:val="1"/>
          <w:sz w:val="22"/>
        </w:rPr>
        <w:t xml:space="preserve"> </w:t>
      </w:r>
      <w:r>
        <w:rPr>
          <w:sz w:val="22"/>
        </w:rPr>
        <w:t>#include</w:t>
      </w:r>
      <w:r>
        <w:rPr>
          <w:spacing w:val="-11"/>
          <w:sz w:val="22"/>
        </w:rPr>
        <w:t xml:space="preserve"> </w:t>
      </w:r>
      <w:r>
        <w:rPr>
          <w:sz w:val="22"/>
        </w:rPr>
        <w:t>&lt;stdlib.h&gt;</w:t>
      </w:r>
    </w:p>
    <w:p>
      <w:pPr>
        <w:pStyle w:val="5"/>
        <w:rPr>
          <w:sz w:val="22"/>
        </w:rPr>
      </w:pPr>
    </w:p>
    <w:p>
      <w:pPr>
        <w:spacing w:before="0"/>
        <w:ind w:left="162" w:right="5512" w:firstLine="0"/>
        <w:jc w:val="left"/>
        <w:rPr>
          <w:sz w:val="22"/>
        </w:rPr>
      </w:pPr>
      <w:r>
        <w:rPr>
          <w:sz w:val="22"/>
        </w:rPr>
        <w:t>float</w:t>
      </w:r>
      <w:r>
        <w:rPr>
          <w:spacing w:val="-2"/>
          <w:sz w:val="22"/>
        </w:rPr>
        <w:t xml:space="preserve"> </w:t>
      </w:r>
      <w:r>
        <w:rPr>
          <w:sz w:val="22"/>
        </w:rPr>
        <w:t>SinIntegral(float</w:t>
      </w:r>
      <w:r>
        <w:rPr>
          <w:spacing w:val="-13"/>
          <w:sz w:val="22"/>
        </w:rPr>
        <w:t xml:space="preserve"> </w:t>
      </w:r>
      <w:r>
        <w:rPr>
          <w:sz w:val="22"/>
        </w:rPr>
        <w:t>A,</w:t>
      </w:r>
      <w:r>
        <w:rPr>
          <w:spacing w:val="-5"/>
          <w:sz w:val="22"/>
        </w:rPr>
        <w:t xml:space="preserve"> </w:t>
      </w:r>
      <w:r>
        <w:rPr>
          <w:sz w:val="22"/>
        </w:rPr>
        <w:t>float</w:t>
      </w:r>
      <w:r>
        <w:rPr>
          <w:spacing w:val="-2"/>
          <w:sz w:val="22"/>
        </w:rPr>
        <w:t xml:space="preserve"> </w:t>
      </w:r>
      <w:r>
        <w:rPr>
          <w:sz w:val="22"/>
        </w:rPr>
        <w:t>B,</w:t>
      </w:r>
      <w:r>
        <w:rPr>
          <w:spacing w:val="-5"/>
          <w:sz w:val="22"/>
        </w:rPr>
        <w:t xml:space="preserve"> </w:t>
      </w:r>
      <w:r>
        <w:rPr>
          <w:sz w:val="22"/>
        </w:rPr>
        <w:t>float</w:t>
      </w:r>
      <w:r>
        <w:rPr>
          <w:spacing w:val="-4"/>
          <w:sz w:val="22"/>
        </w:rPr>
        <w:t xml:space="preserve"> </w:t>
      </w:r>
      <w:r>
        <w:rPr>
          <w:sz w:val="22"/>
        </w:rPr>
        <w:t>e);</w:t>
      </w:r>
      <w:r>
        <w:rPr>
          <w:spacing w:val="-52"/>
          <w:sz w:val="22"/>
        </w:rPr>
        <w:t xml:space="preserve"> </w:t>
      </w:r>
      <w:r>
        <w:rPr>
          <w:sz w:val="22"/>
        </w:rPr>
        <w:t>float E(double);</w:t>
      </w:r>
    </w:p>
    <w:p>
      <w:pPr>
        <w:pStyle w:val="5"/>
        <w:rPr>
          <w:sz w:val="14"/>
        </w:rPr>
      </w:pPr>
    </w:p>
    <w:p>
      <w:pPr>
        <w:spacing w:before="91"/>
        <w:ind w:left="162" w:right="0" w:firstLine="0"/>
        <w:jc w:val="left"/>
        <w:rPr>
          <w:sz w:val="22"/>
        </w:rPr>
      </w:pPr>
      <w:r>
        <w:rPr>
          <w:sz w:val="22"/>
        </w:rPr>
        <w:t>int</w:t>
      </w:r>
      <w:r>
        <w:rPr>
          <w:spacing w:val="-3"/>
          <w:sz w:val="22"/>
        </w:rPr>
        <w:t xml:space="preserve"> </w:t>
      </w:r>
      <w:r>
        <w:rPr>
          <w:sz w:val="22"/>
        </w:rPr>
        <w:t>main(){</w:t>
      </w:r>
    </w:p>
    <w:p>
      <w:pPr>
        <w:spacing w:before="2" w:line="252" w:lineRule="exact"/>
        <w:ind w:left="603" w:right="0" w:firstLine="0"/>
        <w:jc w:val="left"/>
        <w:rPr>
          <w:sz w:val="22"/>
        </w:rPr>
      </w:pPr>
      <w:r>
        <w:rPr>
          <w:sz w:val="22"/>
        </w:rPr>
        <w:t>int</w:t>
      </w:r>
      <w:r>
        <w:rPr>
          <w:spacing w:val="-1"/>
          <w:sz w:val="22"/>
        </w:rPr>
        <w:t xml:space="preserve"> </w:t>
      </w:r>
      <w:r>
        <w:rPr>
          <w:sz w:val="22"/>
        </w:rPr>
        <w:t>com;</w:t>
      </w:r>
    </w:p>
    <w:p>
      <w:pPr>
        <w:spacing w:before="0"/>
        <w:ind w:left="1042" w:right="6124" w:hanging="440"/>
        <w:jc w:val="left"/>
        <w:rPr>
          <w:sz w:val="22"/>
        </w:rPr>
      </w:pPr>
      <w:r>
        <w:rPr>
          <w:sz w:val="22"/>
        </w:rPr>
        <w:t>while(scanf("%d", &amp;com) &gt; 0) {</w:t>
      </w:r>
      <w:r>
        <w:rPr>
          <w:spacing w:val="-52"/>
          <w:sz w:val="22"/>
        </w:rPr>
        <w:t xml:space="preserve"> </w:t>
      </w:r>
      <w:r>
        <w:rPr>
          <w:sz w:val="22"/>
        </w:rPr>
        <w:t>if</w:t>
      </w:r>
      <w:r>
        <w:rPr>
          <w:spacing w:val="-3"/>
          <w:sz w:val="22"/>
        </w:rPr>
        <w:t xml:space="preserve"> </w:t>
      </w:r>
      <w:r>
        <w:rPr>
          <w:sz w:val="22"/>
        </w:rPr>
        <w:t>( com</w:t>
      </w:r>
      <w:r>
        <w:rPr>
          <w:spacing w:val="1"/>
          <w:sz w:val="22"/>
        </w:rPr>
        <w:t xml:space="preserve"> </w:t>
      </w:r>
      <w:r>
        <w:rPr>
          <w:sz w:val="22"/>
        </w:rPr>
        <w:t>== 1</w:t>
      </w:r>
      <w:r>
        <w:rPr>
          <w:spacing w:val="-2"/>
          <w:sz w:val="22"/>
        </w:rPr>
        <w:t xml:space="preserve"> </w:t>
      </w:r>
      <w:r>
        <w:rPr>
          <w:sz w:val="22"/>
        </w:rPr>
        <w:t>) {</w:t>
      </w:r>
    </w:p>
    <w:p>
      <w:pPr>
        <w:spacing w:before="0"/>
        <w:ind w:left="1484" w:right="4702" w:firstLine="0"/>
        <w:jc w:val="left"/>
        <w:rPr>
          <w:sz w:val="22"/>
        </w:rPr>
      </w:pPr>
      <w:r>
        <w:rPr>
          <w:sz w:val="22"/>
        </w:rPr>
        <w:t>printf("Enter line segment and step: ");</w:t>
      </w:r>
      <w:r>
        <w:rPr>
          <w:spacing w:val="-53"/>
          <w:sz w:val="22"/>
        </w:rPr>
        <w:t xml:space="preserve"> </w:t>
      </w:r>
      <w:r>
        <w:rPr>
          <w:sz w:val="22"/>
        </w:rPr>
        <w:t>float</w:t>
      </w:r>
      <w:r>
        <w:rPr>
          <w:spacing w:val="-12"/>
          <w:sz w:val="22"/>
        </w:rPr>
        <w:t xml:space="preserve"> </w:t>
      </w:r>
      <w:r>
        <w:rPr>
          <w:sz w:val="22"/>
        </w:rPr>
        <w:t>A,B,e;</w:t>
      </w:r>
    </w:p>
    <w:p>
      <w:pPr>
        <w:spacing w:before="0"/>
        <w:ind w:left="1923" w:right="4406" w:hanging="440"/>
        <w:jc w:val="left"/>
        <w:rPr>
          <w:sz w:val="22"/>
        </w:rPr>
      </w:pPr>
      <w:r>
        <w:rPr>
          <w:sz w:val="22"/>
        </w:rPr>
        <w:t>if (scanf("%f%f%f", &amp;A, &amp;B, &amp;e) != 3) {</w:t>
      </w:r>
      <w:r>
        <w:rPr>
          <w:spacing w:val="-52"/>
          <w:sz w:val="22"/>
        </w:rPr>
        <w:t xml:space="preserve"> </w:t>
      </w:r>
      <w:r>
        <w:rPr>
          <w:sz w:val="22"/>
        </w:rPr>
        <w:t>printf("Data</w:t>
      </w:r>
      <w:r>
        <w:rPr>
          <w:spacing w:val="-1"/>
          <w:sz w:val="22"/>
        </w:rPr>
        <w:t xml:space="preserve"> </w:t>
      </w:r>
      <w:r>
        <w:rPr>
          <w:sz w:val="22"/>
        </w:rPr>
        <w:t>entry</w:t>
      </w:r>
      <w:r>
        <w:rPr>
          <w:spacing w:val="-1"/>
          <w:sz w:val="22"/>
        </w:rPr>
        <w:t xml:space="preserve"> </w:t>
      </w:r>
      <w:r>
        <w:rPr>
          <w:sz w:val="22"/>
        </w:rPr>
        <w:t>error!\n");</w:t>
      </w:r>
    </w:p>
    <w:p>
      <w:pPr>
        <w:spacing w:before="1" w:line="252" w:lineRule="exact"/>
        <w:ind w:left="1484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0" w:line="252" w:lineRule="exact"/>
        <w:ind w:left="1484" w:right="0" w:firstLine="0"/>
        <w:jc w:val="left"/>
        <w:rPr>
          <w:sz w:val="22"/>
        </w:rPr>
      </w:pPr>
      <w:r>
        <w:rPr>
          <w:spacing w:val="-1"/>
          <w:sz w:val="22"/>
        </w:rPr>
        <w:t>printf("Result:</w:t>
      </w:r>
      <w:r>
        <w:rPr>
          <w:sz w:val="22"/>
        </w:rPr>
        <w:t xml:space="preserve"> %f\n",</w:t>
      </w:r>
      <w:r>
        <w:rPr>
          <w:spacing w:val="-1"/>
          <w:sz w:val="22"/>
        </w:rPr>
        <w:t xml:space="preserve"> </w:t>
      </w:r>
      <w:r>
        <w:rPr>
          <w:sz w:val="22"/>
        </w:rPr>
        <w:t>SinIntegral(</w:t>
      </w:r>
      <w:r>
        <w:rPr>
          <w:spacing w:val="-12"/>
          <w:sz w:val="22"/>
        </w:rPr>
        <w:t xml:space="preserve"> </w:t>
      </w:r>
      <w:r>
        <w:rPr>
          <w:sz w:val="22"/>
        </w:rPr>
        <w:t>A,</w:t>
      </w:r>
      <w:r>
        <w:rPr>
          <w:spacing w:val="-1"/>
          <w:sz w:val="22"/>
        </w:rPr>
        <w:t xml:space="preserve"> </w:t>
      </w:r>
      <w:r>
        <w:rPr>
          <w:sz w:val="22"/>
        </w:rPr>
        <w:t>B,</w:t>
      </w:r>
      <w:r>
        <w:rPr>
          <w:spacing w:val="-3"/>
          <w:sz w:val="22"/>
        </w:rPr>
        <w:t xml:space="preserve"> </w:t>
      </w:r>
      <w:r>
        <w:rPr>
          <w:sz w:val="22"/>
        </w:rPr>
        <w:t>e));</w:t>
      </w:r>
    </w:p>
    <w:p>
      <w:pPr>
        <w:spacing w:before="0"/>
        <w:ind w:left="1484" w:right="5930" w:hanging="440"/>
        <w:jc w:val="left"/>
        <w:rPr>
          <w:sz w:val="22"/>
        </w:rPr>
      </w:pPr>
      <w:r>
        <w:rPr>
          <w:sz w:val="22"/>
        </w:rPr>
        <w:t>} else if (com == 2) {</w:t>
      </w:r>
      <w:r>
        <w:rPr>
          <w:spacing w:val="1"/>
          <w:sz w:val="22"/>
        </w:rPr>
        <w:t xml:space="preserve"> </w:t>
      </w:r>
      <w:r>
        <w:rPr>
          <w:sz w:val="22"/>
        </w:rPr>
        <w:t>printf("Enter number: ");</w:t>
      </w:r>
      <w:r>
        <w:rPr>
          <w:spacing w:val="-52"/>
          <w:sz w:val="22"/>
        </w:rPr>
        <w:t xml:space="preserve"> </w:t>
      </w:r>
      <w:r>
        <w:rPr>
          <w:sz w:val="22"/>
        </w:rPr>
        <w:t>double</w:t>
      </w:r>
      <w:r>
        <w:rPr>
          <w:spacing w:val="-2"/>
          <w:sz w:val="22"/>
        </w:rPr>
        <w:t xml:space="preserve"> </w:t>
      </w:r>
      <w:r>
        <w:rPr>
          <w:sz w:val="22"/>
        </w:rPr>
        <w:t>h;</w:t>
      </w:r>
    </w:p>
    <w:p>
      <w:pPr>
        <w:spacing w:before="2"/>
        <w:ind w:left="1923" w:right="5170" w:hanging="440"/>
        <w:jc w:val="left"/>
        <w:rPr>
          <w:sz w:val="22"/>
        </w:rPr>
      </w:pPr>
      <w:r>
        <w:rPr>
          <w:sz w:val="22"/>
        </w:rPr>
        <w:t>if (scanf("%lf", &amp;h) != 1) {</w:t>
      </w:r>
      <w:r>
        <w:rPr>
          <w:spacing w:val="1"/>
          <w:sz w:val="22"/>
        </w:rPr>
        <w:t xml:space="preserve"> </w:t>
      </w:r>
      <w:r>
        <w:rPr>
          <w:sz w:val="22"/>
        </w:rPr>
        <w:t>printf("Data</w:t>
      </w:r>
      <w:r>
        <w:rPr>
          <w:spacing w:val="-5"/>
          <w:sz w:val="22"/>
        </w:rPr>
        <w:t xml:space="preserve"> </w:t>
      </w:r>
      <w:r>
        <w:rPr>
          <w:sz w:val="22"/>
        </w:rPr>
        <w:t>entry</w:t>
      </w:r>
      <w:r>
        <w:rPr>
          <w:spacing w:val="-4"/>
          <w:sz w:val="22"/>
        </w:rPr>
        <w:t xml:space="preserve"> </w:t>
      </w:r>
      <w:r>
        <w:rPr>
          <w:sz w:val="22"/>
        </w:rPr>
        <w:t>error!\n");</w:t>
      </w:r>
    </w:p>
    <w:p>
      <w:pPr>
        <w:spacing w:before="0" w:line="252" w:lineRule="exact"/>
        <w:ind w:left="1484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0" w:line="252" w:lineRule="exact"/>
        <w:ind w:left="1484" w:right="0" w:firstLine="0"/>
        <w:jc w:val="left"/>
        <w:rPr>
          <w:sz w:val="22"/>
        </w:rPr>
      </w:pPr>
      <w:r>
        <w:rPr>
          <w:sz w:val="22"/>
        </w:rPr>
        <w:t>printf("Result:</w:t>
      </w:r>
      <w:r>
        <w:rPr>
          <w:spacing w:val="-4"/>
          <w:sz w:val="22"/>
        </w:rPr>
        <w:t xml:space="preserve"> </w:t>
      </w:r>
      <w:r>
        <w:rPr>
          <w:sz w:val="22"/>
        </w:rPr>
        <w:t>%f\n",</w:t>
      </w:r>
      <w:r>
        <w:rPr>
          <w:spacing w:val="-5"/>
          <w:sz w:val="22"/>
        </w:rPr>
        <w:t xml:space="preserve"> </w:t>
      </w:r>
      <w:r>
        <w:rPr>
          <w:sz w:val="22"/>
        </w:rPr>
        <w:t>E(h));</w:t>
      </w:r>
    </w:p>
    <w:p>
      <w:pPr>
        <w:spacing w:before="0" w:line="252" w:lineRule="exact"/>
        <w:ind w:left="1045" w:right="0" w:firstLine="0"/>
        <w:jc w:val="left"/>
        <w:rPr>
          <w:sz w:val="22"/>
        </w:rPr>
      </w:pPr>
      <w:r>
        <w:rPr>
          <w:sz w:val="22"/>
        </w:rPr>
        <w:t>}else{</w:t>
      </w:r>
    </w:p>
    <w:p>
      <w:pPr>
        <w:spacing w:before="1"/>
        <w:ind w:left="1484" w:right="0" w:firstLine="0"/>
        <w:jc w:val="left"/>
        <w:rPr>
          <w:sz w:val="22"/>
        </w:rPr>
      </w:pPr>
      <w:r>
        <w:rPr>
          <w:sz w:val="22"/>
        </w:rPr>
        <w:t>printf("Wrong</w:t>
      </w:r>
      <w:r>
        <w:rPr>
          <w:spacing w:val="-9"/>
          <w:sz w:val="22"/>
        </w:rPr>
        <w:t xml:space="preserve"> </w:t>
      </w:r>
      <w:r>
        <w:rPr>
          <w:sz w:val="22"/>
        </w:rPr>
        <w:t>format\n");</w:t>
      </w:r>
    </w:p>
    <w:p>
      <w:pPr>
        <w:spacing w:before="0" w:line="253" w:lineRule="exact"/>
        <w:ind w:left="1045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1" w:line="252" w:lineRule="exact"/>
        <w:ind w:left="603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2"/>
        <w:spacing w:before="1"/>
        <w:ind w:left="162"/>
        <w:jc w:val="left"/>
      </w:pPr>
      <w:r>
        <w:t>program2.c:</w:t>
      </w:r>
    </w:p>
    <w:p>
      <w:pPr>
        <w:spacing w:before="1"/>
        <w:ind w:left="162" w:right="7744" w:firstLine="0"/>
        <w:jc w:val="both"/>
        <w:rPr>
          <w:sz w:val="22"/>
        </w:rPr>
      </w:pPr>
      <w:r>
        <w:rPr>
          <w:sz w:val="22"/>
        </w:rPr>
        <w:t>#include &lt;stdio.h&gt;</w:t>
      </w:r>
      <w:r>
        <w:rPr>
          <w:spacing w:val="1"/>
          <w:sz w:val="22"/>
        </w:rPr>
        <w:t xml:space="preserve"> </w:t>
      </w:r>
      <w:r>
        <w:rPr>
          <w:sz w:val="22"/>
        </w:rPr>
        <w:t>#include &lt;stdlib.h&gt;</w:t>
      </w:r>
      <w:r>
        <w:rPr>
          <w:spacing w:val="-52"/>
          <w:sz w:val="22"/>
        </w:rPr>
        <w:t xml:space="preserve"> </w:t>
      </w:r>
      <w:r>
        <w:rPr>
          <w:sz w:val="22"/>
        </w:rPr>
        <w:t>#include</w:t>
      </w:r>
      <w:r>
        <w:rPr>
          <w:spacing w:val="-3"/>
          <w:sz w:val="22"/>
        </w:rPr>
        <w:t xml:space="preserve"> </w:t>
      </w:r>
      <w:r>
        <w:rPr>
          <w:sz w:val="22"/>
        </w:rPr>
        <w:t>&lt;dlfcn.h&gt;</w:t>
      </w:r>
    </w:p>
    <w:p>
      <w:pPr>
        <w:pStyle w:val="5"/>
        <w:spacing w:before="9"/>
        <w:rPr>
          <w:sz w:val="21"/>
        </w:rPr>
      </w:pPr>
    </w:p>
    <w:p>
      <w:pPr>
        <w:spacing w:before="1"/>
        <w:ind w:left="162" w:right="0" w:firstLine="0"/>
        <w:jc w:val="left"/>
        <w:rPr>
          <w:sz w:val="22"/>
        </w:rPr>
      </w:pPr>
      <w:r>
        <w:rPr>
          <w:sz w:val="22"/>
        </w:rPr>
        <w:t>int</w:t>
      </w:r>
      <w:r>
        <w:rPr>
          <w:spacing w:val="-3"/>
          <w:sz w:val="22"/>
        </w:rPr>
        <w:t xml:space="preserve"> </w:t>
      </w:r>
      <w:r>
        <w:rPr>
          <w:sz w:val="22"/>
        </w:rPr>
        <w:t>main(){</w:t>
      </w:r>
    </w:p>
    <w:p>
      <w:pPr>
        <w:spacing w:before="1" w:line="252" w:lineRule="exact"/>
        <w:ind w:left="603" w:right="0" w:firstLine="0"/>
        <w:jc w:val="left"/>
        <w:rPr>
          <w:sz w:val="22"/>
        </w:rPr>
      </w:pPr>
      <w:r>
        <w:rPr>
          <w:sz w:val="22"/>
        </w:rPr>
        <w:t>int num =</w:t>
      </w:r>
      <w:r>
        <w:rPr>
          <w:spacing w:val="-2"/>
          <w:sz w:val="22"/>
        </w:rPr>
        <w:t xml:space="preserve"> </w:t>
      </w:r>
      <w:r>
        <w:rPr>
          <w:sz w:val="22"/>
        </w:rPr>
        <w:t>1;</w:t>
      </w:r>
    </w:p>
    <w:p>
      <w:pPr>
        <w:spacing w:before="0"/>
        <w:ind w:left="603" w:right="4935" w:firstLine="0"/>
        <w:jc w:val="left"/>
        <w:rPr>
          <w:sz w:val="22"/>
        </w:rPr>
      </w:pPr>
      <w:r>
        <w:rPr>
          <w:sz w:val="22"/>
        </w:rPr>
        <w:t>void*</w:t>
      </w:r>
      <w:r>
        <w:rPr>
          <w:spacing w:val="-6"/>
          <w:sz w:val="22"/>
        </w:rPr>
        <w:t xml:space="preserve"> </w:t>
      </w:r>
      <w:r>
        <w:rPr>
          <w:sz w:val="22"/>
        </w:rPr>
        <w:t>lib</w:t>
      </w:r>
      <w:r>
        <w:rPr>
          <w:spacing w:val="-8"/>
          <w:sz w:val="22"/>
        </w:rPr>
        <w:t xml:space="preserve"> </w:t>
      </w:r>
      <w:r>
        <w:rPr>
          <w:sz w:val="22"/>
        </w:rPr>
        <w:t>=</w:t>
      </w:r>
      <w:r>
        <w:rPr>
          <w:spacing w:val="-5"/>
          <w:sz w:val="22"/>
        </w:rPr>
        <w:t xml:space="preserve"> </w:t>
      </w:r>
      <w:r>
        <w:rPr>
          <w:sz w:val="22"/>
        </w:rPr>
        <w:t>dlopen("./lib1.so",</w:t>
      </w:r>
      <w:r>
        <w:rPr>
          <w:spacing w:val="-8"/>
          <w:sz w:val="22"/>
        </w:rPr>
        <w:t xml:space="preserve"> </w:t>
      </w:r>
      <w:r>
        <w:rPr>
          <w:sz w:val="22"/>
        </w:rPr>
        <w:t>RTLD_LAZY);</w:t>
      </w:r>
      <w:r>
        <w:rPr>
          <w:spacing w:val="-52"/>
          <w:sz w:val="22"/>
        </w:rPr>
        <w:t xml:space="preserve"> </w:t>
      </w:r>
      <w:r>
        <w:rPr>
          <w:sz w:val="22"/>
        </w:rPr>
        <w:t>if</w:t>
      </w:r>
      <w:r>
        <w:rPr>
          <w:spacing w:val="-1"/>
          <w:sz w:val="22"/>
        </w:rPr>
        <w:t xml:space="preserve"> </w:t>
      </w:r>
      <w:r>
        <w:rPr>
          <w:sz w:val="22"/>
        </w:rPr>
        <w:t>(lib</w:t>
      </w:r>
      <w:r>
        <w:rPr>
          <w:spacing w:val="-3"/>
          <w:sz w:val="22"/>
        </w:rPr>
        <w:t xml:space="preserve"> </w:t>
      </w:r>
      <w:r>
        <w:rPr>
          <w:sz w:val="22"/>
        </w:rPr>
        <w:t>== NULL) {</w:t>
      </w:r>
    </w:p>
    <w:p>
      <w:pPr>
        <w:spacing w:before="0"/>
        <w:ind w:left="1042" w:right="4384" w:firstLine="2"/>
        <w:jc w:val="left"/>
        <w:rPr>
          <w:sz w:val="22"/>
        </w:rPr>
      </w:pPr>
      <w:r>
        <w:rPr>
          <w:sz w:val="22"/>
        </w:rPr>
        <w:t>printf("Failed to load dynamic link library!\n");</w:t>
      </w:r>
      <w:r>
        <w:rPr>
          <w:spacing w:val="-52"/>
          <w:sz w:val="22"/>
        </w:rPr>
        <w:t xml:space="preserve"> </w:t>
      </w:r>
      <w:r>
        <w:rPr>
          <w:sz w:val="22"/>
        </w:rPr>
        <w:t>return</w:t>
      </w:r>
      <w:r>
        <w:rPr>
          <w:spacing w:val="-3"/>
          <w:sz w:val="22"/>
        </w:rPr>
        <w:t xml:space="preserve"> </w:t>
      </w:r>
      <w:r>
        <w:rPr>
          <w:sz w:val="22"/>
        </w:rPr>
        <w:t>1;</w:t>
      </w:r>
    </w:p>
    <w:p>
      <w:pPr>
        <w:spacing w:before="0" w:line="252" w:lineRule="exact"/>
        <w:ind w:left="603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0"/>
        <w:ind w:left="603" w:right="5512" w:firstLine="0"/>
        <w:jc w:val="left"/>
        <w:rPr>
          <w:sz w:val="22"/>
        </w:rPr>
      </w:pPr>
      <w:r>
        <w:rPr>
          <w:sz w:val="22"/>
        </w:rPr>
        <w:t>float (*SinIntegral) ( float, float, float );</w:t>
      </w:r>
      <w:r>
        <w:rPr>
          <w:spacing w:val="-52"/>
          <w:sz w:val="22"/>
        </w:rPr>
        <w:t xml:space="preserve"> </w:t>
      </w:r>
      <w:r>
        <w:rPr>
          <w:sz w:val="22"/>
        </w:rPr>
        <w:t>float (*E) (double);</w:t>
      </w:r>
    </w:p>
    <w:p>
      <w:pPr>
        <w:spacing w:before="0" w:line="253" w:lineRule="exact"/>
        <w:ind w:left="603" w:right="0" w:firstLine="0"/>
        <w:jc w:val="left"/>
        <w:rPr>
          <w:sz w:val="22"/>
        </w:rPr>
      </w:pPr>
      <w:r>
        <w:rPr>
          <w:sz w:val="22"/>
        </w:rPr>
        <w:t>*(void**)</w:t>
      </w:r>
      <w:r>
        <w:rPr>
          <w:spacing w:val="-6"/>
          <w:sz w:val="22"/>
        </w:rPr>
        <w:t xml:space="preserve"> </w:t>
      </w:r>
      <w:r>
        <w:rPr>
          <w:sz w:val="22"/>
        </w:rPr>
        <w:t>(&amp;SinIntegral)</w:t>
      </w:r>
      <w:r>
        <w:rPr>
          <w:spacing w:val="-5"/>
          <w:sz w:val="22"/>
        </w:rPr>
        <w:t xml:space="preserve"> </w:t>
      </w:r>
      <w:r>
        <w:rPr>
          <w:sz w:val="22"/>
        </w:rPr>
        <w:t>=</w:t>
      </w:r>
      <w:r>
        <w:rPr>
          <w:spacing w:val="-4"/>
          <w:sz w:val="22"/>
        </w:rPr>
        <w:t xml:space="preserve"> </w:t>
      </w:r>
      <w:r>
        <w:rPr>
          <w:sz w:val="22"/>
        </w:rPr>
        <w:t>dlsym(lib,</w:t>
      </w:r>
      <w:r>
        <w:rPr>
          <w:spacing w:val="-6"/>
          <w:sz w:val="22"/>
        </w:rPr>
        <w:t xml:space="preserve"> </w:t>
      </w:r>
      <w:r>
        <w:rPr>
          <w:sz w:val="22"/>
        </w:rPr>
        <w:t>"SinIntegral");</w:t>
      </w:r>
    </w:p>
    <w:p>
      <w:pPr>
        <w:spacing w:before="0"/>
        <w:ind w:left="603" w:right="5996" w:firstLine="0"/>
        <w:jc w:val="left"/>
        <w:rPr>
          <w:sz w:val="22"/>
        </w:rPr>
      </w:pPr>
      <w:r>
        <w:rPr>
          <w:sz w:val="22"/>
        </w:rPr>
        <w:t>*(void**) (&amp;E) = dlsym(lib, "E");</w:t>
      </w:r>
      <w:r>
        <w:rPr>
          <w:spacing w:val="-52"/>
          <w:sz w:val="22"/>
        </w:rPr>
        <w:t xml:space="preserve"> </w:t>
      </w:r>
      <w:r>
        <w:rPr>
          <w:sz w:val="22"/>
        </w:rPr>
        <w:t>char*</w:t>
      </w:r>
      <w:r>
        <w:rPr>
          <w:spacing w:val="-1"/>
          <w:sz w:val="22"/>
        </w:rPr>
        <w:t xml:space="preserve"> </w:t>
      </w:r>
      <w:r>
        <w:rPr>
          <w:sz w:val="22"/>
        </w:rPr>
        <w:t>error =</w:t>
      </w:r>
      <w:r>
        <w:rPr>
          <w:spacing w:val="-2"/>
          <w:sz w:val="22"/>
        </w:rPr>
        <w:t xml:space="preserve"> </w:t>
      </w:r>
      <w:r>
        <w:rPr>
          <w:sz w:val="22"/>
        </w:rPr>
        <w:t>dlerror();</w:t>
      </w:r>
    </w:p>
    <w:p>
      <w:pPr>
        <w:spacing w:before="1"/>
        <w:ind w:left="1045" w:right="6892" w:hanging="442"/>
        <w:jc w:val="left"/>
        <w:rPr>
          <w:sz w:val="22"/>
        </w:rPr>
      </w:pPr>
      <w:r>
        <w:rPr>
          <w:sz w:val="22"/>
        </w:rPr>
        <w:t>if (error != NULL) {</w:t>
      </w:r>
      <w:r>
        <w:rPr>
          <w:spacing w:val="1"/>
          <w:sz w:val="22"/>
        </w:rPr>
        <w:t xml:space="preserve"> </w:t>
      </w:r>
      <w:r>
        <w:rPr>
          <w:sz w:val="22"/>
        </w:rPr>
        <w:t>printf("%s",</w:t>
      </w:r>
      <w:r>
        <w:rPr>
          <w:spacing w:val="-10"/>
          <w:sz w:val="22"/>
        </w:rPr>
        <w:t xml:space="preserve"> </w:t>
      </w:r>
      <w:r>
        <w:rPr>
          <w:sz w:val="22"/>
        </w:rPr>
        <w:t>error);</w:t>
      </w:r>
    </w:p>
    <w:p>
      <w:pPr>
        <w:spacing w:before="0" w:line="252" w:lineRule="exact"/>
        <w:ind w:left="603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0" w:line="252" w:lineRule="exact"/>
        <w:ind w:left="603" w:right="0" w:firstLine="0"/>
        <w:jc w:val="left"/>
        <w:rPr>
          <w:sz w:val="22"/>
        </w:rPr>
      </w:pPr>
      <w:r>
        <w:rPr>
          <w:sz w:val="22"/>
        </w:rPr>
        <w:t>int</w:t>
      </w:r>
      <w:r>
        <w:rPr>
          <w:spacing w:val="-1"/>
          <w:sz w:val="22"/>
        </w:rPr>
        <w:t xml:space="preserve"> </w:t>
      </w:r>
      <w:r>
        <w:rPr>
          <w:sz w:val="22"/>
        </w:rPr>
        <w:t>com;</w:t>
      </w:r>
    </w:p>
    <w:p>
      <w:pPr>
        <w:spacing w:before="1"/>
        <w:ind w:left="1042" w:right="6124" w:hanging="440"/>
        <w:jc w:val="left"/>
        <w:rPr>
          <w:sz w:val="22"/>
        </w:rPr>
      </w:pPr>
      <w:r>
        <w:rPr>
          <w:sz w:val="22"/>
        </w:rPr>
        <w:t>while(scanf("%d", &amp;com) &gt; 0) {</w:t>
      </w:r>
      <w:r>
        <w:rPr>
          <w:spacing w:val="-52"/>
          <w:sz w:val="22"/>
        </w:rPr>
        <w:t xml:space="preserve"> </w:t>
      </w:r>
      <w:r>
        <w:rPr>
          <w:sz w:val="22"/>
        </w:rPr>
        <w:t>if</w:t>
      </w:r>
      <w:r>
        <w:rPr>
          <w:spacing w:val="-3"/>
          <w:sz w:val="22"/>
        </w:rPr>
        <w:t xml:space="preserve"> </w:t>
      </w:r>
      <w:r>
        <w:rPr>
          <w:sz w:val="22"/>
        </w:rPr>
        <w:t>(com</w:t>
      </w:r>
      <w:r>
        <w:rPr>
          <w:spacing w:val="1"/>
          <w:sz w:val="22"/>
        </w:rPr>
        <w:t xml:space="preserve"> </w:t>
      </w:r>
      <w:r>
        <w:rPr>
          <w:sz w:val="22"/>
        </w:rPr>
        <w:t>== 1)</w:t>
      </w:r>
      <w:r>
        <w:rPr>
          <w:spacing w:val="-2"/>
          <w:sz w:val="22"/>
        </w:rPr>
        <w:t xml:space="preserve"> </w:t>
      </w:r>
      <w:r>
        <w:rPr>
          <w:sz w:val="22"/>
        </w:rPr>
        <w:t>{</w:t>
      </w:r>
    </w:p>
    <w:p>
      <w:pPr>
        <w:spacing w:before="1" w:line="252" w:lineRule="exact"/>
        <w:ind w:left="1484" w:right="0" w:firstLine="0"/>
        <w:jc w:val="left"/>
        <w:rPr>
          <w:sz w:val="22"/>
        </w:rPr>
      </w:pPr>
      <w:r>
        <w:rPr>
          <w:sz w:val="22"/>
        </w:rPr>
        <w:t>float</w:t>
      </w:r>
      <w:r>
        <w:rPr>
          <w:spacing w:val="-13"/>
          <w:sz w:val="22"/>
        </w:rPr>
        <w:t xml:space="preserve"> </w:t>
      </w:r>
      <w:r>
        <w:rPr>
          <w:sz w:val="22"/>
        </w:rPr>
        <w:t>A,</w:t>
      </w:r>
      <w:r>
        <w:rPr>
          <w:spacing w:val="-1"/>
          <w:sz w:val="22"/>
        </w:rPr>
        <w:t xml:space="preserve"> </w:t>
      </w:r>
      <w:r>
        <w:rPr>
          <w:sz w:val="22"/>
        </w:rPr>
        <w:t>B,</w:t>
      </w:r>
      <w:r>
        <w:rPr>
          <w:spacing w:val="-1"/>
          <w:sz w:val="22"/>
        </w:rPr>
        <w:t xml:space="preserve"> </w:t>
      </w:r>
      <w:r>
        <w:rPr>
          <w:sz w:val="22"/>
        </w:rPr>
        <w:t>e;</w:t>
      </w:r>
    </w:p>
    <w:p>
      <w:pPr>
        <w:spacing w:before="0" w:line="252" w:lineRule="exact"/>
        <w:ind w:left="1484" w:right="0" w:firstLine="0"/>
        <w:jc w:val="left"/>
        <w:rPr>
          <w:sz w:val="22"/>
        </w:rPr>
      </w:pPr>
      <w:r>
        <w:rPr>
          <w:sz w:val="22"/>
        </w:rPr>
        <w:t>printf("Enter</w:t>
      </w:r>
      <w:r>
        <w:rPr>
          <w:spacing w:val="-5"/>
          <w:sz w:val="22"/>
        </w:rPr>
        <w:t xml:space="preserve"> </w:t>
      </w:r>
      <w:r>
        <w:rPr>
          <w:sz w:val="22"/>
        </w:rPr>
        <w:t>line</w:t>
      </w:r>
      <w:r>
        <w:rPr>
          <w:spacing w:val="-2"/>
          <w:sz w:val="22"/>
        </w:rPr>
        <w:t xml:space="preserve"> </w:t>
      </w:r>
      <w:r>
        <w:rPr>
          <w:sz w:val="22"/>
        </w:rPr>
        <w:t>segment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step:</w:t>
      </w:r>
      <w:r>
        <w:rPr>
          <w:spacing w:val="-4"/>
          <w:sz w:val="22"/>
        </w:rPr>
        <w:t xml:space="preserve"> </w:t>
      </w:r>
      <w:r>
        <w:rPr>
          <w:sz w:val="22"/>
        </w:rPr>
        <w:t>");</w:t>
      </w:r>
    </w:p>
    <w:p>
      <w:pPr>
        <w:spacing w:after="0" w:line="252" w:lineRule="exact"/>
        <w:jc w:val="left"/>
        <w:rPr>
          <w:sz w:val="22"/>
        </w:rPr>
        <w:sectPr>
          <w:pgSz w:w="11910" w:h="16840"/>
          <w:pgMar w:top="1040" w:right="740" w:bottom="280" w:left="1540" w:header="720" w:footer="720" w:gutter="0"/>
          <w:cols w:space="720" w:num="1"/>
        </w:sectPr>
      </w:pPr>
    </w:p>
    <w:p>
      <w:pPr>
        <w:spacing w:before="73"/>
        <w:ind w:left="1923" w:right="4406" w:hanging="440"/>
        <w:jc w:val="left"/>
        <w:rPr>
          <w:sz w:val="22"/>
        </w:rPr>
      </w:pPr>
      <w:r>
        <w:rPr>
          <w:sz w:val="22"/>
        </w:rPr>
        <w:t>if (scanf("%f%f%f", &amp;A, &amp;B, &amp;e) != 3) {</w:t>
      </w:r>
      <w:r>
        <w:rPr>
          <w:spacing w:val="-52"/>
          <w:sz w:val="22"/>
        </w:rPr>
        <w:t xml:space="preserve"> </w:t>
      </w:r>
      <w:r>
        <w:rPr>
          <w:sz w:val="22"/>
        </w:rPr>
        <w:t>printf("Data</w:t>
      </w:r>
      <w:r>
        <w:rPr>
          <w:spacing w:val="-1"/>
          <w:sz w:val="22"/>
        </w:rPr>
        <w:t xml:space="preserve"> </w:t>
      </w:r>
      <w:r>
        <w:rPr>
          <w:sz w:val="22"/>
        </w:rPr>
        <w:t>entry</w:t>
      </w:r>
      <w:r>
        <w:rPr>
          <w:spacing w:val="-1"/>
          <w:sz w:val="22"/>
        </w:rPr>
        <w:t xml:space="preserve"> </w:t>
      </w:r>
      <w:r>
        <w:rPr>
          <w:sz w:val="22"/>
        </w:rPr>
        <w:t>error!\n");</w:t>
      </w:r>
    </w:p>
    <w:p>
      <w:pPr>
        <w:spacing w:before="0"/>
        <w:ind w:left="1484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2" w:line="252" w:lineRule="exact"/>
        <w:ind w:left="1484" w:right="0" w:firstLine="0"/>
        <w:jc w:val="left"/>
        <w:rPr>
          <w:sz w:val="22"/>
        </w:rPr>
      </w:pPr>
      <w:r>
        <w:rPr>
          <w:spacing w:val="-1"/>
          <w:sz w:val="22"/>
        </w:rPr>
        <w:t>printf("Result:</w:t>
      </w:r>
      <w:r>
        <w:rPr>
          <w:sz w:val="22"/>
        </w:rPr>
        <w:t xml:space="preserve"> %f\n",</w:t>
      </w:r>
      <w:r>
        <w:rPr>
          <w:spacing w:val="-1"/>
          <w:sz w:val="22"/>
        </w:rPr>
        <w:t xml:space="preserve"> </w:t>
      </w:r>
      <w:r>
        <w:rPr>
          <w:sz w:val="22"/>
        </w:rPr>
        <w:t>SinIntegral(</w:t>
      </w:r>
      <w:r>
        <w:rPr>
          <w:spacing w:val="-12"/>
          <w:sz w:val="22"/>
        </w:rPr>
        <w:t xml:space="preserve"> </w:t>
      </w:r>
      <w:r>
        <w:rPr>
          <w:sz w:val="22"/>
        </w:rPr>
        <w:t>A,</w:t>
      </w:r>
      <w:r>
        <w:rPr>
          <w:spacing w:val="-1"/>
          <w:sz w:val="22"/>
        </w:rPr>
        <w:t xml:space="preserve"> </w:t>
      </w:r>
      <w:r>
        <w:rPr>
          <w:sz w:val="22"/>
        </w:rPr>
        <w:t>B,</w:t>
      </w:r>
      <w:r>
        <w:rPr>
          <w:spacing w:val="-3"/>
          <w:sz w:val="22"/>
        </w:rPr>
        <w:t xml:space="preserve"> </w:t>
      </w:r>
      <w:r>
        <w:rPr>
          <w:sz w:val="22"/>
        </w:rPr>
        <w:t>e));</w:t>
      </w:r>
    </w:p>
    <w:p>
      <w:pPr>
        <w:spacing w:before="0"/>
        <w:ind w:left="1484" w:right="5930" w:hanging="440"/>
        <w:jc w:val="left"/>
        <w:rPr>
          <w:sz w:val="22"/>
        </w:rPr>
      </w:pPr>
      <w:r>
        <w:rPr>
          <w:sz w:val="22"/>
        </w:rPr>
        <w:t>} else if (com == 2) {</w:t>
      </w:r>
      <w:r>
        <w:rPr>
          <w:spacing w:val="1"/>
          <w:sz w:val="22"/>
        </w:rPr>
        <w:t xml:space="preserve"> </w:t>
      </w:r>
      <w:r>
        <w:rPr>
          <w:sz w:val="22"/>
        </w:rPr>
        <w:t>printf("Enter number: ");</w:t>
      </w:r>
      <w:r>
        <w:rPr>
          <w:spacing w:val="-52"/>
          <w:sz w:val="22"/>
        </w:rPr>
        <w:t xml:space="preserve"> </w:t>
      </w:r>
      <w:r>
        <w:rPr>
          <w:sz w:val="22"/>
        </w:rPr>
        <w:t>double</w:t>
      </w:r>
      <w:r>
        <w:rPr>
          <w:spacing w:val="-2"/>
          <w:sz w:val="22"/>
        </w:rPr>
        <w:t xml:space="preserve"> </w:t>
      </w:r>
      <w:r>
        <w:rPr>
          <w:sz w:val="22"/>
        </w:rPr>
        <w:t>h;</w:t>
      </w:r>
    </w:p>
    <w:p>
      <w:pPr>
        <w:spacing w:before="0"/>
        <w:ind w:left="1923" w:right="5170" w:hanging="440"/>
        <w:jc w:val="left"/>
        <w:rPr>
          <w:sz w:val="22"/>
        </w:rPr>
      </w:pPr>
      <w:r>
        <w:rPr>
          <w:sz w:val="22"/>
        </w:rPr>
        <w:t>if (scanf("%lf", &amp;h) != 1) {</w:t>
      </w:r>
      <w:r>
        <w:rPr>
          <w:spacing w:val="1"/>
          <w:sz w:val="22"/>
        </w:rPr>
        <w:t xml:space="preserve"> </w:t>
      </w:r>
      <w:r>
        <w:rPr>
          <w:sz w:val="22"/>
        </w:rPr>
        <w:t>printf("Data</w:t>
      </w:r>
      <w:r>
        <w:rPr>
          <w:spacing w:val="-5"/>
          <w:sz w:val="22"/>
        </w:rPr>
        <w:t xml:space="preserve"> </w:t>
      </w:r>
      <w:r>
        <w:rPr>
          <w:sz w:val="22"/>
        </w:rPr>
        <w:t>entry</w:t>
      </w:r>
      <w:r>
        <w:rPr>
          <w:spacing w:val="-4"/>
          <w:sz w:val="22"/>
        </w:rPr>
        <w:t xml:space="preserve"> </w:t>
      </w:r>
      <w:r>
        <w:rPr>
          <w:sz w:val="22"/>
        </w:rPr>
        <w:t>error!\n");</w:t>
      </w:r>
    </w:p>
    <w:p>
      <w:pPr>
        <w:spacing w:before="0" w:line="253" w:lineRule="exact"/>
        <w:ind w:left="1484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1" w:line="252" w:lineRule="exact"/>
        <w:ind w:left="1484" w:right="0" w:firstLine="0"/>
        <w:jc w:val="left"/>
        <w:rPr>
          <w:sz w:val="22"/>
        </w:rPr>
      </w:pPr>
      <w:r>
        <w:rPr>
          <w:sz w:val="22"/>
        </w:rPr>
        <w:t>printf("Result:</w:t>
      </w:r>
      <w:r>
        <w:rPr>
          <w:spacing w:val="-4"/>
          <w:sz w:val="22"/>
        </w:rPr>
        <w:t xml:space="preserve"> </w:t>
      </w:r>
      <w:r>
        <w:rPr>
          <w:sz w:val="22"/>
        </w:rPr>
        <w:t>%f\n",</w:t>
      </w:r>
      <w:r>
        <w:rPr>
          <w:spacing w:val="-4"/>
          <w:sz w:val="22"/>
        </w:rPr>
        <w:t xml:space="preserve"> </w:t>
      </w:r>
      <w:r>
        <w:rPr>
          <w:sz w:val="22"/>
        </w:rPr>
        <w:t>E(h));</w:t>
      </w:r>
    </w:p>
    <w:p>
      <w:pPr>
        <w:spacing w:before="0" w:line="252" w:lineRule="exact"/>
        <w:ind w:left="1045" w:right="0" w:firstLine="0"/>
        <w:jc w:val="left"/>
        <w:rPr>
          <w:sz w:val="22"/>
        </w:rPr>
      </w:pPr>
      <w:r>
        <w:rPr>
          <w:sz w:val="22"/>
        </w:rPr>
        <w:t>}</w:t>
      </w:r>
      <w:r>
        <w:rPr>
          <w:spacing w:val="-4"/>
          <w:sz w:val="22"/>
        </w:rPr>
        <w:t xml:space="preserve"> </w:t>
      </w:r>
      <w:r>
        <w:rPr>
          <w:sz w:val="22"/>
        </w:rPr>
        <w:t>else if</w:t>
      </w:r>
      <w:r>
        <w:rPr>
          <w:spacing w:val="-1"/>
          <w:sz w:val="22"/>
        </w:rPr>
        <w:t xml:space="preserve"> </w:t>
      </w:r>
      <w:r>
        <w:rPr>
          <w:sz w:val="22"/>
        </w:rPr>
        <w:t>(com</w:t>
      </w:r>
      <w:r>
        <w:rPr>
          <w:spacing w:val="1"/>
          <w:sz w:val="22"/>
        </w:rPr>
        <w:t xml:space="preserve"> </w:t>
      </w:r>
      <w:r>
        <w:rPr>
          <w:sz w:val="22"/>
        </w:rPr>
        <w:t>==</w:t>
      </w:r>
      <w:r>
        <w:rPr>
          <w:spacing w:val="-3"/>
          <w:sz w:val="22"/>
        </w:rPr>
        <w:t xml:space="preserve"> </w:t>
      </w:r>
      <w:r>
        <w:rPr>
          <w:sz w:val="22"/>
        </w:rPr>
        <w:t>0) {</w:t>
      </w:r>
    </w:p>
    <w:p>
      <w:pPr>
        <w:spacing w:before="0" w:line="252" w:lineRule="exact"/>
        <w:ind w:left="1484" w:right="0" w:firstLine="0"/>
        <w:jc w:val="left"/>
        <w:rPr>
          <w:sz w:val="22"/>
        </w:rPr>
      </w:pPr>
      <w:r>
        <w:rPr>
          <w:sz w:val="22"/>
        </w:rPr>
        <w:t>if</w:t>
      </w:r>
      <w:r>
        <w:rPr>
          <w:spacing w:val="-3"/>
          <w:sz w:val="22"/>
        </w:rPr>
        <w:t xml:space="preserve"> </w:t>
      </w:r>
      <w:r>
        <w:rPr>
          <w:sz w:val="22"/>
        </w:rPr>
        <w:t>(dlclose(lib)</w:t>
      </w:r>
      <w:r>
        <w:rPr>
          <w:spacing w:val="-1"/>
          <w:sz w:val="22"/>
        </w:rPr>
        <w:t xml:space="preserve"> </w:t>
      </w:r>
      <w:r>
        <w:rPr>
          <w:sz w:val="22"/>
        </w:rPr>
        <w:t>!=</w:t>
      </w:r>
      <w:r>
        <w:rPr>
          <w:spacing w:val="-3"/>
          <w:sz w:val="22"/>
        </w:rPr>
        <w:t xml:space="preserve"> </w:t>
      </w:r>
      <w:r>
        <w:rPr>
          <w:sz w:val="22"/>
        </w:rPr>
        <w:t>0)</w:t>
      </w:r>
      <w:r>
        <w:rPr>
          <w:spacing w:val="-1"/>
          <w:sz w:val="22"/>
        </w:rPr>
        <w:t xml:space="preserve"> </w:t>
      </w:r>
      <w:r>
        <w:rPr>
          <w:sz w:val="22"/>
        </w:rPr>
        <w:t>{</w:t>
      </w:r>
    </w:p>
    <w:p>
      <w:pPr>
        <w:spacing w:before="2"/>
        <w:ind w:left="1923" w:right="0" w:firstLine="0"/>
        <w:jc w:val="left"/>
        <w:rPr>
          <w:sz w:val="22"/>
        </w:rPr>
      </w:pPr>
      <w:r>
        <w:rPr>
          <w:sz w:val="22"/>
        </w:rPr>
        <w:t>printf("Failed</w:t>
      </w:r>
      <w:r>
        <w:rPr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-3"/>
          <w:sz w:val="22"/>
        </w:rPr>
        <w:t xml:space="preserve"> </w:t>
      </w:r>
      <w:r>
        <w:rPr>
          <w:sz w:val="22"/>
        </w:rPr>
        <w:t>upload</w:t>
      </w:r>
      <w:r>
        <w:rPr>
          <w:spacing w:val="-3"/>
          <w:sz w:val="22"/>
        </w:rPr>
        <w:t xml:space="preserve"> </w:t>
      </w:r>
      <w:r>
        <w:rPr>
          <w:sz w:val="22"/>
        </w:rPr>
        <w:t>dynamic</w:t>
      </w:r>
      <w:r>
        <w:rPr>
          <w:spacing w:val="-3"/>
          <w:sz w:val="22"/>
        </w:rPr>
        <w:t xml:space="preserve"> </w:t>
      </w:r>
      <w:r>
        <w:rPr>
          <w:sz w:val="22"/>
        </w:rPr>
        <w:t>library!\n");</w:t>
      </w:r>
    </w:p>
    <w:p>
      <w:pPr>
        <w:spacing w:before="0" w:line="252" w:lineRule="exact"/>
        <w:ind w:left="1484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1" w:line="252" w:lineRule="exact"/>
        <w:ind w:left="1484" w:right="0" w:firstLine="0"/>
        <w:jc w:val="left"/>
        <w:rPr>
          <w:sz w:val="22"/>
        </w:rPr>
      </w:pPr>
      <w:r>
        <w:rPr>
          <w:sz w:val="22"/>
        </w:rPr>
        <w:t>if</w:t>
      </w:r>
      <w:r>
        <w:rPr>
          <w:spacing w:val="-3"/>
          <w:sz w:val="22"/>
        </w:rPr>
        <w:t xml:space="preserve"> </w:t>
      </w:r>
      <w:r>
        <w:rPr>
          <w:sz w:val="22"/>
        </w:rPr>
        <w:t>(num == 1)</w:t>
      </w:r>
      <w:r>
        <w:rPr>
          <w:spacing w:val="-1"/>
          <w:sz w:val="22"/>
        </w:rPr>
        <w:t xml:space="preserve"> </w:t>
      </w:r>
      <w:r>
        <w:rPr>
          <w:sz w:val="22"/>
        </w:rPr>
        <w:t>{</w:t>
      </w:r>
    </w:p>
    <w:p>
      <w:pPr>
        <w:spacing w:before="0"/>
        <w:ind w:left="1923" w:right="4169" w:firstLine="0"/>
        <w:jc w:val="left"/>
        <w:rPr>
          <w:sz w:val="22"/>
        </w:rPr>
      </w:pPr>
      <w:r>
        <w:rPr>
          <w:sz w:val="22"/>
        </w:rPr>
        <w:t>lib</w:t>
      </w:r>
      <w:r>
        <w:rPr>
          <w:spacing w:val="-8"/>
          <w:sz w:val="22"/>
        </w:rPr>
        <w:t xml:space="preserve"> </w:t>
      </w:r>
      <w:r>
        <w:rPr>
          <w:sz w:val="22"/>
        </w:rPr>
        <w:t>=</w:t>
      </w:r>
      <w:r>
        <w:rPr>
          <w:spacing w:val="-7"/>
          <w:sz w:val="22"/>
        </w:rPr>
        <w:t xml:space="preserve"> </w:t>
      </w:r>
      <w:r>
        <w:rPr>
          <w:sz w:val="22"/>
        </w:rPr>
        <w:t>dlopen("./lib2.so",</w:t>
      </w:r>
      <w:r>
        <w:rPr>
          <w:spacing w:val="-10"/>
          <w:sz w:val="22"/>
        </w:rPr>
        <w:t xml:space="preserve"> </w:t>
      </w:r>
      <w:r>
        <w:rPr>
          <w:sz w:val="22"/>
        </w:rPr>
        <w:t>RTLD_LAZY);</w:t>
      </w:r>
      <w:r>
        <w:rPr>
          <w:spacing w:val="-52"/>
          <w:sz w:val="22"/>
        </w:rPr>
        <w:t xml:space="preserve"> </w:t>
      </w:r>
      <w:r>
        <w:rPr>
          <w:sz w:val="22"/>
        </w:rPr>
        <w:t>num</w:t>
      </w:r>
      <w:r>
        <w:rPr>
          <w:spacing w:val="1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2;</w:t>
      </w:r>
    </w:p>
    <w:p>
      <w:pPr>
        <w:spacing w:before="1" w:line="252" w:lineRule="exact"/>
        <w:ind w:left="1484" w:right="0" w:firstLine="0"/>
        <w:jc w:val="left"/>
        <w:rPr>
          <w:sz w:val="22"/>
        </w:rPr>
      </w:pPr>
      <w:r>
        <w:rPr>
          <w:sz w:val="22"/>
        </w:rPr>
        <w:t>}</w:t>
      </w:r>
      <w:r>
        <w:rPr>
          <w:spacing w:val="-2"/>
          <w:sz w:val="22"/>
        </w:rPr>
        <w:t xml:space="preserve"> </w:t>
      </w:r>
      <w:r>
        <w:rPr>
          <w:sz w:val="22"/>
        </w:rPr>
        <w:t>else</w:t>
      </w:r>
      <w:r>
        <w:rPr>
          <w:spacing w:val="-1"/>
          <w:sz w:val="22"/>
        </w:rPr>
        <w:t xml:space="preserve"> </w:t>
      </w:r>
      <w:r>
        <w:rPr>
          <w:sz w:val="22"/>
        </w:rPr>
        <w:t>{</w:t>
      </w:r>
    </w:p>
    <w:p>
      <w:pPr>
        <w:spacing w:before="0"/>
        <w:ind w:left="1923" w:right="4169" w:firstLine="0"/>
        <w:jc w:val="left"/>
        <w:rPr>
          <w:sz w:val="22"/>
        </w:rPr>
      </w:pPr>
      <w:r>
        <w:rPr>
          <w:sz w:val="22"/>
        </w:rPr>
        <w:t>lib</w:t>
      </w:r>
      <w:r>
        <w:rPr>
          <w:spacing w:val="-8"/>
          <w:sz w:val="22"/>
        </w:rPr>
        <w:t xml:space="preserve"> </w:t>
      </w:r>
      <w:r>
        <w:rPr>
          <w:sz w:val="22"/>
        </w:rPr>
        <w:t>=</w:t>
      </w:r>
      <w:r>
        <w:rPr>
          <w:spacing w:val="-7"/>
          <w:sz w:val="22"/>
        </w:rPr>
        <w:t xml:space="preserve"> </w:t>
      </w:r>
      <w:r>
        <w:rPr>
          <w:sz w:val="22"/>
        </w:rPr>
        <w:t>dlopen("./lib1.so",</w:t>
      </w:r>
      <w:r>
        <w:rPr>
          <w:spacing w:val="-10"/>
          <w:sz w:val="22"/>
        </w:rPr>
        <w:t xml:space="preserve"> </w:t>
      </w:r>
      <w:r>
        <w:rPr>
          <w:sz w:val="22"/>
        </w:rPr>
        <w:t>RTLD_LAZY);</w:t>
      </w:r>
      <w:r>
        <w:rPr>
          <w:spacing w:val="-52"/>
          <w:sz w:val="22"/>
        </w:rPr>
        <w:t xml:space="preserve"> </w:t>
      </w:r>
      <w:r>
        <w:rPr>
          <w:sz w:val="22"/>
        </w:rPr>
        <w:t>num</w:t>
      </w:r>
      <w:r>
        <w:rPr>
          <w:spacing w:val="1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1;</w:t>
      </w:r>
    </w:p>
    <w:p>
      <w:pPr>
        <w:spacing w:before="0" w:line="252" w:lineRule="exact"/>
        <w:ind w:left="1484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0" w:line="252" w:lineRule="exact"/>
        <w:ind w:left="1484" w:right="0" w:firstLine="0"/>
        <w:jc w:val="left"/>
        <w:rPr>
          <w:sz w:val="22"/>
        </w:rPr>
      </w:pPr>
      <w:r>
        <w:rPr>
          <w:sz w:val="22"/>
        </w:rPr>
        <w:t>if</w:t>
      </w:r>
      <w:r>
        <w:rPr>
          <w:spacing w:val="-4"/>
          <w:sz w:val="22"/>
        </w:rPr>
        <w:t xml:space="preserve"> </w:t>
      </w:r>
      <w:r>
        <w:rPr>
          <w:sz w:val="22"/>
        </w:rPr>
        <w:t>(lib</w:t>
      </w:r>
      <w:r>
        <w:rPr>
          <w:spacing w:val="-1"/>
          <w:sz w:val="22"/>
        </w:rPr>
        <w:t xml:space="preserve"> </w:t>
      </w:r>
      <w:r>
        <w:rPr>
          <w:sz w:val="22"/>
        </w:rPr>
        <w:t>==</w:t>
      </w:r>
      <w:r>
        <w:rPr>
          <w:spacing w:val="-1"/>
          <w:sz w:val="22"/>
        </w:rPr>
        <w:t xml:space="preserve"> </w:t>
      </w:r>
      <w:r>
        <w:rPr>
          <w:sz w:val="22"/>
        </w:rPr>
        <w:t>NULL)</w:t>
      </w:r>
      <w:r>
        <w:rPr>
          <w:spacing w:val="-1"/>
          <w:sz w:val="22"/>
        </w:rPr>
        <w:t xml:space="preserve"> </w:t>
      </w:r>
      <w:r>
        <w:rPr>
          <w:sz w:val="22"/>
        </w:rPr>
        <w:t>{</w:t>
      </w:r>
    </w:p>
    <w:p>
      <w:pPr>
        <w:spacing w:before="1"/>
        <w:ind w:left="1923" w:right="3902" w:firstLine="0"/>
        <w:jc w:val="left"/>
        <w:rPr>
          <w:sz w:val="22"/>
        </w:rPr>
      </w:pPr>
      <w:r>
        <w:rPr>
          <w:sz w:val="22"/>
        </w:rPr>
        <w:t>printf("Failed to load dynamic library!\n");</w:t>
      </w:r>
      <w:r>
        <w:rPr>
          <w:spacing w:val="-52"/>
          <w:sz w:val="22"/>
        </w:rPr>
        <w:t xml:space="preserve"> </w:t>
      </w:r>
      <w:r>
        <w:rPr>
          <w:sz w:val="22"/>
        </w:rPr>
        <w:t>return</w:t>
      </w:r>
      <w:r>
        <w:rPr>
          <w:spacing w:val="-1"/>
          <w:sz w:val="22"/>
        </w:rPr>
        <w:t xml:space="preserve"> </w:t>
      </w:r>
      <w:r>
        <w:rPr>
          <w:sz w:val="22"/>
        </w:rPr>
        <w:t>1;</w:t>
      </w:r>
    </w:p>
    <w:p>
      <w:pPr>
        <w:spacing w:before="1" w:line="252" w:lineRule="exact"/>
        <w:ind w:left="1484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0" w:line="252" w:lineRule="exact"/>
        <w:ind w:left="1484" w:right="0" w:firstLine="0"/>
        <w:jc w:val="left"/>
        <w:rPr>
          <w:sz w:val="22"/>
        </w:rPr>
      </w:pPr>
      <w:r>
        <w:rPr>
          <w:sz w:val="22"/>
        </w:rPr>
        <w:t>*(void**)</w:t>
      </w:r>
      <w:r>
        <w:rPr>
          <w:spacing w:val="-7"/>
          <w:sz w:val="22"/>
        </w:rPr>
        <w:t xml:space="preserve"> </w:t>
      </w:r>
      <w:r>
        <w:rPr>
          <w:sz w:val="22"/>
        </w:rPr>
        <w:t>(&amp;SinIntegral)</w:t>
      </w:r>
      <w:r>
        <w:rPr>
          <w:spacing w:val="-5"/>
          <w:sz w:val="22"/>
        </w:rPr>
        <w:t xml:space="preserve"> </w:t>
      </w:r>
      <w:r>
        <w:rPr>
          <w:sz w:val="22"/>
        </w:rPr>
        <w:t>=</w:t>
      </w:r>
      <w:r>
        <w:rPr>
          <w:spacing w:val="-4"/>
          <w:sz w:val="22"/>
        </w:rPr>
        <w:t xml:space="preserve"> </w:t>
      </w:r>
      <w:r>
        <w:rPr>
          <w:sz w:val="22"/>
        </w:rPr>
        <w:t>dlsym(lib,</w:t>
      </w:r>
      <w:r>
        <w:rPr>
          <w:spacing w:val="-8"/>
          <w:sz w:val="22"/>
        </w:rPr>
        <w:t xml:space="preserve"> </w:t>
      </w:r>
      <w:r>
        <w:rPr>
          <w:sz w:val="22"/>
        </w:rPr>
        <w:t>"SinIntegral");</w:t>
      </w:r>
    </w:p>
    <w:p>
      <w:pPr>
        <w:spacing w:before="1"/>
        <w:ind w:left="1484" w:right="5115" w:firstLine="0"/>
        <w:jc w:val="left"/>
        <w:rPr>
          <w:sz w:val="22"/>
        </w:rPr>
      </w:pPr>
      <w:r>
        <w:rPr>
          <w:sz w:val="22"/>
        </w:rPr>
        <w:t>*(void**) (&amp;E) = dlsym(lib, "E");</w:t>
      </w:r>
      <w:r>
        <w:rPr>
          <w:spacing w:val="-52"/>
          <w:sz w:val="22"/>
        </w:rPr>
        <w:t xml:space="preserve"> </w:t>
      </w:r>
      <w:r>
        <w:rPr>
          <w:sz w:val="22"/>
        </w:rPr>
        <w:t>char*</w:t>
      </w:r>
      <w:r>
        <w:rPr>
          <w:spacing w:val="-4"/>
          <w:sz w:val="22"/>
        </w:rPr>
        <w:t xml:space="preserve"> </w:t>
      </w:r>
      <w:r>
        <w:rPr>
          <w:sz w:val="22"/>
        </w:rPr>
        <w:t>error</w:t>
      </w:r>
      <w:r>
        <w:rPr>
          <w:spacing w:val="-2"/>
          <w:sz w:val="22"/>
        </w:rPr>
        <w:t xml:space="preserve"> </w:t>
      </w:r>
      <w:r>
        <w:rPr>
          <w:sz w:val="22"/>
        </w:rPr>
        <w:t>= dlerror();</w:t>
      </w:r>
    </w:p>
    <w:p>
      <w:pPr>
        <w:spacing w:before="0"/>
        <w:ind w:left="1923" w:right="6014" w:hanging="440"/>
        <w:jc w:val="left"/>
        <w:rPr>
          <w:sz w:val="22"/>
        </w:rPr>
      </w:pPr>
      <w:r>
        <w:rPr>
          <w:sz w:val="22"/>
        </w:rPr>
        <w:t>if (error != NULL) {</w:t>
      </w:r>
      <w:r>
        <w:rPr>
          <w:spacing w:val="1"/>
          <w:sz w:val="22"/>
        </w:rPr>
        <w:t xml:space="preserve"> </w:t>
      </w:r>
      <w:r>
        <w:rPr>
          <w:sz w:val="22"/>
        </w:rPr>
        <w:t>printf("%s",</w:t>
      </w:r>
      <w:r>
        <w:rPr>
          <w:spacing w:val="-10"/>
          <w:sz w:val="22"/>
        </w:rPr>
        <w:t xml:space="preserve"> </w:t>
      </w:r>
      <w:r>
        <w:rPr>
          <w:sz w:val="22"/>
        </w:rPr>
        <w:t>error);</w:t>
      </w:r>
    </w:p>
    <w:p>
      <w:pPr>
        <w:spacing w:before="0" w:line="252" w:lineRule="exact"/>
        <w:ind w:left="1484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2" w:line="252" w:lineRule="exact"/>
        <w:ind w:left="1045" w:right="0" w:firstLine="0"/>
        <w:jc w:val="left"/>
        <w:rPr>
          <w:sz w:val="22"/>
        </w:rPr>
      </w:pPr>
      <w:r>
        <w:rPr>
          <w:sz w:val="22"/>
        </w:rPr>
        <w:t>}</w:t>
      </w:r>
      <w:r>
        <w:rPr>
          <w:spacing w:val="-4"/>
          <w:sz w:val="22"/>
        </w:rPr>
        <w:t xml:space="preserve"> </w:t>
      </w:r>
      <w:r>
        <w:rPr>
          <w:sz w:val="22"/>
        </w:rPr>
        <w:t>else {</w:t>
      </w:r>
    </w:p>
    <w:p>
      <w:pPr>
        <w:spacing w:before="0" w:line="252" w:lineRule="exact"/>
        <w:ind w:left="1484" w:right="0" w:firstLine="0"/>
        <w:jc w:val="left"/>
        <w:rPr>
          <w:sz w:val="22"/>
        </w:rPr>
      </w:pPr>
      <w:r>
        <w:rPr>
          <w:sz w:val="22"/>
        </w:rPr>
        <w:t>printf("Wrong</w:t>
      </w:r>
      <w:r>
        <w:rPr>
          <w:spacing w:val="-9"/>
          <w:sz w:val="22"/>
        </w:rPr>
        <w:t xml:space="preserve"> </w:t>
      </w:r>
      <w:r>
        <w:rPr>
          <w:sz w:val="22"/>
        </w:rPr>
        <w:t>format\n");</w:t>
      </w:r>
    </w:p>
    <w:p>
      <w:pPr>
        <w:spacing w:before="0" w:line="252" w:lineRule="exact"/>
        <w:ind w:left="1045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1" w:line="252" w:lineRule="exact"/>
        <w:ind w:left="603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5"/>
        <w:spacing w:before="5"/>
        <w:rPr>
          <w:sz w:val="14"/>
        </w:rPr>
      </w:pPr>
    </w:p>
    <w:p>
      <w:pPr>
        <w:pStyle w:val="2"/>
        <w:spacing w:before="89"/>
        <w:ind w:left="162"/>
        <w:jc w:val="left"/>
      </w:pPr>
      <w:r>
        <w:t>lib1.c:</w:t>
      </w:r>
    </w:p>
    <w:p>
      <w:pPr>
        <w:spacing w:before="99"/>
        <w:ind w:left="162" w:right="0" w:firstLine="0"/>
        <w:jc w:val="left"/>
        <w:rPr>
          <w:sz w:val="22"/>
        </w:rPr>
      </w:pPr>
      <w:r>
        <w:rPr>
          <w:sz w:val="22"/>
        </w:rPr>
        <w:t>#include</w:t>
      </w:r>
      <w:r>
        <w:rPr>
          <w:spacing w:val="-3"/>
          <w:sz w:val="22"/>
        </w:rPr>
        <w:t xml:space="preserve"> </w:t>
      </w:r>
      <w:r>
        <w:rPr>
          <w:sz w:val="22"/>
        </w:rPr>
        <w:t>&lt;math.h&gt;</w:t>
      </w:r>
    </w:p>
    <w:p>
      <w:pPr>
        <w:pStyle w:val="5"/>
        <w:rPr>
          <w:sz w:val="22"/>
        </w:rPr>
      </w:pPr>
    </w:p>
    <w:p>
      <w:pPr>
        <w:spacing w:before="0"/>
        <w:ind w:left="603" w:right="5512" w:hanging="442"/>
        <w:jc w:val="left"/>
        <w:rPr>
          <w:sz w:val="22"/>
        </w:rPr>
      </w:pPr>
      <w:r>
        <w:rPr>
          <w:sz w:val="22"/>
        </w:rPr>
        <w:t>float</w:t>
      </w:r>
      <w:r>
        <w:rPr>
          <w:spacing w:val="-1"/>
          <w:sz w:val="22"/>
        </w:rPr>
        <w:t xml:space="preserve"> </w:t>
      </w:r>
      <w:r>
        <w:rPr>
          <w:sz w:val="22"/>
        </w:rPr>
        <w:t>SinIntegral(float</w:t>
      </w:r>
      <w:r>
        <w:rPr>
          <w:spacing w:val="-13"/>
          <w:sz w:val="22"/>
        </w:rPr>
        <w:t xml:space="preserve"> </w:t>
      </w:r>
      <w:r>
        <w:rPr>
          <w:sz w:val="22"/>
        </w:rPr>
        <w:t>A,</w:t>
      </w:r>
      <w:r>
        <w:rPr>
          <w:spacing w:val="-5"/>
          <w:sz w:val="22"/>
        </w:rPr>
        <w:t xml:space="preserve"> </w:t>
      </w:r>
      <w:r>
        <w:rPr>
          <w:sz w:val="22"/>
        </w:rPr>
        <w:t>float</w:t>
      </w:r>
      <w:r>
        <w:rPr>
          <w:spacing w:val="-1"/>
          <w:sz w:val="22"/>
        </w:rPr>
        <w:t xml:space="preserve"> </w:t>
      </w:r>
      <w:r>
        <w:rPr>
          <w:sz w:val="22"/>
        </w:rPr>
        <w:t>B,</w:t>
      </w:r>
      <w:r>
        <w:rPr>
          <w:spacing w:val="-5"/>
          <w:sz w:val="22"/>
        </w:rPr>
        <w:t xml:space="preserve"> </w:t>
      </w:r>
      <w:r>
        <w:rPr>
          <w:sz w:val="22"/>
        </w:rPr>
        <w:t>float</w:t>
      </w:r>
      <w:r>
        <w:rPr>
          <w:spacing w:val="-3"/>
          <w:sz w:val="22"/>
        </w:rPr>
        <w:t xml:space="preserve"> </w:t>
      </w:r>
      <w:r>
        <w:rPr>
          <w:sz w:val="22"/>
        </w:rPr>
        <w:t>e){</w:t>
      </w:r>
      <w:r>
        <w:rPr>
          <w:spacing w:val="-52"/>
          <w:sz w:val="22"/>
        </w:rPr>
        <w:t xml:space="preserve"> </w:t>
      </w:r>
      <w:r>
        <w:rPr>
          <w:sz w:val="22"/>
        </w:rPr>
        <w:t>double</w:t>
      </w:r>
      <w:r>
        <w:rPr>
          <w:spacing w:val="-3"/>
          <w:sz w:val="22"/>
        </w:rPr>
        <w:t xml:space="preserve"> </w:t>
      </w:r>
      <w:r>
        <w:rPr>
          <w:sz w:val="22"/>
        </w:rPr>
        <w:t>integral</w:t>
      </w:r>
      <w:r>
        <w:rPr>
          <w:spacing w:val="-2"/>
          <w:sz w:val="22"/>
        </w:rPr>
        <w:t xml:space="preserve"> </w:t>
      </w:r>
      <w:r>
        <w:rPr>
          <w:sz w:val="22"/>
        </w:rPr>
        <w:t>= 0;</w:t>
      </w:r>
    </w:p>
    <w:p>
      <w:pPr>
        <w:spacing w:before="0"/>
        <w:ind w:left="1042" w:right="6474" w:hanging="440"/>
        <w:jc w:val="left"/>
        <w:rPr>
          <w:sz w:val="22"/>
        </w:rPr>
      </w:pPr>
      <w:r>
        <w:rPr>
          <w:sz w:val="22"/>
        </w:rPr>
        <w:t>for(float</w:t>
      </w:r>
      <w:r>
        <w:rPr>
          <w:spacing w:val="-3"/>
          <w:sz w:val="22"/>
        </w:rPr>
        <w:t xml:space="preserve"> </w:t>
      </w:r>
      <w:r>
        <w:rPr>
          <w:sz w:val="22"/>
        </w:rPr>
        <w:t>i =</w:t>
      </w:r>
      <w:r>
        <w:rPr>
          <w:spacing w:val="-13"/>
          <w:sz w:val="22"/>
        </w:rPr>
        <w:t xml:space="preserve"> </w:t>
      </w:r>
      <w:r>
        <w:rPr>
          <w:sz w:val="22"/>
        </w:rPr>
        <w:t>A;</w:t>
      </w:r>
      <w:r>
        <w:rPr>
          <w:spacing w:val="1"/>
          <w:sz w:val="22"/>
        </w:rPr>
        <w:t xml:space="preserve"> </w:t>
      </w:r>
      <w:r>
        <w:rPr>
          <w:sz w:val="22"/>
        </w:rPr>
        <w:t>i</w:t>
      </w:r>
      <w:r>
        <w:rPr>
          <w:spacing w:val="-3"/>
          <w:sz w:val="22"/>
        </w:rPr>
        <w:t xml:space="preserve"> </w:t>
      </w:r>
      <w:r>
        <w:rPr>
          <w:sz w:val="22"/>
        </w:rPr>
        <w:t>&lt;</w:t>
      </w:r>
      <w:r>
        <w:rPr>
          <w:spacing w:val="-1"/>
          <w:sz w:val="22"/>
        </w:rPr>
        <w:t xml:space="preserve"> </w:t>
      </w:r>
      <w:r>
        <w:rPr>
          <w:sz w:val="22"/>
        </w:rPr>
        <w:t>B;</w:t>
      </w:r>
      <w:r>
        <w:rPr>
          <w:spacing w:val="-3"/>
          <w:sz w:val="22"/>
        </w:rPr>
        <w:t xml:space="preserve"> </w:t>
      </w:r>
      <w:r>
        <w:rPr>
          <w:sz w:val="22"/>
        </w:rPr>
        <w:t>i+=e</w:t>
      </w:r>
      <w:r>
        <w:rPr>
          <w:spacing w:val="-1"/>
          <w:sz w:val="22"/>
        </w:rPr>
        <w:t xml:space="preserve"> </w:t>
      </w:r>
      <w:r>
        <w:rPr>
          <w:sz w:val="22"/>
        </w:rPr>
        <w:t>){</w:t>
      </w:r>
      <w:r>
        <w:rPr>
          <w:spacing w:val="-52"/>
          <w:sz w:val="22"/>
        </w:rPr>
        <w:t xml:space="preserve"> </w:t>
      </w:r>
      <w:r>
        <w:rPr>
          <w:sz w:val="22"/>
        </w:rPr>
        <w:t>integral</w:t>
      </w:r>
      <w:r>
        <w:rPr>
          <w:spacing w:val="-3"/>
          <w:sz w:val="22"/>
        </w:rPr>
        <w:t xml:space="preserve"> </w:t>
      </w:r>
      <w:r>
        <w:rPr>
          <w:sz w:val="22"/>
        </w:rPr>
        <w:t>+=</w:t>
      </w:r>
      <w:r>
        <w:rPr>
          <w:spacing w:val="-1"/>
          <w:sz w:val="22"/>
        </w:rPr>
        <w:t xml:space="preserve"> </w:t>
      </w:r>
      <w:r>
        <w:rPr>
          <w:sz w:val="22"/>
        </w:rPr>
        <w:t>sin(i)</w:t>
      </w:r>
      <w:r>
        <w:rPr>
          <w:spacing w:val="-3"/>
          <w:sz w:val="22"/>
        </w:rPr>
        <w:t xml:space="preserve"> </w:t>
      </w:r>
      <w:r>
        <w:rPr>
          <w:sz w:val="22"/>
        </w:rPr>
        <w:t>* e;</w:t>
      </w:r>
    </w:p>
    <w:p>
      <w:pPr>
        <w:spacing w:before="0" w:line="252" w:lineRule="exact"/>
        <w:ind w:left="603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1" w:line="253" w:lineRule="exact"/>
        <w:ind w:left="603" w:right="0" w:firstLine="0"/>
        <w:jc w:val="left"/>
        <w:rPr>
          <w:sz w:val="22"/>
        </w:rPr>
      </w:pPr>
      <w:r>
        <w:rPr>
          <w:sz w:val="22"/>
        </w:rPr>
        <w:t>return</w:t>
      </w:r>
      <w:r>
        <w:rPr>
          <w:spacing w:val="-3"/>
          <w:sz w:val="22"/>
        </w:rPr>
        <w:t xml:space="preserve"> </w:t>
      </w:r>
      <w:r>
        <w:rPr>
          <w:sz w:val="22"/>
        </w:rPr>
        <w:t>integral;</w:t>
      </w:r>
    </w:p>
    <w:p>
      <w:pPr>
        <w:spacing w:before="0"/>
        <w:ind w:left="162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5"/>
        <w:spacing w:before="1"/>
        <w:rPr>
          <w:sz w:val="14"/>
        </w:rPr>
      </w:pPr>
    </w:p>
    <w:p>
      <w:pPr>
        <w:spacing w:before="91"/>
        <w:ind w:left="603" w:right="7226" w:hanging="442"/>
        <w:jc w:val="left"/>
        <w:rPr>
          <w:sz w:val="22"/>
        </w:rPr>
      </w:pPr>
      <w:r>
        <w:rPr>
          <w:sz w:val="22"/>
        </w:rPr>
        <w:t>float E(double x) {</w:t>
      </w:r>
      <w:r>
        <w:rPr>
          <w:spacing w:val="1"/>
          <w:sz w:val="22"/>
        </w:rPr>
        <w:t xml:space="preserve"> </w:t>
      </w:r>
      <w:r>
        <w:rPr>
          <w:sz w:val="22"/>
        </w:rPr>
        <w:t>double</w:t>
      </w:r>
      <w:r>
        <w:rPr>
          <w:spacing w:val="-3"/>
          <w:sz w:val="22"/>
        </w:rPr>
        <w:t xml:space="preserve"> </w:t>
      </w:r>
      <w:r>
        <w:rPr>
          <w:sz w:val="22"/>
        </w:rPr>
        <w:t>k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1</w:t>
      </w:r>
      <w:r>
        <w:rPr>
          <w:spacing w:val="-4"/>
          <w:sz w:val="22"/>
        </w:rPr>
        <w:t xml:space="preserve"> </w:t>
      </w:r>
      <w:r>
        <w:rPr>
          <w:sz w:val="22"/>
        </w:rPr>
        <w:t>/</w:t>
      </w:r>
      <w:r>
        <w:rPr>
          <w:spacing w:val="-2"/>
          <w:sz w:val="22"/>
        </w:rPr>
        <w:t xml:space="preserve"> </w:t>
      </w:r>
      <w:r>
        <w:rPr>
          <w:sz w:val="22"/>
        </w:rPr>
        <w:t>x;</w:t>
      </w:r>
    </w:p>
    <w:p>
      <w:pPr>
        <w:spacing w:before="1"/>
        <w:ind w:left="603" w:right="6614" w:firstLine="0"/>
        <w:jc w:val="left"/>
        <w:rPr>
          <w:sz w:val="22"/>
        </w:rPr>
      </w:pPr>
      <w:r>
        <w:rPr>
          <w:sz w:val="22"/>
        </w:rPr>
        <w:t>double e = pow((1 + k), x);</w:t>
      </w:r>
      <w:r>
        <w:rPr>
          <w:spacing w:val="-52"/>
          <w:sz w:val="22"/>
        </w:rPr>
        <w:t xml:space="preserve"> </w:t>
      </w:r>
      <w:r>
        <w:rPr>
          <w:sz w:val="22"/>
        </w:rPr>
        <w:t>return</w:t>
      </w:r>
      <w:r>
        <w:rPr>
          <w:spacing w:val="-1"/>
          <w:sz w:val="22"/>
        </w:rPr>
        <w:t xml:space="preserve"> </w:t>
      </w:r>
      <w:r>
        <w:rPr>
          <w:sz w:val="22"/>
        </w:rPr>
        <w:t>e;</w:t>
      </w:r>
    </w:p>
    <w:p>
      <w:pPr>
        <w:spacing w:before="0"/>
        <w:ind w:left="162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2"/>
        <w:spacing w:before="1"/>
        <w:ind w:left="162"/>
        <w:jc w:val="left"/>
      </w:pPr>
      <w:r>
        <w:t>lib2.c:</w:t>
      </w:r>
    </w:p>
    <w:p>
      <w:pPr>
        <w:spacing w:before="99"/>
        <w:ind w:left="162" w:right="0" w:firstLine="0"/>
        <w:jc w:val="left"/>
        <w:rPr>
          <w:sz w:val="22"/>
        </w:rPr>
      </w:pPr>
      <w:r>
        <w:rPr>
          <w:sz w:val="22"/>
        </w:rPr>
        <w:t>#include</w:t>
      </w:r>
      <w:r>
        <w:rPr>
          <w:spacing w:val="-3"/>
          <w:sz w:val="22"/>
        </w:rPr>
        <w:t xml:space="preserve"> </w:t>
      </w:r>
      <w:r>
        <w:rPr>
          <w:sz w:val="22"/>
        </w:rPr>
        <w:t>&lt;math.h&gt;</w:t>
      </w:r>
    </w:p>
    <w:p>
      <w:pPr>
        <w:spacing w:after="0"/>
        <w:jc w:val="left"/>
        <w:rPr>
          <w:sz w:val="22"/>
        </w:rPr>
        <w:sectPr>
          <w:pgSz w:w="11910" w:h="16840"/>
          <w:pgMar w:top="1040" w:right="740" w:bottom="280" w:left="1540" w:header="720" w:footer="720" w:gutter="0"/>
          <w:cols w:space="720" w:num="1"/>
        </w:sectPr>
      </w:pPr>
    </w:p>
    <w:p>
      <w:pPr>
        <w:spacing w:before="67"/>
        <w:ind w:left="603" w:right="5512" w:hanging="442"/>
        <w:jc w:val="left"/>
        <w:rPr>
          <w:sz w:val="22"/>
        </w:rPr>
      </w:pPr>
      <w:r>
        <w:rPr>
          <w:sz w:val="22"/>
        </w:rPr>
        <w:t>float</w:t>
      </w:r>
      <w:r>
        <w:rPr>
          <w:spacing w:val="-1"/>
          <w:sz w:val="22"/>
        </w:rPr>
        <w:t xml:space="preserve"> </w:t>
      </w:r>
      <w:r>
        <w:rPr>
          <w:sz w:val="22"/>
        </w:rPr>
        <w:t>SinIntegral(</w:t>
      </w:r>
      <w:r>
        <w:rPr>
          <w:spacing w:val="-3"/>
          <w:sz w:val="22"/>
        </w:rPr>
        <w:t xml:space="preserve"> </w:t>
      </w:r>
      <w:r>
        <w:rPr>
          <w:sz w:val="22"/>
        </w:rPr>
        <w:t>float</w:t>
      </w:r>
      <w:r>
        <w:rPr>
          <w:spacing w:val="-12"/>
          <w:sz w:val="22"/>
        </w:rPr>
        <w:t xml:space="preserve"> </w:t>
      </w:r>
      <w:r>
        <w:rPr>
          <w:sz w:val="22"/>
        </w:rPr>
        <w:t>A,</w:t>
      </w:r>
      <w:r>
        <w:rPr>
          <w:spacing w:val="-5"/>
          <w:sz w:val="22"/>
        </w:rPr>
        <w:t xml:space="preserve"> </w:t>
      </w:r>
      <w:r>
        <w:rPr>
          <w:sz w:val="22"/>
        </w:rPr>
        <w:t>float B,</w:t>
      </w:r>
      <w:r>
        <w:rPr>
          <w:spacing w:val="-4"/>
          <w:sz w:val="22"/>
        </w:rPr>
        <w:t xml:space="preserve"> </w:t>
      </w:r>
      <w:r>
        <w:rPr>
          <w:sz w:val="22"/>
        </w:rPr>
        <w:t>float</w:t>
      </w:r>
      <w:r>
        <w:rPr>
          <w:spacing w:val="-4"/>
          <w:sz w:val="22"/>
        </w:rPr>
        <w:t xml:space="preserve"> </w:t>
      </w:r>
      <w:r>
        <w:rPr>
          <w:sz w:val="22"/>
        </w:rPr>
        <w:t>e){</w:t>
      </w:r>
      <w:r>
        <w:rPr>
          <w:spacing w:val="-52"/>
          <w:sz w:val="22"/>
        </w:rPr>
        <w:t xml:space="preserve"> </w:t>
      </w:r>
      <w:r>
        <w:rPr>
          <w:sz w:val="22"/>
        </w:rPr>
        <w:t>double</w:t>
      </w:r>
      <w:r>
        <w:rPr>
          <w:spacing w:val="-3"/>
          <w:sz w:val="22"/>
        </w:rPr>
        <w:t xml:space="preserve"> </w:t>
      </w:r>
      <w:r>
        <w:rPr>
          <w:sz w:val="22"/>
        </w:rPr>
        <w:t>integral</w:t>
      </w:r>
      <w:r>
        <w:rPr>
          <w:spacing w:val="-2"/>
          <w:sz w:val="22"/>
        </w:rPr>
        <w:t xml:space="preserve"> </w:t>
      </w:r>
      <w:r>
        <w:rPr>
          <w:sz w:val="22"/>
        </w:rPr>
        <w:t>= 0;</w:t>
      </w:r>
    </w:p>
    <w:p>
      <w:pPr>
        <w:spacing w:before="1" w:line="252" w:lineRule="exact"/>
        <w:ind w:left="603" w:right="0" w:firstLine="0"/>
        <w:jc w:val="left"/>
        <w:rPr>
          <w:sz w:val="22"/>
        </w:rPr>
      </w:pPr>
      <w:r>
        <w:rPr>
          <w:spacing w:val="-1"/>
          <w:sz w:val="22"/>
        </w:rPr>
        <w:t>for(float</w:t>
      </w:r>
      <w:r>
        <w:rPr>
          <w:spacing w:val="-2"/>
          <w:sz w:val="22"/>
        </w:rPr>
        <w:t xml:space="preserve"> </w:t>
      </w:r>
      <w:r>
        <w:rPr>
          <w:sz w:val="22"/>
        </w:rPr>
        <w:t>i</w:t>
      </w:r>
      <w:r>
        <w:rPr>
          <w:spacing w:val="1"/>
          <w:sz w:val="22"/>
        </w:rPr>
        <w:t xml:space="preserve"> </w:t>
      </w:r>
      <w:r>
        <w:rPr>
          <w:sz w:val="22"/>
        </w:rPr>
        <w:t>=</w:t>
      </w:r>
      <w:r>
        <w:rPr>
          <w:spacing w:val="-11"/>
          <w:sz w:val="22"/>
        </w:rPr>
        <w:t xml:space="preserve"> </w:t>
      </w:r>
      <w:r>
        <w:rPr>
          <w:sz w:val="22"/>
        </w:rPr>
        <w:t>A</w:t>
      </w:r>
      <w:r>
        <w:rPr>
          <w:spacing w:val="-16"/>
          <w:sz w:val="22"/>
        </w:rPr>
        <w:t xml:space="preserve"> </w:t>
      </w:r>
      <w:r>
        <w:rPr>
          <w:sz w:val="22"/>
        </w:rPr>
        <w:t>+ e;</w:t>
      </w:r>
      <w:r>
        <w:rPr>
          <w:spacing w:val="2"/>
          <w:sz w:val="22"/>
        </w:rPr>
        <w:t xml:space="preserve"> </w:t>
      </w:r>
      <w:r>
        <w:rPr>
          <w:sz w:val="22"/>
        </w:rPr>
        <w:t>i</w:t>
      </w:r>
      <w:r>
        <w:rPr>
          <w:spacing w:val="-2"/>
          <w:sz w:val="22"/>
        </w:rPr>
        <w:t xml:space="preserve"> </w:t>
      </w:r>
      <w:r>
        <w:rPr>
          <w:sz w:val="22"/>
        </w:rPr>
        <w:t>&lt;</w:t>
      </w:r>
      <w:r>
        <w:rPr>
          <w:spacing w:val="-1"/>
          <w:sz w:val="22"/>
        </w:rPr>
        <w:t xml:space="preserve"> </w:t>
      </w:r>
      <w:r>
        <w:rPr>
          <w:sz w:val="22"/>
        </w:rPr>
        <w:t>B;</w:t>
      </w:r>
      <w:r>
        <w:rPr>
          <w:spacing w:val="1"/>
          <w:sz w:val="22"/>
        </w:rPr>
        <w:t xml:space="preserve"> </w:t>
      </w:r>
      <w:r>
        <w:rPr>
          <w:sz w:val="22"/>
        </w:rPr>
        <w:t>i+=e ){</w:t>
      </w:r>
    </w:p>
    <w:p>
      <w:pPr>
        <w:spacing w:before="0" w:line="252" w:lineRule="exact"/>
        <w:ind w:left="1042" w:right="0" w:firstLine="0"/>
        <w:jc w:val="left"/>
        <w:rPr>
          <w:sz w:val="22"/>
        </w:rPr>
      </w:pPr>
      <w:r>
        <w:rPr>
          <w:sz w:val="22"/>
        </w:rPr>
        <w:t>integral</w:t>
      </w:r>
      <w:r>
        <w:rPr>
          <w:spacing w:val="-3"/>
          <w:sz w:val="22"/>
        </w:rPr>
        <w:t xml:space="preserve"> </w:t>
      </w:r>
      <w:r>
        <w:rPr>
          <w:sz w:val="22"/>
        </w:rPr>
        <w:t>+=</w:t>
      </w:r>
      <w:r>
        <w:rPr>
          <w:spacing w:val="-2"/>
          <w:sz w:val="22"/>
        </w:rPr>
        <w:t xml:space="preserve"> </w:t>
      </w:r>
      <w:r>
        <w:rPr>
          <w:sz w:val="22"/>
        </w:rPr>
        <w:t>(sin(i)</w:t>
      </w:r>
      <w:r>
        <w:rPr>
          <w:spacing w:val="-3"/>
          <w:sz w:val="22"/>
        </w:rPr>
        <w:t xml:space="preserve"> </w:t>
      </w:r>
      <w:r>
        <w:rPr>
          <w:sz w:val="22"/>
        </w:rPr>
        <w:t>+ sin(i - e))</w:t>
      </w:r>
      <w:r>
        <w:rPr>
          <w:spacing w:val="-2"/>
          <w:sz w:val="22"/>
        </w:rPr>
        <w:t xml:space="preserve"> </w:t>
      </w:r>
      <w:r>
        <w:rPr>
          <w:sz w:val="22"/>
        </w:rPr>
        <w:t>/</w:t>
      </w:r>
      <w:r>
        <w:rPr>
          <w:spacing w:val="1"/>
          <w:sz w:val="22"/>
        </w:rPr>
        <w:t xml:space="preserve"> </w:t>
      </w:r>
      <w:r>
        <w:rPr>
          <w:sz w:val="22"/>
        </w:rPr>
        <w:t>2</w:t>
      </w:r>
      <w:r>
        <w:rPr>
          <w:spacing w:val="-1"/>
          <w:sz w:val="22"/>
        </w:rPr>
        <w:t xml:space="preserve"> </w:t>
      </w:r>
      <w:r>
        <w:rPr>
          <w:sz w:val="22"/>
        </w:rPr>
        <w:t>*</w:t>
      </w:r>
      <w:r>
        <w:rPr>
          <w:spacing w:val="-3"/>
          <w:sz w:val="22"/>
        </w:rPr>
        <w:t xml:space="preserve"> </w:t>
      </w:r>
      <w:r>
        <w:rPr>
          <w:sz w:val="22"/>
        </w:rPr>
        <w:t>e;</w:t>
      </w:r>
    </w:p>
    <w:p>
      <w:pPr>
        <w:spacing w:before="1" w:line="252" w:lineRule="exact"/>
        <w:ind w:left="603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0" w:line="252" w:lineRule="exact"/>
        <w:ind w:left="603" w:right="0" w:firstLine="0"/>
        <w:jc w:val="left"/>
        <w:rPr>
          <w:sz w:val="22"/>
        </w:rPr>
      </w:pPr>
      <w:r>
        <w:rPr>
          <w:sz w:val="22"/>
        </w:rPr>
        <w:t>return</w:t>
      </w:r>
      <w:r>
        <w:rPr>
          <w:spacing w:val="-3"/>
          <w:sz w:val="22"/>
        </w:rPr>
        <w:t xml:space="preserve"> </w:t>
      </w:r>
      <w:r>
        <w:rPr>
          <w:sz w:val="22"/>
        </w:rPr>
        <w:t>integral;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2"/>
        <w:ind w:left="382" w:right="7034" w:hanging="221"/>
        <w:jc w:val="left"/>
        <w:rPr>
          <w:sz w:val="22"/>
        </w:rPr>
      </w:pPr>
      <w:r>
        <w:rPr>
          <w:sz w:val="22"/>
        </w:rPr>
        <w:t>int factorial(double count){</w:t>
      </w:r>
      <w:r>
        <w:rPr>
          <w:spacing w:val="-52"/>
          <w:sz w:val="22"/>
        </w:rPr>
        <w:t xml:space="preserve"> </w:t>
      </w:r>
      <w:r>
        <w:rPr>
          <w:sz w:val="22"/>
        </w:rPr>
        <w:t>double</w:t>
      </w:r>
      <w:r>
        <w:rPr>
          <w:spacing w:val="-1"/>
          <w:sz w:val="22"/>
        </w:rPr>
        <w:t xml:space="preserve"> </w:t>
      </w:r>
      <w:r>
        <w:rPr>
          <w:sz w:val="22"/>
        </w:rPr>
        <w:t>num</w:t>
      </w:r>
      <w:r>
        <w:rPr>
          <w:spacing w:val="1"/>
          <w:sz w:val="22"/>
        </w:rPr>
        <w:t xml:space="preserve"> </w:t>
      </w:r>
      <w:r>
        <w:rPr>
          <w:sz w:val="22"/>
        </w:rPr>
        <w:t>=</w:t>
      </w:r>
      <w:r>
        <w:rPr>
          <w:spacing w:val="-2"/>
          <w:sz w:val="22"/>
        </w:rPr>
        <w:t xml:space="preserve"> </w:t>
      </w:r>
      <w:r>
        <w:rPr>
          <w:sz w:val="22"/>
        </w:rPr>
        <w:t>1;</w:t>
      </w:r>
    </w:p>
    <w:p>
      <w:pPr>
        <w:spacing w:before="0"/>
        <w:ind w:left="603" w:right="6261" w:hanging="221"/>
        <w:jc w:val="left"/>
        <w:rPr>
          <w:sz w:val="22"/>
        </w:rPr>
      </w:pPr>
      <w:r>
        <w:rPr>
          <w:sz w:val="22"/>
        </w:rPr>
        <w:t>for (double i = 1; i &lt;= count; i++)</w:t>
      </w:r>
      <w:r>
        <w:rPr>
          <w:spacing w:val="-52"/>
          <w:sz w:val="22"/>
        </w:rPr>
        <w:t xml:space="preserve"> </w:t>
      </w:r>
      <w:r>
        <w:rPr>
          <w:sz w:val="22"/>
        </w:rPr>
        <w:t>num = num</w:t>
      </w:r>
      <w:r>
        <w:rPr>
          <w:spacing w:val="1"/>
          <w:sz w:val="22"/>
        </w:rPr>
        <w:t xml:space="preserve"> </w:t>
      </w:r>
      <w:r>
        <w:rPr>
          <w:sz w:val="22"/>
        </w:rPr>
        <w:t>*</w:t>
      </w:r>
      <w:r>
        <w:rPr>
          <w:spacing w:val="-3"/>
          <w:sz w:val="22"/>
        </w:rPr>
        <w:t xml:space="preserve"> </w:t>
      </w:r>
      <w:r>
        <w:rPr>
          <w:sz w:val="22"/>
        </w:rPr>
        <w:t>i;</w:t>
      </w:r>
    </w:p>
    <w:p>
      <w:pPr>
        <w:spacing w:before="0" w:line="251" w:lineRule="exact"/>
        <w:ind w:left="382" w:right="0" w:firstLine="0"/>
        <w:jc w:val="left"/>
        <w:rPr>
          <w:sz w:val="22"/>
        </w:rPr>
      </w:pPr>
      <w:r>
        <w:rPr>
          <w:sz w:val="22"/>
        </w:rPr>
        <w:t>return</w:t>
      </w:r>
      <w:r>
        <w:rPr>
          <w:spacing w:val="-4"/>
          <w:sz w:val="22"/>
        </w:rPr>
        <w:t xml:space="preserve"> </w:t>
      </w:r>
      <w:r>
        <w:rPr>
          <w:sz w:val="22"/>
        </w:rPr>
        <w:t>num;</w:t>
      </w:r>
    </w:p>
    <w:p>
      <w:pPr>
        <w:spacing w:before="2"/>
        <w:ind w:left="162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5"/>
        <w:rPr>
          <w:sz w:val="22"/>
        </w:rPr>
      </w:pPr>
    </w:p>
    <w:p>
      <w:pPr>
        <w:spacing w:before="0"/>
        <w:ind w:left="603" w:right="7785" w:hanging="442"/>
        <w:jc w:val="left"/>
        <w:rPr>
          <w:sz w:val="22"/>
        </w:rPr>
      </w:pPr>
      <w:r>
        <w:rPr>
          <w:sz w:val="22"/>
        </w:rPr>
        <w:t>float E(double x) {</w:t>
      </w:r>
      <w:r>
        <w:rPr>
          <w:spacing w:val="-52"/>
          <w:sz w:val="22"/>
        </w:rPr>
        <w:t xml:space="preserve"> </w:t>
      </w:r>
      <w:r>
        <w:rPr>
          <w:sz w:val="22"/>
        </w:rPr>
        <w:t>double</w:t>
      </w:r>
      <w:r>
        <w:rPr>
          <w:spacing w:val="-3"/>
          <w:sz w:val="22"/>
        </w:rPr>
        <w:t xml:space="preserve"> </w:t>
      </w:r>
      <w:r>
        <w:rPr>
          <w:sz w:val="22"/>
        </w:rPr>
        <w:t>s</w:t>
      </w:r>
      <w:r>
        <w:rPr>
          <w:spacing w:val="-1"/>
          <w:sz w:val="22"/>
        </w:rPr>
        <w:t xml:space="preserve"> </w:t>
      </w:r>
      <w:r>
        <w:rPr>
          <w:sz w:val="22"/>
        </w:rPr>
        <w:t>= 1;</w:t>
      </w:r>
    </w:p>
    <w:p>
      <w:pPr>
        <w:spacing w:before="0" w:line="242" w:lineRule="auto"/>
        <w:ind w:left="603" w:right="6625" w:firstLine="0"/>
        <w:jc w:val="left"/>
        <w:rPr>
          <w:sz w:val="22"/>
        </w:rPr>
      </w:pPr>
      <w:r>
        <w:rPr>
          <w:sz w:val="22"/>
        </w:rPr>
        <w:t>for (int i = 1; i &lt;= x; i++) {</w:t>
      </w:r>
      <w:r>
        <w:rPr>
          <w:spacing w:val="-52"/>
          <w:sz w:val="22"/>
        </w:rPr>
        <w:t xml:space="preserve"> </w:t>
      </w:r>
      <w:r>
        <w:rPr>
          <w:sz w:val="22"/>
        </w:rPr>
        <w:t>double</w:t>
      </w:r>
      <w:r>
        <w:rPr>
          <w:spacing w:val="-1"/>
          <w:sz w:val="22"/>
        </w:rPr>
        <w:t xml:space="preserve"> </w:t>
      </w:r>
      <w:r>
        <w:rPr>
          <w:sz w:val="22"/>
        </w:rPr>
        <w:t>k</w:t>
      </w:r>
      <w:r>
        <w:rPr>
          <w:spacing w:val="-3"/>
          <w:sz w:val="22"/>
        </w:rPr>
        <w:t xml:space="preserve"> </w:t>
      </w:r>
      <w:r>
        <w:rPr>
          <w:sz w:val="22"/>
        </w:rPr>
        <w:t>= factorial(i);</w:t>
      </w:r>
    </w:p>
    <w:p>
      <w:pPr>
        <w:spacing w:before="0" w:line="249" w:lineRule="exact"/>
        <w:ind w:left="1042" w:right="0" w:firstLine="0"/>
        <w:jc w:val="left"/>
        <w:rPr>
          <w:sz w:val="22"/>
        </w:rPr>
      </w:pPr>
      <w:r>
        <w:rPr>
          <w:sz w:val="22"/>
        </w:rPr>
        <w:t>s +=</w:t>
      </w:r>
      <w:r>
        <w:rPr>
          <w:spacing w:val="-2"/>
          <w:sz w:val="22"/>
        </w:rPr>
        <w:t xml:space="preserve"> </w:t>
      </w:r>
      <w:r>
        <w:rPr>
          <w:sz w:val="22"/>
        </w:rPr>
        <w:t>(1</w:t>
      </w:r>
      <w:r>
        <w:rPr>
          <w:spacing w:val="-3"/>
          <w:sz w:val="22"/>
        </w:rPr>
        <w:t xml:space="preserve"> </w:t>
      </w:r>
      <w:r>
        <w:rPr>
          <w:sz w:val="22"/>
        </w:rPr>
        <w:t>/</w:t>
      </w:r>
      <w:r>
        <w:rPr>
          <w:spacing w:val="1"/>
          <w:sz w:val="22"/>
        </w:rPr>
        <w:t xml:space="preserve"> </w:t>
      </w:r>
      <w:r>
        <w:rPr>
          <w:sz w:val="22"/>
        </w:rPr>
        <w:t>k);</w:t>
      </w:r>
    </w:p>
    <w:p>
      <w:pPr>
        <w:spacing w:before="0" w:line="252" w:lineRule="exact"/>
        <w:ind w:left="603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0" w:line="252" w:lineRule="exact"/>
        <w:ind w:left="603" w:right="0" w:firstLine="0"/>
        <w:jc w:val="left"/>
        <w:rPr>
          <w:sz w:val="22"/>
        </w:rPr>
      </w:pPr>
      <w:r>
        <w:rPr>
          <w:sz w:val="22"/>
        </w:rPr>
        <w:t>return</w:t>
      </w:r>
      <w:r>
        <w:rPr>
          <w:spacing w:val="-6"/>
          <w:sz w:val="22"/>
        </w:rPr>
        <w:t xml:space="preserve"> </w:t>
      </w:r>
      <w:r>
        <w:rPr>
          <w:sz w:val="22"/>
        </w:rPr>
        <w:t>s;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2"/>
        <w:spacing w:before="104" w:line="321" w:lineRule="exact"/>
        <w:ind w:left="162"/>
        <w:jc w:val="left"/>
      </w:pPr>
      <w:r>
        <w:t>Makefile:</w:t>
      </w:r>
    </w:p>
    <w:p>
      <w:pPr>
        <w:spacing w:before="0" w:line="480" w:lineRule="auto"/>
        <w:ind w:left="162" w:right="4935" w:firstLine="0"/>
        <w:jc w:val="left"/>
        <w:rPr>
          <w:sz w:val="22"/>
        </w:rPr>
      </w:pPr>
      <w:r>
        <w:rPr>
          <w:sz w:val="22"/>
        </w:rPr>
        <w:t>FLAGS</w:t>
      </w:r>
      <w:r>
        <w:rPr>
          <w:spacing w:val="-8"/>
          <w:sz w:val="22"/>
        </w:rPr>
        <w:t xml:space="preserve"> </w:t>
      </w:r>
      <w:r>
        <w:rPr>
          <w:sz w:val="22"/>
        </w:rPr>
        <w:t>=</w:t>
      </w:r>
      <w:r>
        <w:rPr>
          <w:spacing w:val="-8"/>
          <w:sz w:val="22"/>
        </w:rPr>
        <w:t xml:space="preserve"> </w:t>
      </w:r>
      <w:r>
        <w:rPr>
          <w:sz w:val="22"/>
        </w:rPr>
        <w:t>-g</w:t>
      </w:r>
      <w:r>
        <w:rPr>
          <w:spacing w:val="-8"/>
          <w:sz w:val="22"/>
        </w:rPr>
        <w:t xml:space="preserve"> </w:t>
      </w:r>
      <w:r>
        <w:rPr>
          <w:sz w:val="22"/>
        </w:rPr>
        <w:t>-O2</w:t>
      </w:r>
      <w:r>
        <w:rPr>
          <w:spacing w:val="-10"/>
          <w:sz w:val="22"/>
        </w:rPr>
        <w:t xml:space="preserve"> </w:t>
      </w:r>
      <w:r>
        <w:rPr>
          <w:sz w:val="22"/>
        </w:rPr>
        <w:t>-pedantic</w:t>
      </w:r>
      <w:r>
        <w:rPr>
          <w:spacing w:val="-10"/>
          <w:sz w:val="22"/>
        </w:rPr>
        <w:t xml:space="preserve"> </w:t>
      </w:r>
      <w:r>
        <w:rPr>
          <w:sz w:val="22"/>
        </w:rPr>
        <w:t>-std=c11</w:t>
      </w:r>
      <w:r>
        <w:rPr>
          <w:spacing w:val="-8"/>
          <w:sz w:val="22"/>
        </w:rPr>
        <w:t xml:space="preserve"> </w:t>
      </w:r>
      <w:r>
        <w:rPr>
          <w:sz w:val="22"/>
        </w:rPr>
        <w:t>-Wall</w:t>
      </w:r>
      <w:r>
        <w:rPr>
          <w:spacing w:val="-7"/>
          <w:sz w:val="22"/>
        </w:rPr>
        <w:t xml:space="preserve"> </w:t>
      </w:r>
      <w:r>
        <w:rPr>
          <w:sz w:val="22"/>
        </w:rPr>
        <w:t>-Werror</w:t>
      </w:r>
      <w:r>
        <w:rPr>
          <w:spacing w:val="-52"/>
          <w:sz w:val="22"/>
        </w:rPr>
        <w:t xml:space="preserve"> </w:t>
      </w:r>
      <w:r>
        <w:rPr>
          <w:sz w:val="22"/>
        </w:rPr>
        <w:t>all: static1 static2</w:t>
      </w:r>
      <w:r>
        <w:rPr>
          <w:spacing w:val="-2"/>
          <w:sz w:val="22"/>
        </w:rPr>
        <w:t xml:space="preserve"> </w:t>
      </w:r>
      <w:r>
        <w:rPr>
          <w:sz w:val="22"/>
        </w:rPr>
        <w:t>dynamic</w:t>
      </w:r>
    </w:p>
    <w:p>
      <w:pPr>
        <w:spacing w:before="0" w:line="251" w:lineRule="exact"/>
        <w:ind w:left="162" w:right="0" w:firstLine="0"/>
        <w:jc w:val="left"/>
        <w:rPr>
          <w:sz w:val="22"/>
        </w:rPr>
      </w:pPr>
      <w:r>
        <w:rPr>
          <w:sz w:val="22"/>
        </w:rPr>
        <w:t>static1:</w:t>
      </w:r>
      <w:r>
        <w:rPr>
          <w:spacing w:val="-3"/>
          <w:sz w:val="22"/>
        </w:rPr>
        <w:t xml:space="preserve"> </w:t>
      </w:r>
      <w:r>
        <w:rPr>
          <w:sz w:val="22"/>
        </w:rPr>
        <w:t>lib1</w:t>
      </w:r>
      <w:r>
        <w:rPr>
          <w:spacing w:val="-1"/>
          <w:sz w:val="22"/>
        </w:rPr>
        <w:t xml:space="preserve"> </w:t>
      </w:r>
      <w:r>
        <w:rPr>
          <w:sz w:val="22"/>
        </w:rPr>
        <w:t>program1</w:t>
      </w:r>
    </w:p>
    <w:p>
      <w:pPr>
        <w:spacing w:before="0"/>
        <w:ind w:left="603" w:right="0" w:firstLine="0"/>
        <w:jc w:val="left"/>
        <w:rPr>
          <w:sz w:val="22"/>
        </w:rPr>
      </w:pPr>
      <w:r>
        <w:rPr>
          <w:sz w:val="22"/>
        </w:rPr>
        <w:t>gcc</w:t>
      </w:r>
      <w:r>
        <w:rPr>
          <w:spacing w:val="-3"/>
          <w:sz w:val="22"/>
        </w:rPr>
        <w:t xml:space="preserve"> </w:t>
      </w:r>
      <w:r>
        <w:rPr>
          <w:sz w:val="22"/>
        </w:rPr>
        <w:t>$(FLAGS)</w:t>
      </w:r>
      <w:r>
        <w:rPr>
          <w:spacing w:val="-3"/>
          <w:sz w:val="22"/>
        </w:rPr>
        <w:t xml:space="preserve"> </w:t>
      </w:r>
      <w:r>
        <w:rPr>
          <w:sz w:val="22"/>
        </w:rPr>
        <w:t>lib1.o</w:t>
      </w:r>
      <w:r>
        <w:rPr>
          <w:spacing w:val="-4"/>
          <w:sz w:val="22"/>
        </w:rPr>
        <w:t xml:space="preserve"> </w:t>
      </w:r>
      <w:r>
        <w:rPr>
          <w:sz w:val="22"/>
        </w:rPr>
        <w:t>program1.o</w:t>
      </w:r>
      <w:r>
        <w:rPr>
          <w:spacing w:val="2"/>
          <w:sz w:val="22"/>
        </w:rPr>
        <w:t xml:space="preserve"> </w:t>
      </w:r>
      <w:r>
        <w:rPr>
          <w:sz w:val="22"/>
        </w:rPr>
        <w:t>-o</w:t>
      </w:r>
      <w:r>
        <w:rPr>
          <w:spacing w:val="-1"/>
          <w:sz w:val="22"/>
        </w:rPr>
        <w:t xml:space="preserve"> </w:t>
      </w:r>
      <w:r>
        <w:rPr>
          <w:sz w:val="22"/>
        </w:rPr>
        <w:t>stat1</w:t>
      </w:r>
      <w:r>
        <w:rPr>
          <w:spacing w:val="-1"/>
          <w:sz w:val="22"/>
        </w:rPr>
        <w:t xml:space="preserve"> </w:t>
      </w:r>
      <w:r>
        <w:rPr>
          <w:sz w:val="22"/>
        </w:rPr>
        <w:t>-lm</w:t>
      </w:r>
    </w:p>
    <w:p>
      <w:pPr>
        <w:pStyle w:val="5"/>
        <w:rPr>
          <w:sz w:val="22"/>
        </w:rPr>
      </w:pPr>
    </w:p>
    <w:p>
      <w:pPr>
        <w:spacing w:before="0" w:line="253" w:lineRule="exact"/>
        <w:ind w:left="162" w:right="0" w:firstLine="0"/>
        <w:jc w:val="left"/>
        <w:rPr>
          <w:sz w:val="22"/>
        </w:rPr>
      </w:pPr>
      <w:r>
        <w:rPr>
          <w:sz w:val="22"/>
        </w:rPr>
        <w:t>lib1:</w:t>
      </w:r>
      <w:r>
        <w:rPr>
          <w:spacing w:val="-4"/>
          <w:sz w:val="22"/>
        </w:rPr>
        <w:t xml:space="preserve"> </w:t>
      </w:r>
      <w:r>
        <w:rPr>
          <w:sz w:val="22"/>
        </w:rPr>
        <w:t>lib1.c</w:t>
      </w:r>
    </w:p>
    <w:p>
      <w:pPr>
        <w:spacing w:before="0" w:line="253" w:lineRule="exact"/>
        <w:ind w:left="603" w:right="0" w:firstLine="0"/>
        <w:jc w:val="left"/>
        <w:rPr>
          <w:sz w:val="22"/>
        </w:rPr>
      </w:pPr>
      <w:r>
        <w:rPr>
          <w:sz w:val="22"/>
        </w:rPr>
        <w:t>gcc</w:t>
      </w:r>
      <w:r>
        <w:rPr>
          <w:spacing w:val="-4"/>
          <w:sz w:val="22"/>
        </w:rPr>
        <w:t xml:space="preserve"> </w:t>
      </w:r>
      <w:r>
        <w:rPr>
          <w:sz w:val="22"/>
        </w:rPr>
        <w:t>$(FLAGS)</w:t>
      </w:r>
      <w:r>
        <w:rPr>
          <w:spacing w:val="-4"/>
          <w:sz w:val="22"/>
        </w:rPr>
        <w:t xml:space="preserve"> </w:t>
      </w:r>
      <w:r>
        <w:rPr>
          <w:sz w:val="22"/>
        </w:rPr>
        <w:t>-c</w:t>
      </w:r>
      <w:r>
        <w:rPr>
          <w:spacing w:val="-3"/>
          <w:sz w:val="22"/>
        </w:rPr>
        <w:t xml:space="preserve"> </w:t>
      </w:r>
      <w:r>
        <w:rPr>
          <w:sz w:val="22"/>
        </w:rPr>
        <w:t>lib1.c</w:t>
      </w:r>
      <w:r>
        <w:rPr>
          <w:spacing w:val="-1"/>
          <w:sz w:val="22"/>
        </w:rPr>
        <w:t xml:space="preserve"> </w:t>
      </w:r>
      <w:r>
        <w:rPr>
          <w:sz w:val="22"/>
        </w:rPr>
        <w:t>-lm</w:t>
      </w:r>
    </w:p>
    <w:p>
      <w:pPr>
        <w:pStyle w:val="5"/>
        <w:spacing w:before="1"/>
        <w:rPr>
          <w:sz w:val="22"/>
        </w:rPr>
      </w:pP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static2:</w:t>
      </w:r>
      <w:r>
        <w:rPr>
          <w:spacing w:val="-3"/>
          <w:sz w:val="22"/>
        </w:rPr>
        <w:t xml:space="preserve"> </w:t>
      </w:r>
      <w:r>
        <w:rPr>
          <w:sz w:val="22"/>
        </w:rPr>
        <w:t>lib2</w:t>
      </w:r>
      <w:r>
        <w:rPr>
          <w:spacing w:val="-1"/>
          <w:sz w:val="22"/>
        </w:rPr>
        <w:t xml:space="preserve"> </w:t>
      </w:r>
      <w:r>
        <w:rPr>
          <w:sz w:val="22"/>
        </w:rPr>
        <w:t>program1</w:t>
      </w:r>
    </w:p>
    <w:p>
      <w:pPr>
        <w:spacing w:before="0" w:line="252" w:lineRule="exact"/>
        <w:ind w:left="603" w:right="0" w:firstLine="0"/>
        <w:jc w:val="left"/>
        <w:rPr>
          <w:sz w:val="22"/>
        </w:rPr>
      </w:pPr>
      <w:r>
        <w:rPr>
          <w:sz w:val="22"/>
        </w:rPr>
        <w:t>gcc</w:t>
      </w:r>
      <w:r>
        <w:rPr>
          <w:spacing w:val="-3"/>
          <w:sz w:val="22"/>
        </w:rPr>
        <w:t xml:space="preserve"> </w:t>
      </w:r>
      <w:r>
        <w:rPr>
          <w:sz w:val="22"/>
        </w:rPr>
        <w:t>$(FLAGS)</w:t>
      </w:r>
      <w:r>
        <w:rPr>
          <w:spacing w:val="-3"/>
          <w:sz w:val="22"/>
        </w:rPr>
        <w:t xml:space="preserve"> </w:t>
      </w:r>
      <w:r>
        <w:rPr>
          <w:sz w:val="22"/>
        </w:rPr>
        <w:t>lib2.o</w:t>
      </w:r>
      <w:r>
        <w:rPr>
          <w:spacing w:val="-4"/>
          <w:sz w:val="22"/>
        </w:rPr>
        <w:t xml:space="preserve"> </w:t>
      </w:r>
      <w:r>
        <w:rPr>
          <w:sz w:val="22"/>
        </w:rPr>
        <w:t>program1.o</w:t>
      </w:r>
      <w:r>
        <w:rPr>
          <w:spacing w:val="2"/>
          <w:sz w:val="22"/>
        </w:rPr>
        <w:t xml:space="preserve"> </w:t>
      </w:r>
      <w:r>
        <w:rPr>
          <w:sz w:val="22"/>
        </w:rPr>
        <w:t>-o</w:t>
      </w:r>
      <w:r>
        <w:rPr>
          <w:spacing w:val="-1"/>
          <w:sz w:val="22"/>
        </w:rPr>
        <w:t xml:space="preserve"> </w:t>
      </w:r>
      <w:r>
        <w:rPr>
          <w:sz w:val="22"/>
        </w:rPr>
        <w:t>stat2</w:t>
      </w:r>
      <w:r>
        <w:rPr>
          <w:spacing w:val="-1"/>
          <w:sz w:val="22"/>
        </w:rPr>
        <w:t xml:space="preserve"> </w:t>
      </w:r>
      <w:r>
        <w:rPr>
          <w:sz w:val="22"/>
        </w:rPr>
        <w:t>-lm</w:t>
      </w:r>
    </w:p>
    <w:p>
      <w:pPr>
        <w:pStyle w:val="5"/>
        <w:rPr>
          <w:sz w:val="22"/>
        </w:rPr>
      </w:pP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lib2:</w:t>
      </w:r>
      <w:r>
        <w:rPr>
          <w:spacing w:val="-4"/>
          <w:sz w:val="22"/>
        </w:rPr>
        <w:t xml:space="preserve"> </w:t>
      </w:r>
      <w:r>
        <w:rPr>
          <w:sz w:val="22"/>
        </w:rPr>
        <w:t>lib2.c</w:t>
      </w:r>
    </w:p>
    <w:p>
      <w:pPr>
        <w:spacing w:before="0" w:line="252" w:lineRule="exact"/>
        <w:ind w:left="603" w:right="0" w:firstLine="0"/>
        <w:jc w:val="left"/>
        <w:rPr>
          <w:sz w:val="22"/>
        </w:rPr>
      </w:pPr>
      <w:r>
        <w:rPr>
          <w:sz w:val="22"/>
        </w:rPr>
        <w:t>gcc</w:t>
      </w:r>
      <w:r>
        <w:rPr>
          <w:spacing w:val="-4"/>
          <w:sz w:val="22"/>
        </w:rPr>
        <w:t xml:space="preserve"> </w:t>
      </w:r>
      <w:r>
        <w:rPr>
          <w:sz w:val="22"/>
        </w:rPr>
        <w:t>$(FLAGS)</w:t>
      </w:r>
      <w:r>
        <w:rPr>
          <w:spacing w:val="-4"/>
          <w:sz w:val="22"/>
        </w:rPr>
        <w:t xml:space="preserve"> </w:t>
      </w:r>
      <w:r>
        <w:rPr>
          <w:sz w:val="22"/>
        </w:rPr>
        <w:t>-c</w:t>
      </w:r>
      <w:r>
        <w:rPr>
          <w:spacing w:val="-3"/>
          <w:sz w:val="22"/>
        </w:rPr>
        <w:t xml:space="preserve"> </w:t>
      </w:r>
      <w:r>
        <w:rPr>
          <w:sz w:val="22"/>
        </w:rPr>
        <w:t>lib2.c</w:t>
      </w:r>
      <w:r>
        <w:rPr>
          <w:spacing w:val="-1"/>
          <w:sz w:val="22"/>
        </w:rPr>
        <w:t xml:space="preserve"> </w:t>
      </w:r>
      <w:r>
        <w:rPr>
          <w:sz w:val="22"/>
        </w:rPr>
        <w:t>-lm</w:t>
      </w:r>
    </w:p>
    <w:p>
      <w:pPr>
        <w:pStyle w:val="5"/>
        <w:spacing w:before="1"/>
        <w:rPr>
          <w:sz w:val="22"/>
        </w:rPr>
      </w:pPr>
    </w:p>
    <w:p>
      <w:pPr>
        <w:spacing w:before="0"/>
        <w:ind w:left="162" w:right="0" w:firstLine="0"/>
        <w:jc w:val="left"/>
        <w:rPr>
          <w:sz w:val="22"/>
        </w:rPr>
      </w:pPr>
      <w:r>
        <w:rPr>
          <w:sz w:val="22"/>
        </w:rPr>
        <w:t>program1:</w:t>
      </w:r>
      <w:r>
        <w:rPr>
          <w:spacing w:val="-2"/>
          <w:sz w:val="22"/>
        </w:rPr>
        <w:t xml:space="preserve"> </w:t>
      </w:r>
      <w:r>
        <w:rPr>
          <w:sz w:val="22"/>
        </w:rPr>
        <w:t>program1.c</w:t>
      </w:r>
    </w:p>
    <w:p>
      <w:pPr>
        <w:spacing w:before="1"/>
        <w:ind w:left="603" w:right="0" w:firstLine="0"/>
        <w:jc w:val="left"/>
        <w:rPr>
          <w:sz w:val="22"/>
        </w:rPr>
      </w:pPr>
      <w:r>
        <w:rPr>
          <w:sz w:val="22"/>
        </w:rPr>
        <w:t>gcc</w:t>
      </w:r>
      <w:r>
        <w:rPr>
          <w:spacing w:val="-4"/>
          <w:sz w:val="22"/>
        </w:rPr>
        <w:t xml:space="preserve"> </w:t>
      </w:r>
      <w:r>
        <w:rPr>
          <w:sz w:val="22"/>
        </w:rPr>
        <w:t>$(FLAGS)</w:t>
      </w:r>
      <w:r>
        <w:rPr>
          <w:spacing w:val="-3"/>
          <w:sz w:val="22"/>
        </w:rPr>
        <w:t xml:space="preserve"> </w:t>
      </w:r>
      <w:r>
        <w:rPr>
          <w:sz w:val="22"/>
        </w:rPr>
        <w:t>-c</w:t>
      </w:r>
      <w:r>
        <w:rPr>
          <w:spacing w:val="-1"/>
          <w:sz w:val="22"/>
        </w:rPr>
        <w:t xml:space="preserve"> </w:t>
      </w:r>
      <w:r>
        <w:rPr>
          <w:sz w:val="22"/>
        </w:rPr>
        <w:t>program1.c</w:t>
      </w:r>
    </w:p>
    <w:p>
      <w:pPr>
        <w:pStyle w:val="5"/>
        <w:spacing w:before="9"/>
        <w:rPr>
          <w:sz w:val="21"/>
        </w:rPr>
      </w:pPr>
    </w:p>
    <w:p>
      <w:pPr>
        <w:spacing w:before="1"/>
        <w:ind w:left="603" w:right="5534" w:hanging="442"/>
        <w:jc w:val="left"/>
        <w:rPr>
          <w:sz w:val="22"/>
        </w:rPr>
      </w:pPr>
      <w:r>
        <w:rPr>
          <w:sz w:val="22"/>
        </w:rPr>
        <w:t>dynamic:</w:t>
      </w:r>
      <w:r>
        <w:rPr>
          <w:spacing w:val="1"/>
          <w:sz w:val="22"/>
        </w:rPr>
        <w:t xml:space="preserve"> </w:t>
      </w:r>
      <w:r>
        <w:rPr>
          <w:sz w:val="22"/>
        </w:rPr>
        <w:t>program2</w:t>
      </w:r>
      <w:r>
        <w:rPr>
          <w:spacing w:val="1"/>
          <w:sz w:val="22"/>
        </w:rPr>
        <w:t xml:space="preserve"> </w:t>
      </w:r>
      <w:r>
        <w:rPr>
          <w:sz w:val="22"/>
        </w:rPr>
        <w:t>dynamic1</w:t>
      </w:r>
      <w:r>
        <w:rPr>
          <w:spacing w:val="55"/>
          <w:sz w:val="22"/>
        </w:rPr>
        <w:t xml:space="preserve"> </w:t>
      </w:r>
      <w:r>
        <w:rPr>
          <w:sz w:val="22"/>
        </w:rPr>
        <w:t>dynamic2</w:t>
      </w:r>
      <w:r>
        <w:rPr>
          <w:spacing w:val="1"/>
          <w:sz w:val="22"/>
        </w:rPr>
        <w:t xml:space="preserve"> </w:t>
      </w:r>
      <w:r>
        <w:rPr>
          <w:sz w:val="22"/>
        </w:rPr>
        <w:t>gcc</w:t>
      </w:r>
      <w:r>
        <w:rPr>
          <w:spacing w:val="-4"/>
          <w:sz w:val="22"/>
        </w:rPr>
        <w:t xml:space="preserve"> </w:t>
      </w:r>
      <w:r>
        <w:rPr>
          <w:sz w:val="22"/>
        </w:rPr>
        <w:t>$(FLAGS)</w:t>
      </w:r>
      <w:r>
        <w:rPr>
          <w:spacing w:val="-1"/>
          <w:sz w:val="22"/>
        </w:rPr>
        <w:t xml:space="preserve"> </w:t>
      </w:r>
      <w:r>
        <w:rPr>
          <w:sz w:val="22"/>
        </w:rPr>
        <w:t>program2.o</w:t>
      </w:r>
      <w:r>
        <w:rPr>
          <w:spacing w:val="-3"/>
          <w:sz w:val="22"/>
        </w:rPr>
        <w:t xml:space="preserve"> </w:t>
      </w:r>
      <w:r>
        <w:rPr>
          <w:sz w:val="22"/>
        </w:rPr>
        <w:t>-o</w:t>
      </w:r>
      <w:r>
        <w:rPr>
          <w:spacing w:val="-1"/>
          <w:sz w:val="22"/>
        </w:rPr>
        <w:t xml:space="preserve"> </w:t>
      </w:r>
      <w:r>
        <w:rPr>
          <w:sz w:val="22"/>
        </w:rPr>
        <w:t>dyn3</w:t>
      </w:r>
      <w:r>
        <w:rPr>
          <w:spacing w:val="-1"/>
          <w:sz w:val="22"/>
        </w:rPr>
        <w:t xml:space="preserve"> </w:t>
      </w:r>
      <w:r>
        <w:rPr>
          <w:sz w:val="22"/>
        </w:rPr>
        <w:t>-ldl</w:t>
      </w:r>
    </w:p>
    <w:p>
      <w:pPr>
        <w:pStyle w:val="5"/>
        <w:spacing w:before="1"/>
        <w:rPr>
          <w:sz w:val="22"/>
        </w:rPr>
      </w:pPr>
    </w:p>
    <w:p>
      <w:pPr>
        <w:spacing w:before="1" w:line="253" w:lineRule="exact"/>
        <w:ind w:left="162" w:right="0" w:firstLine="0"/>
        <w:jc w:val="left"/>
        <w:rPr>
          <w:sz w:val="22"/>
        </w:rPr>
      </w:pPr>
      <w:r>
        <w:rPr>
          <w:sz w:val="22"/>
        </w:rPr>
        <w:t>program2:</w:t>
      </w:r>
      <w:r>
        <w:rPr>
          <w:spacing w:val="-1"/>
          <w:sz w:val="22"/>
        </w:rPr>
        <w:t xml:space="preserve"> </w:t>
      </w:r>
      <w:r>
        <w:rPr>
          <w:sz w:val="22"/>
        </w:rPr>
        <w:t>program2.c</w:t>
      </w:r>
    </w:p>
    <w:p>
      <w:pPr>
        <w:spacing w:before="0"/>
        <w:ind w:left="603" w:right="0" w:firstLine="0"/>
        <w:jc w:val="left"/>
        <w:rPr>
          <w:sz w:val="22"/>
        </w:rPr>
      </w:pPr>
      <w:r>
        <w:rPr>
          <w:sz w:val="22"/>
        </w:rPr>
        <w:t>gcc</w:t>
      </w:r>
      <w:r>
        <w:rPr>
          <w:spacing w:val="-4"/>
          <w:sz w:val="22"/>
        </w:rPr>
        <w:t xml:space="preserve"> </w:t>
      </w:r>
      <w:r>
        <w:rPr>
          <w:sz w:val="22"/>
        </w:rPr>
        <w:t>$(FLAGS)</w:t>
      </w:r>
      <w:r>
        <w:rPr>
          <w:spacing w:val="-3"/>
          <w:sz w:val="22"/>
        </w:rPr>
        <w:t xml:space="preserve"> </w:t>
      </w:r>
      <w:r>
        <w:rPr>
          <w:sz w:val="22"/>
        </w:rPr>
        <w:t>-c</w:t>
      </w:r>
      <w:r>
        <w:rPr>
          <w:spacing w:val="-1"/>
          <w:sz w:val="22"/>
        </w:rPr>
        <w:t xml:space="preserve"> </w:t>
      </w:r>
      <w:r>
        <w:rPr>
          <w:sz w:val="22"/>
        </w:rPr>
        <w:t>program2.c</w:t>
      </w:r>
      <w:r>
        <w:rPr>
          <w:spacing w:val="-3"/>
          <w:sz w:val="22"/>
        </w:rPr>
        <w:t xml:space="preserve"> </w:t>
      </w:r>
      <w:r>
        <w:rPr>
          <w:sz w:val="22"/>
        </w:rPr>
        <w:t>-ldl</w:t>
      </w:r>
    </w:p>
    <w:p>
      <w:pPr>
        <w:pStyle w:val="5"/>
        <w:rPr>
          <w:sz w:val="22"/>
        </w:rPr>
      </w:pP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dynamic1:</w:t>
      </w:r>
      <w:r>
        <w:rPr>
          <w:spacing w:val="-3"/>
          <w:sz w:val="22"/>
        </w:rPr>
        <w:t xml:space="preserve"> </w:t>
      </w:r>
      <w:r>
        <w:rPr>
          <w:sz w:val="22"/>
        </w:rPr>
        <w:t>lib1.c</w:t>
      </w:r>
    </w:p>
    <w:p>
      <w:pPr>
        <w:spacing w:before="0" w:line="252" w:lineRule="exact"/>
        <w:ind w:left="603" w:right="0" w:firstLine="0"/>
        <w:jc w:val="left"/>
        <w:rPr>
          <w:sz w:val="22"/>
        </w:rPr>
      </w:pPr>
      <w:r>
        <w:rPr>
          <w:sz w:val="22"/>
        </w:rPr>
        <w:t>gcc</w:t>
      </w:r>
      <w:r>
        <w:rPr>
          <w:spacing w:val="-4"/>
          <w:sz w:val="22"/>
        </w:rPr>
        <w:t xml:space="preserve"> </w:t>
      </w:r>
      <w:r>
        <w:rPr>
          <w:sz w:val="22"/>
        </w:rPr>
        <w:t>$(FLAGS)</w:t>
      </w:r>
      <w:r>
        <w:rPr>
          <w:spacing w:val="-4"/>
          <w:sz w:val="22"/>
        </w:rPr>
        <w:t xml:space="preserve"> </w:t>
      </w:r>
      <w:r>
        <w:rPr>
          <w:sz w:val="22"/>
        </w:rPr>
        <w:t>-shared</w:t>
      </w:r>
      <w:r>
        <w:rPr>
          <w:spacing w:val="-4"/>
          <w:sz w:val="22"/>
        </w:rPr>
        <w:t xml:space="preserve"> </w:t>
      </w:r>
      <w:r>
        <w:rPr>
          <w:sz w:val="22"/>
        </w:rPr>
        <w:t>-o</w:t>
      </w:r>
      <w:r>
        <w:rPr>
          <w:spacing w:val="-1"/>
          <w:sz w:val="22"/>
        </w:rPr>
        <w:t xml:space="preserve"> </w:t>
      </w:r>
      <w:r>
        <w:rPr>
          <w:sz w:val="22"/>
        </w:rPr>
        <w:t>lib1.so</w:t>
      </w:r>
      <w:r>
        <w:rPr>
          <w:spacing w:val="-2"/>
          <w:sz w:val="22"/>
        </w:rPr>
        <w:t xml:space="preserve"> </w:t>
      </w:r>
      <w:r>
        <w:rPr>
          <w:sz w:val="22"/>
        </w:rPr>
        <w:t>-fPIC</w:t>
      </w:r>
      <w:r>
        <w:rPr>
          <w:spacing w:val="-5"/>
          <w:sz w:val="22"/>
        </w:rPr>
        <w:t xml:space="preserve"> </w:t>
      </w:r>
      <w:r>
        <w:rPr>
          <w:sz w:val="22"/>
        </w:rPr>
        <w:t>lib1.c</w:t>
      </w:r>
      <w:r>
        <w:rPr>
          <w:spacing w:val="-4"/>
          <w:sz w:val="22"/>
        </w:rPr>
        <w:t xml:space="preserve"> </w:t>
      </w:r>
      <w:r>
        <w:rPr>
          <w:sz w:val="22"/>
        </w:rPr>
        <w:t>-lm</w:t>
      </w:r>
    </w:p>
    <w:p>
      <w:pPr>
        <w:pStyle w:val="5"/>
        <w:rPr>
          <w:sz w:val="22"/>
        </w:rPr>
      </w:pPr>
    </w:p>
    <w:p>
      <w:pPr>
        <w:spacing w:before="0"/>
        <w:ind w:left="162" w:right="0" w:firstLine="0"/>
        <w:jc w:val="left"/>
        <w:rPr>
          <w:sz w:val="22"/>
        </w:rPr>
      </w:pPr>
      <w:r>
        <w:rPr>
          <w:sz w:val="22"/>
        </w:rPr>
        <w:t>dynamic2:</w:t>
      </w:r>
      <w:r>
        <w:rPr>
          <w:spacing w:val="-3"/>
          <w:sz w:val="22"/>
        </w:rPr>
        <w:t xml:space="preserve"> </w:t>
      </w:r>
      <w:r>
        <w:rPr>
          <w:sz w:val="22"/>
        </w:rPr>
        <w:t>lib2.c</w:t>
      </w:r>
    </w:p>
    <w:p>
      <w:pPr>
        <w:spacing w:before="2" w:line="477" w:lineRule="auto"/>
        <w:ind w:left="162" w:right="4650" w:firstLine="441"/>
        <w:jc w:val="left"/>
        <w:rPr>
          <w:sz w:val="22"/>
        </w:rPr>
      </w:pPr>
      <w:r>
        <w:rPr>
          <w:sz w:val="22"/>
        </w:rPr>
        <w:t>gcc $(FLAGS) -shared -o lib2.so -fPIC lib2.c -lm</w:t>
      </w:r>
      <w:r>
        <w:rPr>
          <w:spacing w:val="-52"/>
          <w:sz w:val="22"/>
        </w:rPr>
        <w:t xml:space="preserve"> </w:t>
      </w:r>
      <w:r>
        <w:rPr>
          <w:sz w:val="22"/>
        </w:rPr>
        <w:t>clean:</w:t>
      </w:r>
    </w:p>
    <w:p>
      <w:pPr>
        <w:spacing w:after="0" w:line="477" w:lineRule="auto"/>
        <w:jc w:val="left"/>
        <w:rPr>
          <w:sz w:val="22"/>
        </w:rPr>
        <w:sectPr>
          <w:pgSz w:w="11910" w:h="16840"/>
          <w:pgMar w:top="1300" w:right="740" w:bottom="280" w:left="1540" w:header="720" w:footer="720" w:gutter="0"/>
          <w:cols w:space="720" w:num="1"/>
        </w:sectPr>
      </w:pPr>
    </w:p>
    <w:p>
      <w:pPr>
        <w:spacing w:before="73"/>
        <w:ind w:left="603" w:right="0" w:firstLine="0"/>
        <w:jc w:val="left"/>
        <w:rPr>
          <w:sz w:val="22"/>
        </w:rPr>
      </w:pPr>
      <w:r>
        <w:rPr>
          <w:sz w:val="22"/>
        </w:rPr>
        <w:t>rm -rf</w:t>
      </w:r>
      <w:r>
        <w:rPr>
          <w:spacing w:val="-2"/>
          <w:sz w:val="22"/>
        </w:rPr>
        <w:t xml:space="preserve"> </w:t>
      </w:r>
      <w:r>
        <w:rPr>
          <w:sz w:val="22"/>
        </w:rPr>
        <w:t>*.o</w:t>
      </w:r>
      <w:r>
        <w:rPr>
          <w:spacing w:val="-1"/>
          <w:sz w:val="22"/>
        </w:rPr>
        <w:t xml:space="preserve"> </w:t>
      </w:r>
      <w:r>
        <w:rPr>
          <w:sz w:val="22"/>
        </w:rPr>
        <w:t>*.so stat1</w:t>
      </w:r>
      <w:r>
        <w:rPr>
          <w:spacing w:val="-1"/>
          <w:sz w:val="22"/>
        </w:rPr>
        <w:t xml:space="preserve"> </w:t>
      </w:r>
      <w:r>
        <w:rPr>
          <w:sz w:val="22"/>
        </w:rPr>
        <w:t>stat2 dyn3</w:t>
      </w:r>
    </w:p>
    <w:p>
      <w:pPr>
        <w:pStyle w:val="5"/>
        <w:rPr>
          <w:sz w:val="20"/>
        </w:rPr>
      </w:pPr>
    </w:p>
    <w:p>
      <w:pPr>
        <w:pStyle w:val="5"/>
        <w:spacing w:before="7"/>
        <w:rPr>
          <w:sz w:val="16"/>
        </w:rPr>
      </w:pPr>
    </w:p>
    <w:p>
      <w:pPr>
        <w:pStyle w:val="2"/>
        <w:spacing w:before="89"/>
        <w:ind w:right="431"/>
      </w:pPr>
      <w:r>
        <w:t>Демонстрация</w:t>
      </w:r>
      <w:r>
        <w:rPr>
          <w:spacing w:val="-6"/>
        </w:rPr>
        <w:t xml:space="preserve"> </w:t>
      </w:r>
      <w:r>
        <w:t>работы</w:t>
      </w:r>
      <w:r>
        <w:rPr>
          <w:spacing w:val="-5"/>
        </w:rPr>
        <w:t xml:space="preserve"> </w:t>
      </w:r>
      <w:r>
        <w:t>программы</w:t>
      </w:r>
    </w:p>
    <w:p>
      <w:pPr>
        <w:spacing w:before="98"/>
        <w:ind w:left="162" w:right="0" w:firstLine="0"/>
        <w:jc w:val="left"/>
        <w:rPr>
          <w:sz w:val="22"/>
        </w:rPr>
      </w:pPr>
      <w:r>
        <w:rPr>
          <w:w w:val="100"/>
          <w:sz w:val="22"/>
        </w:rPr>
        <w:t>1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Enter</w:t>
      </w:r>
      <w:r>
        <w:rPr>
          <w:spacing w:val="-3"/>
          <w:sz w:val="22"/>
        </w:rPr>
        <w:t xml:space="preserve"> </w:t>
      </w:r>
      <w:r>
        <w:rPr>
          <w:sz w:val="22"/>
        </w:rPr>
        <w:t>line segment</w:t>
      </w:r>
      <w:r>
        <w:rPr>
          <w:spacing w:val="1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step:</w:t>
      </w:r>
      <w:r>
        <w:rPr>
          <w:spacing w:val="1"/>
          <w:sz w:val="22"/>
        </w:rPr>
        <w:t xml:space="preserve"> </w:t>
      </w:r>
      <w:r>
        <w:rPr>
          <w:sz w:val="22"/>
        </w:rPr>
        <w:t>0 3.14</w:t>
      </w:r>
      <w:r>
        <w:rPr>
          <w:spacing w:val="-3"/>
          <w:sz w:val="22"/>
        </w:rPr>
        <w:t xml:space="preserve"> </w:t>
      </w:r>
      <w:r>
        <w:rPr>
          <w:sz w:val="22"/>
        </w:rPr>
        <w:t>0.1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Result:</w:t>
      </w:r>
      <w:r>
        <w:rPr>
          <w:spacing w:val="-1"/>
          <w:sz w:val="22"/>
        </w:rPr>
        <w:t xml:space="preserve"> </w:t>
      </w:r>
      <w:r>
        <w:rPr>
          <w:sz w:val="22"/>
        </w:rPr>
        <w:t>1.999548</w:t>
      </w:r>
    </w:p>
    <w:p>
      <w:pPr>
        <w:spacing w:before="1" w:line="252" w:lineRule="exact"/>
        <w:ind w:left="162" w:right="0" w:firstLine="0"/>
        <w:jc w:val="left"/>
        <w:rPr>
          <w:sz w:val="22"/>
        </w:rPr>
      </w:pPr>
      <w:r>
        <w:rPr>
          <w:w w:val="100"/>
          <w:sz w:val="22"/>
        </w:rPr>
        <w:t>1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Enter</w:t>
      </w:r>
      <w:r>
        <w:rPr>
          <w:spacing w:val="-3"/>
          <w:sz w:val="22"/>
        </w:rPr>
        <w:t xml:space="preserve"> </w:t>
      </w:r>
      <w:r>
        <w:rPr>
          <w:sz w:val="22"/>
        </w:rPr>
        <w:t>line segment and</w:t>
      </w:r>
      <w:r>
        <w:rPr>
          <w:spacing w:val="-2"/>
          <w:sz w:val="22"/>
        </w:rPr>
        <w:t xml:space="preserve"> </w:t>
      </w:r>
      <w:r>
        <w:rPr>
          <w:sz w:val="22"/>
        </w:rPr>
        <w:t>step:</w:t>
      </w:r>
      <w:r>
        <w:rPr>
          <w:spacing w:val="1"/>
          <w:sz w:val="22"/>
        </w:rPr>
        <w:t xml:space="preserve"> </w:t>
      </w:r>
      <w:r>
        <w:rPr>
          <w:sz w:val="22"/>
        </w:rPr>
        <w:t>3.14</w:t>
      </w:r>
      <w:r>
        <w:rPr>
          <w:spacing w:val="-1"/>
          <w:sz w:val="22"/>
        </w:rPr>
        <w:t xml:space="preserve"> </w:t>
      </w:r>
      <w:r>
        <w:rPr>
          <w:sz w:val="22"/>
        </w:rPr>
        <w:t>4.71 0.1</w:t>
      </w:r>
    </w:p>
    <w:p>
      <w:pPr>
        <w:spacing w:before="2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Result:</w:t>
      </w:r>
      <w:r>
        <w:rPr>
          <w:spacing w:val="-2"/>
          <w:sz w:val="22"/>
        </w:rPr>
        <w:t xml:space="preserve"> </w:t>
      </w:r>
      <w:r>
        <w:rPr>
          <w:sz w:val="22"/>
        </w:rPr>
        <w:t>-0.976689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w w:val="100"/>
          <w:sz w:val="22"/>
        </w:rPr>
        <w:t>2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Enter</w:t>
      </w:r>
      <w:r>
        <w:rPr>
          <w:spacing w:val="-3"/>
          <w:sz w:val="22"/>
        </w:rPr>
        <w:t xml:space="preserve"> </w:t>
      </w:r>
      <w:r>
        <w:rPr>
          <w:sz w:val="22"/>
        </w:rPr>
        <w:t>number:</w:t>
      </w:r>
      <w:r>
        <w:rPr>
          <w:spacing w:val="1"/>
          <w:sz w:val="22"/>
        </w:rPr>
        <w:t xml:space="preserve"> </w:t>
      </w:r>
      <w:r>
        <w:rPr>
          <w:sz w:val="22"/>
        </w:rPr>
        <w:t>5</w:t>
      </w:r>
    </w:p>
    <w:p>
      <w:pPr>
        <w:spacing w:before="1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Result:</w:t>
      </w:r>
      <w:r>
        <w:rPr>
          <w:spacing w:val="-1"/>
          <w:sz w:val="22"/>
        </w:rPr>
        <w:t xml:space="preserve"> </w:t>
      </w:r>
      <w:r>
        <w:rPr>
          <w:sz w:val="22"/>
        </w:rPr>
        <w:t>2.488320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w w:val="100"/>
          <w:sz w:val="22"/>
        </w:rPr>
        <w:t>2</w:t>
      </w:r>
    </w:p>
    <w:p>
      <w:pPr>
        <w:spacing w:before="1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Enter</w:t>
      </w:r>
      <w:r>
        <w:rPr>
          <w:spacing w:val="-3"/>
          <w:sz w:val="22"/>
        </w:rPr>
        <w:t xml:space="preserve"> </w:t>
      </w:r>
      <w:r>
        <w:rPr>
          <w:sz w:val="22"/>
        </w:rPr>
        <w:t>number:</w:t>
      </w:r>
      <w:r>
        <w:rPr>
          <w:spacing w:val="1"/>
          <w:sz w:val="22"/>
        </w:rPr>
        <w:t xml:space="preserve"> </w:t>
      </w:r>
      <w:r>
        <w:rPr>
          <w:sz w:val="22"/>
        </w:rPr>
        <w:t>2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Result:</w:t>
      </w:r>
      <w:r>
        <w:rPr>
          <w:spacing w:val="-1"/>
          <w:sz w:val="22"/>
        </w:rPr>
        <w:t xml:space="preserve"> </w:t>
      </w:r>
      <w:r>
        <w:rPr>
          <w:sz w:val="22"/>
        </w:rPr>
        <w:t>2.250000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w w:val="100"/>
          <w:sz w:val="22"/>
        </w:rPr>
        <w:t>0</w:t>
      </w:r>
    </w:p>
    <w:p>
      <w:pPr>
        <w:spacing w:before="2" w:line="252" w:lineRule="exact"/>
        <w:ind w:left="162" w:right="0" w:firstLine="0"/>
        <w:jc w:val="left"/>
        <w:rPr>
          <w:sz w:val="22"/>
        </w:rPr>
      </w:pPr>
      <w:r>
        <w:rPr>
          <w:w w:val="100"/>
          <w:sz w:val="22"/>
        </w:rPr>
        <w:t>1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Enter</w:t>
      </w:r>
      <w:r>
        <w:rPr>
          <w:spacing w:val="-3"/>
          <w:sz w:val="22"/>
        </w:rPr>
        <w:t xml:space="preserve"> </w:t>
      </w:r>
      <w:r>
        <w:rPr>
          <w:sz w:val="22"/>
        </w:rPr>
        <w:t>line segment</w:t>
      </w:r>
      <w:r>
        <w:rPr>
          <w:spacing w:val="1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step:</w:t>
      </w:r>
      <w:r>
        <w:rPr>
          <w:spacing w:val="1"/>
          <w:sz w:val="22"/>
        </w:rPr>
        <w:t xml:space="preserve"> </w:t>
      </w:r>
      <w:r>
        <w:rPr>
          <w:sz w:val="22"/>
        </w:rPr>
        <w:t>0 3.14</w:t>
      </w:r>
      <w:r>
        <w:rPr>
          <w:spacing w:val="-2"/>
          <w:sz w:val="22"/>
        </w:rPr>
        <w:t xml:space="preserve"> </w:t>
      </w:r>
      <w:r>
        <w:rPr>
          <w:sz w:val="22"/>
        </w:rPr>
        <w:t>0.1</w:t>
      </w:r>
    </w:p>
    <w:p>
      <w:pPr>
        <w:spacing w:before="2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Result:</w:t>
      </w:r>
      <w:r>
        <w:rPr>
          <w:spacing w:val="-1"/>
          <w:sz w:val="22"/>
        </w:rPr>
        <w:t xml:space="preserve"> </w:t>
      </w:r>
      <w:r>
        <w:rPr>
          <w:sz w:val="22"/>
        </w:rPr>
        <w:t>1.997469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w w:val="100"/>
          <w:sz w:val="22"/>
        </w:rPr>
        <w:t>1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Enter</w:t>
      </w:r>
      <w:r>
        <w:rPr>
          <w:spacing w:val="-3"/>
          <w:sz w:val="22"/>
        </w:rPr>
        <w:t xml:space="preserve"> </w:t>
      </w:r>
      <w:r>
        <w:rPr>
          <w:sz w:val="22"/>
        </w:rPr>
        <w:t>line segment and</w:t>
      </w:r>
      <w:r>
        <w:rPr>
          <w:spacing w:val="-2"/>
          <w:sz w:val="22"/>
        </w:rPr>
        <w:t xml:space="preserve"> </w:t>
      </w:r>
      <w:r>
        <w:rPr>
          <w:sz w:val="22"/>
        </w:rPr>
        <w:t>step:</w:t>
      </w:r>
      <w:r>
        <w:rPr>
          <w:spacing w:val="1"/>
          <w:sz w:val="22"/>
        </w:rPr>
        <w:t xml:space="preserve"> </w:t>
      </w:r>
      <w:r>
        <w:rPr>
          <w:sz w:val="22"/>
        </w:rPr>
        <w:t>3.14</w:t>
      </w:r>
      <w:r>
        <w:rPr>
          <w:spacing w:val="-1"/>
          <w:sz w:val="22"/>
        </w:rPr>
        <w:t xml:space="preserve"> </w:t>
      </w:r>
      <w:r>
        <w:rPr>
          <w:sz w:val="22"/>
        </w:rPr>
        <w:t>4.71 0.1</w:t>
      </w:r>
    </w:p>
    <w:p>
      <w:pPr>
        <w:spacing w:before="1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Result:</w:t>
      </w:r>
      <w:r>
        <w:rPr>
          <w:spacing w:val="-2"/>
          <w:sz w:val="22"/>
        </w:rPr>
        <w:t xml:space="preserve"> </w:t>
      </w:r>
      <w:r>
        <w:rPr>
          <w:sz w:val="22"/>
        </w:rPr>
        <w:t>-0.926899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w w:val="100"/>
          <w:sz w:val="22"/>
        </w:rPr>
        <w:t>2</w:t>
      </w:r>
    </w:p>
    <w:p>
      <w:pPr>
        <w:spacing w:before="2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Enter</w:t>
      </w:r>
      <w:r>
        <w:rPr>
          <w:spacing w:val="-3"/>
          <w:sz w:val="22"/>
        </w:rPr>
        <w:t xml:space="preserve"> </w:t>
      </w:r>
      <w:r>
        <w:rPr>
          <w:sz w:val="22"/>
        </w:rPr>
        <w:t>number:</w:t>
      </w:r>
      <w:r>
        <w:rPr>
          <w:spacing w:val="1"/>
          <w:sz w:val="22"/>
        </w:rPr>
        <w:t xml:space="preserve"> </w:t>
      </w:r>
      <w:r>
        <w:rPr>
          <w:sz w:val="22"/>
        </w:rPr>
        <w:t>5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Result:</w:t>
      </w:r>
      <w:r>
        <w:rPr>
          <w:spacing w:val="-1"/>
          <w:sz w:val="22"/>
        </w:rPr>
        <w:t xml:space="preserve"> </w:t>
      </w:r>
      <w:r>
        <w:rPr>
          <w:sz w:val="22"/>
        </w:rPr>
        <w:t>2.716667</w:t>
      </w:r>
    </w:p>
    <w:p>
      <w:pPr>
        <w:spacing w:before="1" w:line="252" w:lineRule="exact"/>
        <w:ind w:left="162" w:right="0" w:firstLine="0"/>
        <w:jc w:val="left"/>
        <w:rPr>
          <w:sz w:val="22"/>
        </w:rPr>
      </w:pPr>
      <w:r>
        <w:rPr>
          <w:w w:val="100"/>
          <w:sz w:val="22"/>
        </w:rPr>
        <w:t>2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Enter</w:t>
      </w:r>
      <w:r>
        <w:rPr>
          <w:spacing w:val="-3"/>
          <w:sz w:val="22"/>
        </w:rPr>
        <w:t xml:space="preserve"> </w:t>
      </w:r>
      <w:r>
        <w:rPr>
          <w:sz w:val="22"/>
        </w:rPr>
        <w:t>number:</w:t>
      </w:r>
      <w:r>
        <w:rPr>
          <w:spacing w:val="1"/>
          <w:sz w:val="22"/>
        </w:rPr>
        <w:t xml:space="preserve"> </w:t>
      </w:r>
      <w:r>
        <w:rPr>
          <w:sz w:val="22"/>
        </w:rPr>
        <w:t>2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Result:</w:t>
      </w:r>
      <w:r>
        <w:rPr>
          <w:spacing w:val="-1"/>
          <w:sz w:val="22"/>
        </w:rPr>
        <w:t xml:space="preserve"> </w:t>
      </w:r>
      <w:r>
        <w:rPr>
          <w:sz w:val="22"/>
        </w:rPr>
        <w:t>2.500000</w:t>
      </w:r>
    </w:p>
    <w:p>
      <w:pPr>
        <w:pStyle w:val="2"/>
        <w:spacing w:before="3"/>
        <w:ind w:right="430"/>
      </w:pPr>
      <w:r>
        <w:t>Вывод</w:t>
      </w:r>
      <w:r>
        <w:rPr>
          <w:spacing w:val="-6"/>
        </w:rPr>
        <w:t xml:space="preserve"> </w:t>
      </w:r>
      <w:r>
        <w:t>strace</w:t>
      </w:r>
    </w:p>
    <w:p>
      <w:pPr>
        <w:pStyle w:val="5"/>
        <w:spacing w:before="11"/>
        <w:rPr>
          <w:b/>
          <w:sz w:val="20"/>
        </w:rPr>
      </w:pPr>
    </w:p>
    <w:p>
      <w:pPr>
        <w:spacing w:before="91" w:line="249" w:lineRule="auto"/>
        <w:ind w:left="162" w:right="2967" w:firstLine="0"/>
        <w:jc w:val="left"/>
        <w:rPr>
          <w:sz w:val="20"/>
        </w:rPr>
      </w:pPr>
      <w:r>
        <w:rPr>
          <w:rFonts w:hint="default"/>
          <w:lang w:val="en-US"/>
        </w:rPr>
        <w:t>konstantin</w:t>
      </w:r>
      <w:r>
        <w:rPr>
          <w:sz w:val="20"/>
        </w:rPr>
        <w:t>@LAPTOP-44CRFC1U:~/labs/os/lab5$ ltrace -o ltrace.log ./solution1</w:t>
      </w:r>
      <w:r>
        <w:rPr>
          <w:spacing w:val="-47"/>
          <w:sz w:val="20"/>
        </w:rPr>
        <w:t xml:space="preserve"> </w:t>
      </w:r>
      <w:r>
        <w:rPr>
          <w:sz w:val="20"/>
        </w:rPr>
        <w:t>1</w:t>
      </w:r>
    </w:p>
    <w:p>
      <w:pPr>
        <w:spacing w:before="1"/>
        <w:ind w:left="162" w:right="0" w:firstLine="0"/>
        <w:jc w:val="left"/>
        <w:rPr>
          <w:sz w:val="20"/>
        </w:rPr>
      </w:pPr>
      <w:r>
        <w:rPr>
          <w:sz w:val="20"/>
        </w:rPr>
        <w:t>Enter line</w:t>
      </w:r>
      <w:r>
        <w:rPr>
          <w:spacing w:val="-1"/>
          <w:sz w:val="20"/>
        </w:rPr>
        <w:t xml:space="preserve"> </w:t>
      </w:r>
      <w:r>
        <w:rPr>
          <w:sz w:val="20"/>
        </w:rPr>
        <w:t>segment</w:t>
      </w:r>
      <w:r>
        <w:rPr>
          <w:spacing w:val="-2"/>
          <w:sz w:val="20"/>
        </w:rPr>
        <w:t xml:space="preserve"> </w:t>
      </w:r>
      <w:r>
        <w:rPr>
          <w:sz w:val="20"/>
        </w:rPr>
        <w:t>and step:</w:t>
      </w:r>
      <w:r>
        <w:rPr>
          <w:spacing w:val="-2"/>
          <w:sz w:val="20"/>
        </w:rPr>
        <w:t xml:space="preserve"> </w:t>
      </w:r>
      <w:r>
        <w:rPr>
          <w:sz w:val="20"/>
        </w:rPr>
        <w:t>0</w:t>
      </w:r>
      <w:r>
        <w:rPr>
          <w:spacing w:val="-2"/>
          <w:sz w:val="20"/>
        </w:rPr>
        <w:t xml:space="preserve"> </w:t>
      </w:r>
      <w:r>
        <w:rPr>
          <w:sz w:val="20"/>
        </w:rPr>
        <w:t>3.14</w:t>
      </w:r>
      <w:r>
        <w:rPr>
          <w:spacing w:val="-1"/>
          <w:sz w:val="20"/>
        </w:rPr>
        <w:t xml:space="preserve"> </w:t>
      </w:r>
      <w:r>
        <w:rPr>
          <w:sz w:val="20"/>
        </w:rPr>
        <w:t>0.1</w:t>
      </w:r>
    </w:p>
    <w:p>
      <w:pPr>
        <w:spacing w:before="10"/>
        <w:ind w:left="162" w:right="0" w:firstLine="0"/>
        <w:jc w:val="left"/>
        <w:rPr>
          <w:sz w:val="20"/>
        </w:rPr>
      </w:pPr>
      <w:r>
        <w:rPr>
          <w:sz w:val="20"/>
        </w:rPr>
        <w:t>Result:</w:t>
      </w:r>
      <w:r>
        <w:rPr>
          <w:spacing w:val="-2"/>
          <w:sz w:val="20"/>
        </w:rPr>
        <w:t xml:space="preserve"> </w:t>
      </w:r>
      <w:r>
        <w:rPr>
          <w:sz w:val="20"/>
        </w:rPr>
        <w:t>1.999548</w:t>
      </w:r>
    </w:p>
    <w:p>
      <w:pPr>
        <w:spacing w:before="10"/>
        <w:ind w:left="162" w:right="0" w:firstLine="0"/>
        <w:jc w:val="left"/>
        <w:rPr>
          <w:sz w:val="20"/>
        </w:rPr>
      </w:pPr>
      <w:r>
        <w:rPr>
          <w:w w:val="99"/>
          <w:sz w:val="20"/>
        </w:rPr>
        <w:t>3</w:t>
      </w:r>
    </w:p>
    <w:p>
      <w:pPr>
        <w:spacing w:before="10"/>
        <w:ind w:left="162" w:right="0" w:firstLine="0"/>
        <w:jc w:val="left"/>
        <w:rPr>
          <w:sz w:val="20"/>
        </w:rPr>
      </w:pPr>
      <w:r>
        <w:rPr>
          <w:sz w:val="20"/>
        </w:rPr>
        <w:t>Enter number:</w:t>
      </w:r>
      <w:r>
        <w:rPr>
          <w:spacing w:val="-2"/>
          <w:sz w:val="20"/>
        </w:rPr>
        <w:t xml:space="preserve"> </w:t>
      </w:r>
      <w:r>
        <w:rPr>
          <w:sz w:val="20"/>
        </w:rPr>
        <w:t>4</w:t>
      </w:r>
    </w:p>
    <w:p>
      <w:pPr>
        <w:spacing w:before="10"/>
        <w:ind w:left="162" w:right="0" w:firstLine="0"/>
        <w:jc w:val="left"/>
        <w:rPr>
          <w:sz w:val="20"/>
        </w:rPr>
      </w:pPr>
      <w:r>
        <w:rPr>
          <w:sz w:val="20"/>
        </w:rPr>
        <w:t>Result:</w:t>
      </w:r>
      <w:r>
        <w:rPr>
          <w:spacing w:val="-2"/>
          <w:sz w:val="20"/>
        </w:rPr>
        <w:t xml:space="preserve"> </w:t>
      </w:r>
      <w:r>
        <w:rPr>
          <w:sz w:val="20"/>
        </w:rPr>
        <w:t>2.441406</w:t>
      </w:r>
    </w:p>
    <w:p>
      <w:pPr>
        <w:spacing w:before="10"/>
        <w:ind w:left="162" w:right="0" w:firstLine="0"/>
        <w:jc w:val="left"/>
        <w:rPr>
          <w:sz w:val="20"/>
        </w:rPr>
      </w:pPr>
      <w:r>
        <w:rPr>
          <w:rFonts w:hint="default"/>
          <w:lang w:val="en-US"/>
        </w:rPr>
        <w:t>konstantin</w:t>
      </w:r>
      <w:r>
        <w:rPr>
          <w:sz w:val="20"/>
        </w:rPr>
        <w:t>@LAPTOP-44CRFC1U:~/labs/os/lab5$</w:t>
      </w:r>
      <w:r>
        <w:rPr>
          <w:spacing w:val="-8"/>
          <w:sz w:val="20"/>
        </w:rPr>
        <w:t xml:space="preserve"> </w:t>
      </w:r>
      <w:r>
        <w:rPr>
          <w:sz w:val="20"/>
        </w:rPr>
        <w:t>cat</w:t>
      </w:r>
      <w:r>
        <w:rPr>
          <w:spacing w:val="-10"/>
          <w:sz w:val="20"/>
        </w:rPr>
        <w:t xml:space="preserve"> </w:t>
      </w:r>
      <w:r>
        <w:rPr>
          <w:sz w:val="20"/>
        </w:rPr>
        <w:t>ltrace.log</w:t>
      </w:r>
    </w:p>
    <w:p>
      <w:pPr>
        <w:spacing w:before="10"/>
        <w:ind w:left="162" w:right="0" w:firstLine="0"/>
        <w:jc w:val="left"/>
        <w:rPr>
          <w:sz w:val="20"/>
        </w:rPr>
      </w:pP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 xml:space="preserve">  </w:t>
      </w:r>
      <w:r>
        <w:rPr>
          <w:spacing w:val="1"/>
          <w:sz w:val="20"/>
          <w:u w:val="single"/>
        </w:rPr>
        <w:t xml:space="preserve"> </w:t>
      </w:r>
      <w:r>
        <w:rPr>
          <w:sz w:val="20"/>
        </w:rPr>
        <w:t>isoc99_scanf(0x7fa0d4400d47,</w:t>
      </w:r>
      <w:r>
        <w:rPr>
          <w:spacing w:val="-7"/>
          <w:sz w:val="20"/>
        </w:rPr>
        <w:t xml:space="preserve"> </w:t>
      </w:r>
      <w:r>
        <w:rPr>
          <w:sz w:val="20"/>
        </w:rPr>
        <w:t>0x7fffe70d8dc4,</w:t>
      </w:r>
      <w:r>
        <w:rPr>
          <w:spacing w:val="-7"/>
          <w:sz w:val="20"/>
        </w:rPr>
        <w:t xml:space="preserve"> </w:t>
      </w:r>
      <w:r>
        <w:rPr>
          <w:sz w:val="20"/>
        </w:rPr>
        <w:t>0x7fffe70d8f08,</w:t>
      </w:r>
      <w:r>
        <w:rPr>
          <w:spacing w:val="-6"/>
          <w:sz w:val="20"/>
        </w:rPr>
        <w:t xml:space="preserve"> </w:t>
      </w:r>
      <w:r>
        <w:rPr>
          <w:sz w:val="20"/>
        </w:rPr>
        <w:t>0x7fa0d4400c60)</w:t>
      </w:r>
      <w:r>
        <w:rPr>
          <w:spacing w:val="-7"/>
          <w:sz w:val="20"/>
        </w:rPr>
        <w:t xml:space="preserve"> </w:t>
      </w:r>
      <w:r>
        <w:rPr>
          <w:sz w:val="20"/>
        </w:rPr>
        <w:t>=</w:t>
      </w:r>
      <w:r>
        <w:rPr>
          <w:spacing w:val="-4"/>
          <w:sz w:val="20"/>
        </w:rPr>
        <w:t xml:space="preserve"> </w:t>
      </w:r>
      <w:r>
        <w:rPr>
          <w:sz w:val="20"/>
        </w:rPr>
        <w:t>1</w:t>
      </w:r>
    </w:p>
    <w:p>
      <w:pPr>
        <w:tabs>
          <w:tab w:val="left" w:pos="5724"/>
        </w:tabs>
        <w:spacing w:before="10"/>
        <w:ind w:left="162" w:right="0" w:firstLine="0"/>
        <w:jc w:val="left"/>
        <w:rPr>
          <w:sz w:val="20"/>
        </w:rPr>
      </w:pP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 xml:space="preserve">  </w:t>
      </w:r>
      <w:r>
        <w:rPr>
          <w:spacing w:val="1"/>
          <w:sz w:val="20"/>
          <w:u w:val="single"/>
        </w:rPr>
        <w:t xml:space="preserve"> </w:t>
      </w:r>
      <w:r>
        <w:rPr>
          <w:sz w:val="20"/>
        </w:rPr>
        <w:t>printf_chk(1,</w:t>
      </w:r>
      <w:r>
        <w:rPr>
          <w:spacing w:val="-6"/>
          <w:sz w:val="20"/>
        </w:rPr>
        <w:t xml:space="preserve"> </w:t>
      </w:r>
      <w:r>
        <w:rPr>
          <w:sz w:val="20"/>
        </w:rPr>
        <w:t>0x7fa0d4400cf0,</w:t>
      </w:r>
      <w:r>
        <w:rPr>
          <w:spacing w:val="-3"/>
          <w:sz w:val="20"/>
        </w:rPr>
        <w:t xml:space="preserve"> </w:t>
      </w:r>
      <w:r>
        <w:rPr>
          <w:sz w:val="20"/>
        </w:rPr>
        <w:t>0x7fa0d3c4d8d0,</w:t>
      </w:r>
      <w:r>
        <w:rPr>
          <w:spacing w:val="-3"/>
          <w:sz w:val="20"/>
        </w:rPr>
        <w:t xml:space="preserve"> </w:t>
      </w:r>
      <w:r>
        <w:rPr>
          <w:sz w:val="20"/>
        </w:rPr>
        <w:t>16)</w:t>
      </w:r>
      <w:r>
        <w:rPr>
          <w:sz w:val="20"/>
        </w:rPr>
        <w:tab/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29</w:t>
      </w:r>
    </w:p>
    <w:p>
      <w:pPr>
        <w:spacing w:before="10" w:after="20"/>
        <w:ind w:left="162" w:right="0" w:firstLine="0"/>
        <w:jc w:val="left"/>
        <w:rPr>
          <w:sz w:val="20"/>
        </w:rPr>
      </w:pP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 xml:space="preserve">  </w:t>
      </w:r>
      <w:r>
        <w:rPr>
          <w:spacing w:val="1"/>
          <w:sz w:val="20"/>
          <w:u w:val="single"/>
        </w:rPr>
        <w:t xml:space="preserve"> </w:t>
      </w:r>
      <w:r>
        <w:rPr>
          <w:sz w:val="20"/>
        </w:rPr>
        <w:t>isoc99_scanf(0x7fa0d4400d0e,</w:t>
      </w:r>
      <w:r>
        <w:rPr>
          <w:spacing w:val="-7"/>
          <w:sz w:val="20"/>
        </w:rPr>
        <w:t xml:space="preserve"> </w:t>
      </w:r>
      <w:r>
        <w:rPr>
          <w:sz w:val="20"/>
        </w:rPr>
        <w:t>0x7fffe70d8dc8,</w:t>
      </w:r>
      <w:r>
        <w:rPr>
          <w:spacing w:val="-8"/>
          <w:sz w:val="20"/>
        </w:rPr>
        <w:t xml:space="preserve"> </w:t>
      </w:r>
      <w:r>
        <w:rPr>
          <w:sz w:val="20"/>
        </w:rPr>
        <w:t>0x7fffe70d8dcc,</w:t>
      </w:r>
      <w:r>
        <w:rPr>
          <w:spacing w:val="-7"/>
          <w:sz w:val="20"/>
        </w:rPr>
        <w:t xml:space="preserve"> </w:t>
      </w:r>
      <w:r>
        <w:rPr>
          <w:sz w:val="20"/>
        </w:rPr>
        <w:t>0x7fffe70d8dd0)</w:t>
      </w:r>
      <w:r>
        <w:rPr>
          <w:spacing w:val="-8"/>
          <w:sz w:val="20"/>
        </w:rPr>
        <w:t xml:space="preserve"> </w:t>
      </w:r>
      <w:r>
        <w:rPr>
          <w:sz w:val="20"/>
        </w:rPr>
        <w:t>=</w:t>
      </w:r>
      <w:r>
        <w:rPr>
          <w:spacing w:val="-9"/>
          <w:sz w:val="20"/>
        </w:rPr>
        <w:t xml:space="preserve"> </w:t>
      </w:r>
      <w:r>
        <w:rPr>
          <w:sz w:val="20"/>
        </w:rPr>
        <w:t>3</w:t>
      </w:r>
    </w:p>
    <w:tbl>
      <w:tblPr>
        <w:tblStyle w:val="4"/>
        <w:tblW w:w="0" w:type="auto"/>
        <w:tblInd w:w="11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70"/>
        <w:gridCol w:w="833"/>
        <w:gridCol w:w="6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4270" w:type="dxa"/>
          </w:tcPr>
          <w:p>
            <w:pPr>
              <w:pStyle w:val="8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sin(0,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0x7fa0d3c4d8d0,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0x7fffe70d8873)</w:t>
            </w:r>
          </w:p>
        </w:tc>
        <w:tc>
          <w:tcPr>
            <w:tcW w:w="833" w:type="dxa"/>
          </w:tcPr>
          <w:p>
            <w:pPr>
              <w:pStyle w:val="8"/>
              <w:spacing w:line="240" w:lineRule="auto"/>
              <w:rPr>
                <w:sz w:val="16"/>
              </w:rPr>
            </w:pPr>
          </w:p>
        </w:tc>
        <w:tc>
          <w:tcPr>
            <w:tcW w:w="604" w:type="dxa"/>
          </w:tcPr>
          <w:p>
            <w:pPr>
              <w:pStyle w:val="8"/>
              <w:spacing w:line="210" w:lineRule="exact"/>
              <w:ind w:left="79"/>
              <w:rPr>
                <w:sz w:val="20"/>
              </w:rPr>
            </w:pPr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4270" w:type="dxa"/>
          </w:tcPr>
          <w:p>
            <w:pPr>
              <w:pStyle w:val="8"/>
              <w:ind w:left="50"/>
              <w:rPr>
                <w:sz w:val="20"/>
              </w:rPr>
            </w:pPr>
            <w:r>
              <w:rPr>
                <w:sz w:val="20"/>
              </w:rPr>
              <w:t>sin(0,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0x7fffe70d8873)</w:t>
            </w:r>
          </w:p>
        </w:tc>
        <w:tc>
          <w:tcPr>
            <w:tcW w:w="833" w:type="dxa"/>
          </w:tcPr>
          <w:p>
            <w:pPr>
              <w:pStyle w:val="8"/>
              <w:ind w:left="321"/>
              <w:rPr>
                <w:sz w:val="20"/>
              </w:rPr>
            </w:pPr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</w:p>
        </w:tc>
        <w:tc>
          <w:tcPr>
            <w:tcW w:w="604" w:type="dxa"/>
          </w:tcPr>
          <w:p>
            <w:pPr>
              <w:pStyle w:val="8"/>
              <w:spacing w:line="240" w:lineRule="auto"/>
              <w:rPr>
                <w:sz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4270" w:type="dxa"/>
          </w:tcPr>
          <w:p>
            <w:pPr>
              <w:pStyle w:val="8"/>
              <w:ind w:left="50"/>
              <w:rPr>
                <w:sz w:val="20"/>
              </w:rPr>
            </w:pPr>
            <w:r>
              <w:rPr>
                <w:sz w:val="20"/>
              </w:rPr>
              <w:t>sin(0,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3,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0x3fb99999a0000000,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0x7fffe70d8873)</w:t>
            </w:r>
          </w:p>
        </w:tc>
        <w:tc>
          <w:tcPr>
            <w:tcW w:w="833" w:type="dxa"/>
          </w:tcPr>
          <w:p>
            <w:pPr>
              <w:pStyle w:val="8"/>
              <w:spacing w:line="240" w:lineRule="auto"/>
              <w:rPr>
                <w:sz w:val="16"/>
              </w:rPr>
            </w:pPr>
          </w:p>
        </w:tc>
        <w:tc>
          <w:tcPr>
            <w:tcW w:w="604" w:type="dxa"/>
          </w:tcPr>
          <w:p>
            <w:pPr>
              <w:pStyle w:val="8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4270" w:type="dxa"/>
          </w:tcPr>
          <w:p>
            <w:pPr>
              <w:pStyle w:val="8"/>
              <w:ind w:left="50"/>
              <w:rPr>
                <w:sz w:val="20"/>
              </w:rPr>
            </w:pPr>
            <w:r>
              <w:rPr>
                <w:sz w:val="20"/>
              </w:rPr>
              <w:t>sin(0,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3,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0x3fc99999a0000000,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0x7fffe70d8873)</w:t>
            </w:r>
          </w:p>
        </w:tc>
        <w:tc>
          <w:tcPr>
            <w:tcW w:w="833" w:type="dxa"/>
          </w:tcPr>
          <w:p>
            <w:pPr>
              <w:pStyle w:val="8"/>
              <w:spacing w:line="240" w:lineRule="auto"/>
              <w:rPr>
                <w:sz w:val="16"/>
              </w:rPr>
            </w:pPr>
          </w:p>
        </w:tc>
        <w:tc>
          <w:tcPr>
            <w:tcW w:w="604" w:type="dxa"/>
          </w:tcPr>
          <w:p>
            <w:pPr>
              <w:pStyle w:val="8"/>
              <w:ind w:right="60"/>
              <w:jc w:val="right"/>
              <w:rPr>
                <w:sz w:val="20"/>
              </w:rPr>
            </w:pP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4270" w:type="dxa"/>
          </w:tcPr>
          <w:p>
            <w:pPr>
              <w:pStyle w:val="8"/>
              <w:ind w:left="50"/>
              <w:rPr>
                <w:sz w:val="20"/>
              </w:rPr>
            </w:pPr>
            <w:r>
              <w:rPr>
                <w:sz w:val="20"/>
              </w:rPr>
              <w:t>sin(0,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0x7fa0d3d721e0,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154)</w:t>
            </w:r>
          </w:p>
        </w:tc>
        <w:tc>
          <w:tcPr>
            <w:tcW w:w="833" w:type="dxa"/>
          </w:tcPr>
          <w:p>
            <w:pPr>
              <w:pStyle w:val="8"/>
              <w:ind w:right="78"/>
              <w:jc w:val="right"/>
              <w:rPr>
                <w:sz w:val="20"/>
              </w:rPr>
            </w:pP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</w:p>
        </w:tc>
        <w:tc>
          <w:tcPr>
            <w:tcW w:w="604" w:type="dxa"/>
          </w:tcPr>
          <w:p>
            <w:pPr>
              <w:pStyle w:val="8"/>
              <w:spacing w:line="240" w:lineRule="auto"/>
              <w:rPr>
                <w:sz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4270" w:type="dxa"/>
          </w:tcPr>
          <w:p>
            <w:pPr>
              <w:pStyle w:val="8"/>
              <w:ind w:left="50"/>
              <w:rPr>
                <w:sz w:val="20"/>
              </w:rPr>
            </w:pPr>
            <w:r>
              <w:rPr>
                <w:sz w:val="20"/>
              </w:rPr>
              <w:t>sin(0,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0x7fa0d3d721e0,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206)</w:t>
            </w:r>
          </w:p>
        </w:tc>
        <w:tc>
          <w:tcPr>
            <w:tcW w:w="833" w:type="dxa"/>
          </w:tcPr>
          <w:p>
            <w:pPr>
              <w:pStyle w:val="8"/>
              <w:ind w:right="90"/>
              <w:jc w:val="right"/>
              <w:rPr>
                <w:sz w:val="20"/>
              </w:rPr>
            </w:pP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</w:p>
        </w:tc>
        <w:tc>
          <w:tcPr>
            <w:tcW w:w="604" w:type="dxa"/>
          </w:tcPr>
          <w:p>
            <w:pPr>
              <w:pStyle w:val="8"/>
              <w:spacing w:line="240" w:lineRule="auto"/>
              <w:rPr>
                <w:sz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4270" w:type="dxa"/>
          </w:tcPr>
          <w:p>
            <w:pPr>
              <w:pStyle w:val="8"/>
              <w:ind w:left="50"/>
              <w:rPr>
                <w:sz w:val="20"/>
              </w:rPr>
            </w:pPr>
            <w:r>
              <w:rPr>
                <w:sz w:val="20"/>
              </w:rPr>
              <w:t>sin(0,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0x7fa0d3d721e0,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258)</w:t>
            </w:r>
          </w:p>
        </w:tc>
        <w:tc>
          <w:tcPr>
            <w:tcW w:w="833" w:type="dxa"/>
          </w:tcPr>
          <w:p>
            <w:pPr>
              <w:pStyle w:val="8"/>
              <w:ind w:right="90"/>
              <w:jc w:val="right"/>
              <w:rPr>
                <w:sz w:val="20"/>
              </w:rPr>
            </w:pP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</w:p>
        </w:tc>
        <w:tc>
          <w:tcPr>
            <w:tcW w:w="604" w:type="dxa"/>
          </w:tcPr>
          <w:p>
            <w:pPr>
              <w:pStyle w:val="8"/>
              <w:spacing w:line="240" w:lineRule="auto"/>
              <w:rPr>
                <w:sz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4270" w:type="dxa"/>
          </w:tcPr>
          <w:p>
            <w:pPr>
              <w:pStyle w:val="8"/>
              <w:ind w:left="50"/>
              <w:rPr>
                <w:sz w:val="20"/>
              </w:rPr>
            </w:pPr>
            <w:r>
              <w:rPr>
                <w:sz w:val="20"/>
              </w:rPr>
              <w:t>sin(0,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0x7fa0d3d721e0,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310)</w:t>
            </w:r>
          </w:p>
        </w:tc>
        <w:tc>
          <w:tcPr>
            <w:tcW w:w="833" w:type="dxa"/>
          </w:tcPr>
          <w:p>
            <w:pPr>
              <w:pStyle w:val="8"/>
              <w:ind w:right="78"/>
              <w:jc w:val="right"/>
              <w:rPr>
                <w:sz w:val="20"/>
              </w:rPr>
            </w:pP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</w:p>
        </w:tc>
        <w:tc>
          <w:tcPr>
            <w:tcW w:w="604" w:type="dxa"/>
          </w:tcPr>
          <w:p>
            <w:pPr>
              <w:pStyle w:val="8"/>
              <w:spacing w:line="240" w:lineRule="auto"/>
              <w:rPr>
                <w:sz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4270" w:type="dxa"/>
          </w:tcPr>
          <w:p>
            <w:pPr>
              <w:pStyle w:val="8"/>
              <w:ind w:left="50"/>
              <w:rPr>
                <w:sz w:val="20"/>
              </w:rPr>
            </w:pPr>
            <w:r>
              <w:rPr>
                <w:sz w:val="20"/>
              </w:rPr>
              <w:t>sin(0,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0x7fa0d3d721e0,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362)</w:t>
            </w:r>
          </w:p>
        </w:tc>
        <w:tc>
          <w:tcPr>
            <w:tcW w:w="833" w:type="dxa"/>
          </w:tcPr>
          <w:p>
            <w:pPr>
              <w:pStyle w:val="8"/>
              <w:ind w:right="90"/>
              <w:jc w:val="right"/>
              <w:rPr>
                <w:sz w:val="20"/>
              </w:rPr>
            </w:pP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</w:p>
        </w:tc>
        <w:tc>
          <w:tcPr>
            <w:tcW w:w="604" w:type="dxa"/>
          </w:tcPr>
          <w:p>
            <w:pPr>
              <w:pStyle w:val="8"/>
              <w:spacing w:line="240" w:lineRule="auto"/>
              <w:rPr>
                <w:sz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4270" w:type="dxa"/>
          </w:tcPr>
          <w:p>
            <w:pPr>
              <w:pStyle w:val="8"/>
              <w:ind w:left="50"/>
              <w:rPr>
                <w:sz w:val="20"/>
              </w:rPr>
            </w:pPr>
            <w:r>
              <w:rPr>
                <w:sz w:val="20"/>
              </w:rPr>
              <w:t>sin(0,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0x7fa0d3d721e0,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410)</w:t>
            </w:r>
          </w:p>
        </w:tc>
        <w:tc>
          <w:tcPr>
            <w:tcW w:w="833" w:type="dxa"/>
          </w:tcPr>
          <w:p>
            <w:pPr>
              <w:pStyle w:val="8"/>
              <w:ind w:right="90"/>
              <w:jc w:val="right"/>
              <w:rPr>
                <w:sz w:val="20"/>
              </w:rPr>
            </w:pP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</w:p>
        </w:tc>
        <w:tc>
          <w:tcPr>
            <w:tcW w:w="604" w:type="dxa"/>
          </w:tcPr>
          <w:p>
            <w:pPr>
              <w:pStyle w:val="8"/>
              <w:spacing w:line="240" w:lineRule="auto"/>
              <w:rPr>
                <w:sz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4270" w:type="dxa"/>
          </w:tcPr>
          <w:p>
            <w:pPr>
              <w:pStyle w:val="8"/>
              <w:ind w:left="50"/>
              <w:rPr>
                <w:sz w:val="20"/>
              </w:rPr>
            </w:pPr>
            <w:r>
              <w:rPr>
                <w:sz w:val="20"/>
              </w:rPr>
              <w:t>sin(0,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0x7fa0d3d721e0,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346)</w:t>
            </w:r>
          </w:p>
        </w:tc>
        <w:tc>
          <w:tcPr>
            <w:tcW w:w="833" w:type="dxa"/>
          </w:tcPr>
          <w:p>
            <w:pPr>
              <w:pStyle w:val="8"/>
              <w:ind w:right="90"/>
              <w:jc w:val="right"/>
              <w:rPr>
                <w:sz w:val="20"/>
              </w:rPr>
            </w:pP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</w:p>
        </w:tc>
        <w:tc>
          <w:tcPr>
            <w:tcW w:w="604" w:type="dxa"/>
          </w:tcPr>
          <w:p>
            <w:pPr>
              <w:pStyle w:val="8"/>
              <w:spacing w:line="240" w:lineRule="auto"/>
              <w:rPr>
                <w:sz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4270" w:type="dxa"/>
          </w:tcPr>
          <w:p>
            <w:pPr>
              <w:pStyle w:val="8"/>
              <w:spacing w:line="219" w:lineRule="exact"/>
              <w:ind w:left="50"/>
              <w:rPr>
                <w:sz w:val="20"/>
              </w:rPr>
            </w:pPr>
            <w:r>
              <w:rPr>
                <w:sz w:val="20"/>
              </w:rPr>
              <w:t>sin(0,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0x7fa0d3d721e0,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294)</w:t>
            </w:r>
          </w:p>
        </w:tc>
        <w:tc>
          <w:tcPr>
            <w:tcW w:w="833" w:type="dxa"/>
          </w:tcPr>
          <w:p>
            <w:pPr>
              <w:pStyle w:val="8"/>
              <w:spacing w:line="219" w:lineRule="exact"/>
              <w:ind w:right="90"/>
              <w:jc w:val="right"/>
              <w:rPr>
                <w:sz w:val="20"/>
              </w:rPr>
            </w:pP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</w:p>
        </w:tc>
        <w:tc>
          <w:tcPr>
            <w:tcW w:w="604" w:type="dxa"/>
          </w:tcPr>
          <w:p>
            <w:pPr>
              <w:pStyle w:val="8"/>
              <w:spacing w:line="240" w:lineRule="auto"/>
              <w:rPr>
                <w:sz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4270" w:type="dxa"/>
          </w:tcPr>
          <w:p>
            <w:pPr>
              <w:pStyle w:val="8"/>
              <w:ind w:left="50"/>
              <w:rPr>
                <w:sz w:val="20"/>
              </w:rPr>
            </w:pPr>
            <w:r>
              <w:rPr>
                <w:sz w:val="20"/>
              </w:rPr>
              <w:t>sin(0,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0x7fa0d3d721e0,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242)</w:t>
            </w:r>
          </w:p>
        </w:tc>
        <w:tc>
          <w:tcPr>
            <w:tcW w:w="833" w:type="dxa"/>
          </w:tcPr>
          <w:p>
            <w:pPr>
              <w:pStyle w:val="8"/>
              <w:ind w:right="90"/>
              <w:jc w:val="right"/>
              <w:rPr>
                <w:sz w:val="20"/>
              </w:rPr>
            </w:pP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</w:p>
        </w:tc>
        <w:tc>
          <w:tcPr>
            <w:tcW w:w="604" w:type="dxa"/>
          </w:tcPr>
          <w:p>
            <w:pPr>
              <w:pStyle w:val="8"/>
              <w:spacing w:line="240" w:lineRule="auto"/>
              <w:rPr>
                <w:sz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4270" w:type="dxa"/>
          </w:tcPr>
          <w:p>
            <w:pPr>
              <w:pStyle w:val="8"/>
              <w:ind w:left="50"/>
              <w:rPr>
                <w:sz w:val="20"/>
              </w:rPr>
            </w:pPr>
            <w:r>
              <w:rPr>
                <w:sz w:val="20"/>
              </w:rPr>
              <w:t>sin(0,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0x7fa0d3d721e0,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190)</w:t>
            </w:r>
          </w:p>
        </w:tc>
        <w:tc>
          <w:tcPr>
            <w:tcW w:w="833" w:type="dxa"/>
          </w:tcPr>
          <w:p>
            <w:pPr>
              <w:pStyle w:val="8"/>
              <w:ind w:right="90"/>
              <w:jc w:val="right"/>
              <w:rPr>
                <w:sz w:val="20"/>
              </w:rPr>
            </w:pP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</w:p>
        </w:tc>
        <w:tc>
          <w:tcPr>
            <w:tcW w:w="604" w:type="dxa"/>
          </w:tcPr>
          <w:p>
            <w:pPr>
              <w:pStyle w:val="8"/>
              <w:spacing w:line="240" w:lineRule="auto"/>
              <w:rPr>
                <w:sz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4270" w:type="dxa"/>
          </w:tcPr>
          <w:p>
            <w:pPr>
              <w:pStyle w:val="8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sin(0,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0x7fa0d3d721e0,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142)</w:t>
            </w:r>
          </w:p>
        </w:tc>
        <w:tc>
          <w:tcPr>
            <w:tcW w:w="833" w:type="dxa"/>
          </w:tcPr>
          <w:p>
            <w:pPr>
              <w:pStyle w:val="8"/>
              <w:spacing w:line="210" w:lineRule="exact"/>
              <w:ind w:right="89"/>
              <w:jc w:val="right"/>
              <w:rPr>
                <w:sz w:val="20"/>
              </w:rPr>
            </w:pP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</w:p>
        </w:tc>
        <w:tc>
          <w:tcPr>
            <w:tcW w:w="604" w:type="dxa"/>
          </w:tcPr>
          <w:p>
            <w:pPr>
              <w:pStyle w:val="8"/>
              <w:spacing w:line="240" w:lineRule="auto"/>
              <w:rPr>
                <w:sz w:val="16"/>
              </w:rPr>
            </w:pPr>
          </w:p>
        </w:tc>
      </w:tr>
    </w:tbl>
    <w:p>
      <w:pPr>
        <w:spacing w:after="0" w:line="240" w:lineRule="auto"/>
        <w:rPr>
          <w:sz w:val="16"/>
        </w:rPr>
        <w:sectPr>
          <w:pgSz w:w="11910" w:h="16840"/>
          <w:pgMar w:top="1040" w:right="740" w:bottom="280" w:left="1540" w:header="720" w:footer="720" w:gutter="0"/>
          <w:cols w:space="720" w:num="1"/>
        </w:sectPr>
      </w:pPr>
    </w:p>
    <w:tbl>
      <w:tblPr>
        <w:tblStyle w:val="4"/>
        <w:tblW w:w="0" w:type="auto"/>
        <w:tblInd w:w="11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31"/>
        <w:gridCol w:w="14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3631" w:type="dxa"/>
          </w:tcPr>
          <w:p>
            <w:pPr>
              <w:pStyle w:val="8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sin(0,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0x7fa0d3d721e0,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90)</w:t>
            </w:r>
          </w:p>
        </w:tc>
        <w:tc>
          <w:tcPr>
            <w:tcW w:w="1441" w:type="dxa"/>
          </w:tcPr>
          <w:p>
            <w:pPr>
              <w:pStyle w:val="8"/>
              <w:spacing w:line="210" w:lineRule="exact"/>
              <w:ind w:right="108"/>
              <w:jc w:val="right"/>
              <w:rPr>
                <w:sz w:val="20"/>
              </w:rPr>
            </w:pPr>
            <w:r>
              <w:rPr>
                <w:sz w:val="20"/>
              </w:rPr>
              <w:t>=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3631" w:type="dxa"/>
          </w:tcPr>
          <w:p>
            <w:pPr>
              <w:pStyle w:val="8"/>
              <w:ind w:left="50"/>
              <w:rPr>
                <w:sz w:val="20"/>
              </w:rPr>
            </w:pPr>
            <w:r>
              <w:rPr>
                <w:sz w:val="20"/>
              </w:rPr>
              <w:t>sin(0,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0x7fa0d3d721e0,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38)</w:t>
            </w:r>
          </w:p>
        </w:tc>
        <w:tc>
          <w:tcPr>
            <w:tcW w:w="1441" w:type="dxa"/>
          </w:tcPr>
          <w:p>
            <w:pPr>
              <w:pStyle w:val="8"/>
              <w:ind w:right="108"/>
              <w:jc w:val="right"/>
              <w:rPr>
                <w:sz w:val="20"/>
              </w:rPr>
            </w:pPr>
            <w:r>
              <w:rPr>
                <w:sz w:val="20"/>
              </w:rPr>
              <w:t>=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3631" w:type="dxa"/>
          </w:tcPr>
          <w:p>
            <w:pPr>
              <w:pStyle w:val="8"/>
              <w:ind w:left="50"/>
              <w:rPr>
                <w:sz w:val="20"/>
              </w:rPr>
            </w:pPr>
            <w:r>
              <w:rPr>
                <w:sz w:val="20"/>
              </w:rPr>
              <w:t>sin(0,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0x7fa0d3d721e0,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18)</w:t>
            </w:r>
          </w:p>
        </w:tc>
        <w:tc>
          <w:tcPr>
            <w:tcW w:w="1441" w:type="dxa"/>
          </w:tcPr>
          <w:p>
            <w:pPr>
              <w:pStyle w:val="8"/>
              <w:ind w:right="95"/>
              <w:jc w:val="right"/>
              <w:rPr>
                <w:sz w:val="20"/>
              </w:rPr>
            </w:pPr>
            <w:r>
              <w:rPr>
                <w:sz w:val="20"/>
              </w:rPr>
              <w:t>=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3631" w:type="dxa"/>
          </w:tcPr>
          <w:p>
            <w:pPr>
              <w:pStyle w:val="8"/>
              <w:ind w:left="50"/>
              <w:rPr>
                <w:sz w:val="20"/>
              </w:rPr>
            </w:pPr>
            <w:r>
              <w:rPr>
                <w:sz w:val="20"/>
              </w:rPr>
              <w:t>sin(0,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0x7fa0d3d721e0,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70)</w:t>
            </w:r>
          </w:p>
        </w:tc>
        <w:tc>
          <w:tcPr>
            <w:tcW w:w="1441" w:type="dxa"/>
          </w:tcPr>
          <w:p>
            <w:pPr>
              <w:pStyle w:val="8"/>
              <w:ind w:right="108"/>
              <w:jc w:val="right"/>
              <w:rPr>
                <w:sz w:val="20"/>
              </w:rPr>
            </w:pPr>
            <w:r>
              <w:rPr>
                <w:sz w:val="20"/>
              </w:rPr>
              <w:t>=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3631" w:type="dxa"/>
          </w:tcPr>
          <w:p>
            <w:pPr>
              <w:pStyle w:val="8"/>
              <w:ind w:left="50"/>
              <w:rPr>
                <w:sz w:val="20"/>
              </w:rPr>
            </w:pPr>
            <w:r>
              <w:rPr>
                <w:sz w:val="20"/>
              </w:rPr>
              <w:t>sin(0,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0x7fa0d3d721e0,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118)</w:t>
            </w:r>
          </w:p>
        </w:tc>
        <w:tc>
          <w:tcPr>
            <w:tcW w:w="1441" w:type="dxa"/>
          </w:tcPr>
          <w:p>
            <w:pPr>
              <w:pStyle w:val="8"/>
              <w:ind w:right="66"/>
              <w:jc w:val="right"/>
              <w:rPr>
                <w:sz w:val="20"/>
              </w:rPr>
            </w:pP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3631" w:type="dxa"/>
          </w:tcPr>
          <w:p>
            <w:pPr>
              <w:pStyle w:val="8"/>
              <w:ind w:left="50"/>
              <w:rPr>
                <w:sz w:val="20"/>
              </w:rPr>
            </w:pPr>
            <w:r>
              <w:rPr>
                <w:sz w:val="20"/>
              </w:rPr>
              <w:t>sin(0,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0x7fa0d3d721e0,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170)</w:t>
            </w:r>
          </w:p>
        </w:tc>
        <w:tc>
          <w:tcPr>
            <w:tcW w:w="1441" w:type="dxa"/>
          </w:tcPr>
          <w:p>
            <w:pPr>
              <w:pStyle w:val="8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3631" w:type="dxa"/>
          </w:tcPr>
          <w:p>
            <w:pPr>
              <w:pStyle w:val="8"/>
              <w:ind w:left="50"/>
              <w:rPr>
                <w:sz w:val="20"/>
              </w:rPr>
            </w:pPr>
            <w:r>
              <w:rPr>
                <w:sz w:val="20"/>
              </w:rPr>
              <w:t>sin(0,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0x7fa0d3d721e0,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222)</w:t>
            </w:r>
          </w:p>
        </w:tc>
        <w:tc>
          <w:tcPr>
            <w:tcW w:w="1441" w:type="dxa"/>
          </w:tcPr>
          <w:p>
            <w:pPr>
              <w:pStyle w:val="8"/>
              <w:ind w:right="59"/>
              <w:jc w:val="right"/>
              <w:rPr>
                <w:sz w:val="20"/>
              </w:rPr>
            </w:pP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3631" w:type="dxa"/>
          </w:tcPr>
          <w:p>
            <w:pPr>
              <w:pStyle w:val="8"/>
              <w:ind w:left="50"/>
              <w:rPr>
                <w:sz w:val="20"/>
              </w:rPr>
            </w:pPr>
            <w:r>
              <w:rPr>
                <w:sz w:val="20"/>
              </w:rPr>
              <w:t>sin(0,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0x7fa0d3d721e0,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274)</w:t>
            </w:r>
          </w:p>
        </w:tc>
        <w:tc>
          <w:tcPr>
            <w:tcW w:w="1441" w:type="dxa"/>
          </w:tcPr>
          <w:p>
            <w:pPr>
              <w:pStyle w:val="8"/>
              <w:ind w:right="59"/>
              <w:jc w:val="right"/>
              <w:rPr>
                <w:sz w:val="20"/>
              </w:rPr>
            </w:pP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3631" w:type="dxa"/>
          </w:tcPr>
          <w:p>
            <w:pPr>
              <w:pStyle w:val="8"/>
              <w:ind w:left="50"/>
              <w:rPr>
                <w:sz w:val="20"/>
              </w:rPr>
            </w:pPr>
            <w:r>
              <w:rPr>
                <w:sz w:val="20"/>
              </w:rPr>
              <w:t>sin(0,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0x7fa0d3d721e0,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326)</w:t>
            </w:r>
          </w:p>
        </w:tc>
        <w:tc>
          <w:tcPr>
            <w:tcW w:w="1441" w:type="dxa"/>
          </w:tcPr>
          <w:p>
            <w:pPr>
              <w:pStyle w:val="8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=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3631" w:type="dxa"/>
          </w:tcPr>
          <w:p>
            <w:pPr>
              <w:pStyle w:val="8"/>
              <w:ind w:left="50"/>
              <w:rPr>
                <w:sz w:val="20"/>
              </w:rPr>
            </w:pPr>
            <w:r>
              <w:rPr>
                <w:sz w:val="20"/>
              </w:rPr>
              <w:t>sin(0,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0x7fa0d3d721e0,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374)</w:t>
            </w:r>
          </w:p>
        </w:tc>
        <w:tc>
          <w:tcPr>
            <w:tcW w:w="1441" w:type="dxa"/>
          </w:tcPr>
          <w:p>
            <w:pPr>
              <w:pStyle w:val="8"/>
              <w:ind w:right="59"/>
              <w:jc w:val="right"/>
              <w:rPr>
                <w:sz w:val="20"/>
              </w:rPr>
            </w:pP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3631" w:type="dxa"/>
          </w:tcPr>
          <w:p>
            <w:pPr>
              <w:pStyle w:val="8"/>
              <w:ind w:left="50"/>
              <w:rPr>
                <w:sz w:val="20"/>
              </w:rPr>
            </w:pPr>
            <w:r>
              <w:rPr>
                <w:sz w:val="20"/>
              </w:rPr>
              <w:t>sin(0,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0x7fa0d3d721e0,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426)</w:t>
            </w:r>
          </w:p>
        </w:tc>
        <w:tc>
          <w:tcPr>
            <w:tcW w:w="1441" w:type="dxa"/>
          </w:tcPr>
          <w:p>
            <w:pPr>
              <w:pStyle w:val="8"/>
              <w:ind w:right="59"/>
              <w:jc w:val="right"/>
              <w:rPr>
                <w:sz w:val="20"/>
              </w:rPr>
            </w:pP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3631" w:type="dxa"/>
          </w:tcPr>
          <w:p>
            <w:pPr>
              <w:pStyle w:val="8"/>
              <w:ind w:left="50"/>
              <w:rPr>
                <w:sz w:val="20"/>
              </w:rPr>
            </w:pPr>
            <w:r>
              <w:rPr>
                <w:sz w:val="20"/>
              </w:rPr>
              <w:t>sin(0,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0x7fa0d3d721e0,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330)</w:t>
            </w:r>
          </w:p>
        </w:tc>
        <w:tc>
          <w:tcPr>
            <w:tcW w:w="1441" w:type="dxa"/>
          </w:tcPr>
          <w:p>
            <w:pPr>
              <w:pStyle w:val="8"/>
              <w:ind w:right="59"/>
              <w:jc w:val="right"/>
              <w:rPr>
                <w:sz w:val="20"/>
              </w:rPr>
            </w:pP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3631" w:type="dxa"/>
          </w:tcPr>
          <w:p>
            <w:pPr>
              <w:pStyle w:val="8"/>
              <w:ind w:left="50"/>
              <w:rPr>
                <w:sz w:val="20"/>
              </w:rPr>
            </w:pPr>
            <w:r>
              <w:rPr>
                <w:sz w:val="20"/>
              </w:rPr>
              <w:t>sin(0,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0x7fa0d3d721e0,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278)</w:t>
            </w:r>
          </w:p>
        </w:tc>
        <w:tc>
          <w:tcPr>
            <w:tcW w:w="1441" w:type="dxa"/>
          </w:tcPr>
          <w:p>
            <w:pPr>
              <w:pStyle w:val="8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3631" w:type="dxa"/>
          </w:tcPr>
          <w:p>
            <w:pPr>
              <w:pStyle w:val="8"/>
              <w:ind w:left="50"/>
              <w:rPr>
                <w:sz w:val="20"/>
              </w:rPr>
            </w:pPr>
            <w:r>
              <w:rPr>
                <w:sz w:val="20"/>
              </w:rPr>
              <w:t>sin(0,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0x7fa0d3d721e0,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230)</w:t>
            </w:r>
          </w:p>
        </w:tc>
        <w:tc>
          <w:tcPr>
            <w:tcW w:w="1441" w:type="dxa"/>
          </w:tcPr>
          <w:p>
            <w:pPr>
              <w:pStyle w:val="8"/>
              <w:ind w:right="59"/>
              <w:jc w:val="right"/>
              <w:rPr>
                <w:sz w:val="20"/>
              </w:rPr>
            </w:pP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3631" w:type="dxa"/>
          </w:tcPr>
          <w:p>
            <w:pPr>
              <w:pStyle w:val="8"/>
              <w:ind w:left="50"/>
              <w:rPr>
                <w:sz w:val="20"/>
              </w:rPr>
            </w:pPr>
            <w:r>
              <w:rPr>
                <w:sz w:val="20"/>
              </w:rPr>
              <w:t>sin(0,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0x7fa0d3d721e0,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178)</w:t>
            </w:r>
          </w:p>
        </w:tc>
        <w:tc>
          <w:tcPr>
            <w:tcW w:w="1441" w:type="dxa"/>
          </w:tcPr>
          <w:p>
            <w:pPr>
              <w:pStyle w:val="8"/>
              <w:ind w:right="59"/>
              <w:jc w:val="right"/>
              <w:rPr>
                <w:sz w:val="20"/>
              </w:rPr>
            </w:pP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3631" w:type="dxa"/>
          </w:tcPr>
          <w:p>
            <w:pPr>
              <w:pStyle w:val="8"/>
              <w:ind w:left="50"/>
              <w:rPr>
                <w:sz w:val="20"/>
              </w:rPr>
            </w:pPr>
            <w:r>
              <w:rPr>
                <w:sz w:val="20"/>
              </w:rPr>
              <w:t>sin(0,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0x7fa0d3d721e0,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126)</w:t>
            </w:r>
          </w:p>
        </w:tc>
        <w:tc>
          <w:tcPr>
            <w:tcW w:w="1441" w:type="dxa"/>
          </w:tcPr>
          <w:p>
            <w:pPr>
              <w:pStyle w:val="8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3631" w:type="dxa"/>
          </w:tcPr>
          <w:p>
            <w:pPr>
              <w:pStyle w:val="8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sin(0,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0x7fa0d3d721e0,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74)</w:t>
            </w:r>
          </w:p>
        </w:tc>
        <w:tc>
          <w:tcPr>
            <w:tcW w:w="1441" w:type="dxa"/>
          </w:tcPr>
          <w:p>
            <w:pPr>
              <w:pStyle w:val="8"/>
              <w:spacing w:line="210" w:lineRule="exact"/>
              <w:ind w:right="108"/>
              <w:jc w:val="right"/>
              <w:rPr>
                <w:sz w:val="20"/>
              </w:rPr>
            </w:pPr>
            <w:r>
              <w:rPr>
                <w:sz w:val="20"/>
              </w:rPr>
              <w:t>=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</w:p>
        </w:tc>
      </w:tr>
    </w:tbl>
    <w:p>
      <w:pPr>
        <w:tabs>
          <w:tab w:val="left" w:pos="5980"/>
        </w:tabs>
        <w:spacing w:before="4"/>
        <w:ind w:left="162" w:right="0" w:firstLine="0"/>
        <w:jc w:val="left"/>
        <w:rPr>
          <w:sz w:val="20"/>
        </w:rPr>
      </w:pP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 xml:space="preserve">  </w:t>
      </w:r>
      <w:r>
        <w:rPr>
          <w:spacing w:val="1"/>
          <w:sz w:val="20"/>
          <w:u w:val="single"/>
        </w:rPr>
        <w:t xml:space="preserve"> </w:t>
      </w:r>
      <w:r>
        <w:rPr>
          <w:sz w:val="20"/>
        </w:rPr>
        <w:t>printf_chk(1,</w:t>
      </w:r>
      <w:r>
        <w:rPr>
          <w:spacing w:val="-6"/>
          <w:sz w:val="20"/>
        </w:rPr>
        <w:t xml:space="preserve"> </w:t>
      </w:r>
      <w:r>
        <w:rPr>
          <w:sz w:val="20"/>
        </w:rPr>
        <w:t>0x7fa0d4400d28,</w:t>
      </w:r>
      <w:r>
        <w:rPr>
          <w:spacing w:val="-4"/>
          <w:sz w:val="20"/>
        </w:rPr>
        <w:t xml:space="preserve"> </w:t>
      </w:r>
      <w:r>
        <w:rPr>
          <w:sz w:val="20"/>
        </w:rPr>
        <w:t>0x4008cccc60000000,</w:t>
      </w:r>
      <w:r>
        <w:rPr>
          <w:spacing w:val="-4"/>
          <w:sz w:val="20"/>
        </w:rPr>
        <w:t xml:space="preserve"> </w:t>
      </w:r>
      <w:r>
        <w:rPr>
          <w:sz w:val="20"/>
        </w:rPr>
        <w:t>74)</w:t>
      </w:r>
      <w:r>
        <w:rPr>
          <w:sz w:val="20"/>
        </w:rPr>
        <w:tab/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17</w:t>
      </w:r>
    </w:p>
    <w:p>
      <w:pPr>
        <w:tabs>
          <w:tab w:val="left" w:pos="6350"/>
        </w:tabs>
        <w:spacing w:before="10"/>
        <w:ind w:left="162" w:right="0" w:firstLine="0"/>
        <w:jc w:val="left"/>
        <w:rPr>
          <w:sz w:val="20"/>
        </w:rPr>
      </w:pP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 xml:space="preserve">  </w:t>
      </w:r>
      <w:r>
        <w:rPr>
          <w:spacing w:val="1"/>
          <w:sz w:val="20"/>
          <w:u w:val="single"/>
        </w:rPr>
        <w:t xml:space="preserve"> </w:t>
      </w:r>
      <w:r>
        <w:rPr>
          <w:sz w:val="20"/>
        </w:rPr>
        <w:t>isoc99_scanf(0x7fa0d4400d47,</w:t>
      </w:r>
      <w:r>
        <w:rPr>
          <w:spacing w:val="-7"/>
          <w:sz w:val="20"/>
        </w:rPr>
        <w:t xml:space="preserve"> </w:t>
      </w:r>
      <w:r>
        <w:rPr>
          <w:sz w:val="20"/>
        </w:rPr>
        <w:t>0x7fffe70d8dc4,</w:t>
      </w:r>
      <w:r>
        <w:rPr>
          <w:spacing w:val="-6"/>
          <w:sz w:val="20"/>
        </w:rPr>
        <w:t xml:space="preserve"> </w:t>
      </w:r>
      <w:r>
        <w:rPr>
          <w:sz w:val="20"/>
        </w:rPr>
        <w:t>0x7fa0d3c4d8c0,</w:t>
      </w:r>
      <w:r>
        <w:rPr>
          <w:spacing w:val="3"/>
          <w:sz w:val="20"/>
        </w:rPr>
        <w:t xml:space="preserve"> </w:t>
      </w:r>
      <w:r>
        <w:rPr>
          <w:sz w:val="20"/>
        </w:rPr>
        <w:t>0)</w:t>
      </w:r>
      <w:r>
        <w:rPr>
          <w:sz w:val="20"/>
        </w:rPr>
        <w:tab/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1</w:t>
      </w:r>
    </w:p>
    <w:p>
      <w:pPr>
        <w:tabs>
          <w:tab w:val="left" w:pos="5771"/>
        </w:tabs>
        <w:spacing w:before="10"/>
        <w:ind w:left="162" w:right="0" w:firstLine="0"/>
        <w:jc w:val="left"/>
        <w:rPr>
          <w:sz w:val="20"/>
        </w:rPr>
      </w:pP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 xml:space="preserve">  </w:t>
      </w:r>
      <w:r>
        <w:rPr>
          <w:spacing w:val="1"/>
          <w:sz w:val="20"/>
          <w:u w:val="single"/>
        </w:rPr>
        <w:t xml:space="preserve"> </w:t>
      </w:r>
      <w:r>
        <w:rPr>
          <w:sz w:val="20"/>
        </w:rPr>
        <w:t>printf_chk(1,</w:t>
      </w:r>
      <w:r>
        <w:rPr>
          <w:spacing w:val="-5"/>
          <w:sz w:val="20"/>
        </w:rPr>
        <w:t xml:space="preserve"> </w:t>
      </w:r>
      <w:r>
        <w:rPr>
          <w:sz w:val="20"/>
        </w:rPr>
        <w:t>0x7fa0d4400d65,</w:t>
      </w:r>
      <w:r>
        <w:rPr>
          <w:spacing w:val="-3"/>
          <w:sz w:val="20"/>
        </w:rPr>
        <w:t xml:space="preserve"> </w:t>
      </w:r>
      <w:r>
        <w:rPr>
          <w:sz w:val="20"/>
        </w:rPr>
        <w:t>0x7fa0d3c4d8d0,</w:t>
      </w:r>
      <w:r>
        <w:rPr>
          <w:spacing w:val="-4"/>
          <w:sz w:val="20"/>
        </w:rPr>
        <w:t xml:space="preserve"> </w:t>
      </w:r>
      <w:r>
        <w:rPr>
          <w:sz w:val="20"/>
        </w:rPr>
        <w:t>16)</w:t>
      </w:r>
      <w:r>
        <w:rPr>
          <w:sz w:val="20"/>
        </w:rPr>
        <w:tab/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14</w:t>
      </w:r>
    </w:p>
    <w:p>
      <w:pPr>
        <w:tabs>
          <w:tab w:val="left" w:pos="6351"/>
        </w:tabs>
        <w:spacing w:before="10"/>
        <w:ind w:left="162" w:right="0" w:firstLine="0"/>
        <w:jc w:val="left"/>
        <w:rPr>
          <w:sz w:val="20"/>
        </w:rPr>
      </w:pP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 xml:space="preserve">  </w:t>
      </w:r>
      <w:r>
        <w:rPr>
          <w:spacing w:val="1"/>
          <w:sz w:val="20"/>
          <w:u w:val="single"/>
        </w:rPr>
        <w:t xml:space="preserve"> </w:t>
      </w:r>
      <w:r>
        <w:rPr>
          <w:sz w:val="20"/>
        </w:rPr>
        <w:t>isoc99_scanf(0x7fa0d4400d74,</w:t>
      </w:r>
      <w:r>
        <w:rPr>
          <w:spacing w:val="-8"/>
          <w:sz w:val="20"/>
        </w:rPr>
        <w:t xml:space="preserve"> </w:t>
      </w:r>
      <w:r>
        <w:rPr>
          <w:sz w:val="20"/>
        </w:rPr>
        <w:t>0x7fffe70d8dd0,</w:t>
      </w:r>
      <w:r>
        <w:rPr>
          <w:spacing w:val="-5"/>
          <w:sz w:val="20"/>
        </w:rPr>
        <w:t xml:space="preserve"> </w:t>
      </w:r>
      <w:r>
        <w:rPr>
          <w:sz w:val="20"/>
        </w:rPr>
        <w:t>0x7fa0d3c4d8c0,</w:t>
      </w:r>
      <w:r>
        <w:rPr>
          <w:spacing w:val="-6"/>
          <w:sz w:val="20"/>
        </w:rPr>
        <w:t xml:space="preserve"> </w:t>
      </w:r>
      <w:r>
        <w:rPr>
          <w:sz w:val="20"/>
        </w:rPr>
        <w:t>0)</w:t>
      </w:r>
      <w:r>
        <w:rPr>
          <w:sz w:val="20"/>
        </w:rPr>
        <w:tab/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1</w:t>
      </w:r>
    </w:p>
    <w:p>
      <w:pPr>
        <w:tabs>
          <w:tab w:val="left" w:pos="5406"/>
        </w:tabs>
        <w:spacing w:before="10"/>
        <w:ind w:left="162" w:right="0" w:firstLine="0"/>
        <w:jc w:val="left"/>
        <w:rPr>
          <w:sz w:val="20"/>
        </w:rPr>
      </w:pPr>
      <w:r>
        <w:rPr>
          <w:sz w:val="20"/>
        </w:rPr>
        <w:t>pow(0,</w:t>
      </w:r>
      <w:r>
        <w:rPr>
          <w:spacing w:val="-6"/>
          <w:sz w:val="20"/>
        </w:rPr>
        <w:t xml:space="preserve"> </w:t>
      </w:r>
      <w:r>
        <w:rPr>
          <w:sz w:val="20"/>
        </w:rPr>
        <w:t>1,</w:t>
      </w:r>
      <w:r>
        <w:rPr>
          <w:spacing w:val="-3"/>
          <w:sz w:val="20"/>
        </w:rPr>
        <w:t xml:space="preserve"> </w:t>
      </w:r>
      <w:r>
        <w:rPr>
          <w:sz w:val="20"/>
        </w:rPr>
        <w:t>0x7fa0d3c4d8d0,</w:t>
      </w:r>
      <w:r>
        <w:rPr>
          <w:spacing w:val="-5"/>
          <w:sz w:val="20"/>
        </w:rPr>
        <w:t xml:space="preserve"> </w:t>
      </w:r>
      <w:r>
        <w:rPr>
          <w:sz w:val="20"/>
        </w:rPr>
        <w:t>0x7fffe70d8871)</w:t>
      </w:r>
      <w:r>
        <w:rPr>
          <w:sz w:val="20"/>
        </w:rPr>
        <w:tab/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0</w:t>
      </w:r>
    </w:p>
    <w:p>
      <w:pPr>
        <w:tabs>
          <w:tab w:val="left" w:pos="6074"/>
        </w:tabs>
        <w:spacing w:before="10" w:line="249" w:lineRule="auto"/>
        <w:ind w:left="162" w:right="2984" w:firstLine="0"/>
        <w:jc w:val="left"/>
        <w:rPr>
          <w:sz w:val="20"/>
        </w:rPr>
      </w:pP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 xml:space="preserve">  </w:t>
      </w:r>
      <w:r>
        <w:rPr>
          <w:spacing w:val="1"/>
          <w:sz w:val="20"/>
          <w:u w:val="single"/>
        </w:rPr>
        <w:t xml:space="preserve"> </w:t>
      </w:r>
      <w:r>
        <w:rPr>
          <w:sz w:val="20"/>
        </w:rPr>
        <w:t>printf_chk(1,</w:t>
      </w:r>
      <w:r>
        <w:rPr>
          <w:spacing w:val="-6"/>
          <w:sz w:val="20"/>
        </w:rPr>
        <w:t xml:space="preserve"> </w:t>
      </w:r>
      <w:r>
        <w:rPr>
          <w:sz w:val="20"/>
        </w:rPr>
        <w:t>0x7fa0d4400d28,</w:t>
      </w:r>
      <w:r>
        <w:rPr>
          <w:spacing w:val="-4"/>
          <w:sz w:val="20"/>
        </w:rPr>
        <w:t xml:space="preserve"> </w:t>
      </w:r>
      <w:r>
        <w:rPr>
          <w:sz w:val="20"/>
        </w:rPr>
        <w:t>0x4000000000000000,</w:t>
      </w:r>
      <w:r>
        <w:rPr>
          <w:spacing w:val="-5"/>
          <w:sz w:val="20"/>
        </w:rPr>
        <w:t xml:space="preserve"> </w:t>
      </w:r>
      <w:r>
        <w:rPr>
          <w:sz w:val="20"/>
        </w:rPr>
        <w:t>561)</w:t>
      </w:r>
      <w:r>
        <w:rPr>
          <w:sz w:val="20"/>
        </w:rPr>
        <w:tab/>
      </w:r>
      <w:r>
        <w:rPr>
          <w:sz w:val="20"/>
        </w:rPr>
        <w:t>= 17</w:t>
      </w:r>
      <w:r>
        <w:rPr>
          <w:spacing w:val="1"/>
          <w:sz w:val="20"/>
        </w:rPr>
        <w:t xml:space="preserve"> </w:t>
      </w:r>
      <w:r>
        <w:rPr>
          <w:sz w:val="20"/>
        </w:rPr>
        <w:t>lina_tucha@LAPTOP-44CRFC1U:~/labs/os/lab5$ ltrace -o ltrace.log ./solution3</w:t>
      </w:r>
      <w:r>
        <w:rPr>
          <w:spacing w:val="-47"/>
          <w:sz w:val="20"/>
        </w:rPr>
        <w:t xml:space="preserve"> </w:t>
      </w:r>
      <w:r>
        <w:rPr>
          <w:sz w:val="20"/>
        </w:rPr>
        <w:t>3</w:t>
      </w:r>
    </w:p>
    <w:p>
      <w:pPr>
        <w:spacing w:before="3"/>
        <w:ind w:left="162" w:right="0" w:firstLine="0"/>
        <w:jc w:val="left"/>
        <w:rPr>
          <w:sz w:val="20"/>
        </w:rPr>
      </w:pPr>
      <w:r>
        <w:rPr>
          <w:sz w:val="20"/>
        </w:rPr>
        <w:t>Enter number:</w:t>
      </w:r>
      <w:r>
        <w:rPr>
          <w:spacing w:val="-2"/>
          <w:sz w:val="20"/>
        </w:rPr>
        <w:t xml:space="preserve"> </w:t>
      </w:r>
      <w:r>
        <w:rPr>
          <w:sz w:val="20"/>
        </w:rPr>
        <w:t>3</w:t>
      </w:r>
    </w:p>
    <w:p>
      <w:pPr>
        <w:spacing w:before="10"/>
        <w:ind w:left="162" w:right="0" w:firstLine="0"/>
        <w:jc w:val="left"/>
        <w:rPr>
          <w:sz w:val="20"/>
        </w:rPr>
      </w:pPr>
      <w:r>
        <w:rPr>
          <w:sz w:val="20"/>
        </w:rPr>
        <w:t>Result:</w:t>
      </w:r>
      <w:r>
        <w:rPr>
          <w:spacing w:val="-2"/>
          <w:sz w:val="20"/>
        </w:rPr>
        <w:t xml:space="preserve"> </w:t>
      </w:r>
      <w:r>
        <w:rPr>
          <w:sz w:val="20"/>
        </w:rPr>
        <w:t>2.370370</w:t>
      </w:r>
    </w:p>
    <w:p>
      <w:pPr>
        <w:spacing w:before="10"/>
        <w:ind w:left="162" w:right="0" w:firstLine="0"/>
        <w:jc w:val="left"/>
        <w:rPr>
          <w:sz w:val="20"/>
        </w:rPr>
      </w:pPr>
      <w:r>
        <w:rPr>
          <w:w w:val="99"/>
          <w:sz w:val="20"/>
        </w:rPr>
        <w:t>0</w:t>
      </w:r>
    </w:p>
    <w:p>
      <w:pPr>
        <w:spacing w:before="10"/>
        <w:ind w:left="162" w:right="0" w:firstLine="0"/>
        <w:jc w:val="left"/>
        <w:rPr>
          <w:sz w:val="20"/>
        </w:rPr>
      </w:pPr>
      <w:r>
        <w:rPr>
          <w:w w:val="99"/>
          <w:sz w:val="20"/>
        </w:rPr>
        <w:t>3</w:t>
      </w:r>
    </w:p>
    <w:p>
      <w:pPr>
        <w:spacing w:before="10"/>
        <w:ind w:left="162" w:right="0" w:firstLine="0"/>
        <w:jc w:val="left"/>
        <w:rPr>
          <w:sz w:val="20"/>
        </w:rPr>
      </w:pPr>
      <w:r>
        <w:rPr>
          <w:sz w:val="20"/>
        </w:rPr>
        <w:t>Enter number:</w:t>
      </w:r>
      <w:r>
        <w:rPr>
          <w:spacing w:val="-2"/>
          <w:sz w:val="20"/>
        </w:rPr>
        <w:t xml:space="preserve"> </w:t>
      </w:r>
      <w:r>
        <w:rPr>
          <w:sz w:val="20"/>
        </w:rPr>
        <w:t>3</w:t>
      </w:r>
    </w:p>
    <w:p>
      <w:pPr>
        <w:spacing w:before="10"/>
        <w:ind w:left="162" w:right="0" w:firstLine="0"/>
        <w:jc w:val="left"/>
        <w:rPr>
          <w:sz w:val="20"/>
        </w:rPr>
      </w:pPr>
      <w:r>
        <w:rPr>
          <w:sz w:val="20"/>
        </w:rPr>
        <w:t>Result:</w:t>
      </w:r>
      <w:r>
        <w:rPr>
          <w:spacing w:val="-2"/>
          <w:sz w:val="20"/>
        </w:rPr>
        <w:t xml:space="preserve"> </w:t>
      </w:r>
      <w:r>
        <w:rPr>
          <w:sz w:val="20"/>
        </w:rPr>
        <w:t>2.666667</w:t>
      </w:r>
    </w:p>
    <w:p>
      <w:pPr>
        <w:tabs>
          <w:tab w:val="left" w:pos="4542"/>
          <w:tab w:val="left" w:pos="5025"/>
          <w:tab w:val="left" w:pos="5276"/>
        </w:tabs>
        <w:spacing w:before="10" w:line="249" w:lineRule="auto"/>
        <w:ind w:left="162" w:right="2853" w:firstLine="0"/>
        <w:jc w:val="left"/>
        <w:rPr>
          <w:b/>
          <w:sz w:val="20"/>
        </w:rPr>
      </w:pPr>
      <w:r>
        <w:rPr>
          <w:rFonts w:hint="default"/>
          <w:lang w:val="en-US"/>
        </w:rPr>
        <w:t>konstantin</w:t>
      </w:r>
      <w:r>
        <w:rPr>
          <w:sz w:val="20"/>
        </w:rPr>
        <w:t>@LAPTOP-44CRFC1U:~/labs/os/lab5$ cat ltrace.log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dlopen("./lib1.so",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1)</w:t>
      </w:r>
      <w:r>
        <w:rPr>
          <w:b/>
          <w:sz w:val="20"/>
        </w:rPr>
        <w:tab/>
      </w:r>
      <w:r>
        <w:rPr>
          <w:b/>
          <w:sz w:val="20"/>
        </w:rPr>
        <w:t>= 0x7fffe2214280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dlsym(0x7fffe2214280,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"SinIntegral")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>= 0x7f021abe06f0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dlsym(0x7fffe2214280,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"Sort")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>=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0x7f021abe0780</w:t>
      </w:r>
    </w:p>
    <w:p>
      <w:pPr>
        <w:tabs>
          <w:tab w:val="left" w:pos="4155"/>
          <w:tab w:val="left" w:pos="4939"/>
        </w:tabs>
        <w:spacing w:before="4" w:line="249" w:lineRule="auto"/>
        <w:ind w:left="162" w:right="3188" w:firstLine="0"/>
        <w:jc w:val="left"/>
        <w:rPr>
          <w:b/>
          <w:sz w:val="20"/>
        </w:rPr>
      </w:pPr>
      <w:r>
        <w:rPr>
          <w:b/>
          <w:sz w:val="20"/>
        </w:rPr>
        <w:t>dlsym(0x7fffe2214280,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"E")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>= 0x7f021abe07f0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dlerror()</w:t>
      </w:r>
      <w:r>
        <w:rPr>
          <w:b/>
          <w:sz w:val="20"/>
        </w:rPr>
        <w:tab/>
      </w:r>
      <w:r>
        <w:rPr>
          <w:b/>
          <w:sz w:val="20"/>
        </w:rPr>
        <w:t>=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nil</w:t>
      </w:r>
    </w:p>
    <w:p>
      <w:pPr>
        <w:tabs>
          <w:tab w:val="left" w:pos="5759"/>
        </w:tabs>
        <w:spacing w:before="1"/>
        <w:ind w:left="162" w:right="0" w:firstLine="0"/>
        <w:jc w:val="left"/>
        <w:rPr>
          <w:sz w:val="20"/>
        </w:rPr>
      </w:pP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 xml:space="preserve">  </w:t>
      </w:r>
      <w:r>
        <w:rPr>
          <w:spacing w:val="1"/>
          <w:sz w:val="20"/>
          <w:u w:val="single"/>
        </w:rPr>
        <w:t xml:space="preserve"> </w:t>
      </w:r>
      <w:r>
        <w:rPr>
          <w:sz w:val="20"/>
        </w:rPr>
        <w:t>isoc99_scanf(0x7f021b800e5b,</w:t>
      </w:r>
      <w:r>
        <w:rPr>
          <w:spacing w:val="-5"/>
          <w:sz w:val="20"/>
        </w:rPr>
        <w:t xml:space="preserve"> </w:t>
      </w:r>
      <w:r>
        <w:rPr>
          <w:sz w:val="20"/>
        </w:rPr>
        <w:t>0x7fffe944da44,</w:t>
      </w:r>
      <w:r>
        <w:rPr>
          <w:spacing w:val="-4"/>
          <w:sz w:val="20"/>
        </w:rPr>
        <w:t xml:space="preserve"> </w:t>
      </w:r>
      <w:r>
        <w:rPr>
          <w:sz w:val="20"/>
        </w:rPr>
        <w:t>1,</w:t>
      </w:r>
      <w:r>
        <w:rPr>
          <w:spacing w:val="-5"/>
          <w:sz w:val="20"/>
        </w:rPr>
        <w:t xml:space="preserve"> </w:t>
      </w:r>
      <w:r>
        <w:rPr>
          <w:sz w:val="20"/>
        </w:rPr>
        <w:t>0)</w:t>
      </w:r>
      <w:r>
        <w:rPr>
          <w:sz w:val="20"/>
        </w:rPr>
        <w:tab/>
      </w:r>
      <w:r>
        <w:rPr>
          <w:sz w:val="20"/>
        </w:rPr>
        <w:t>= 1</w:t>
      </w:r>
    </w:p>
    <w:p>
      <w:pPr>
        <w:tabs>
          <w:tab w:val="left" w:pos="5792"/>
        </w:tabs>
        <w:spacing w:before="10"/>
        <w:ind w:left="162" w:right="0" w:firstLine="0"/>
        <w:jc w:val="left"/>
        <w:rPr>
          <w:sz w:val="20"/>
        </w:rPr>
      </w:pP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 xml:space="preserve">  </w:t>
      </w:r>
      <w:r>
        <w:rPr>
          <w:spacing w:val="1"/>
          <w:sz w:val="20"/>
          <w:u w:val="single"/>
        </w:rPr>
        <w:t xml:space="preserve"> </w:t>
      </w:r>
      <w:r>
        <w:rPr>
          <w:sz w:val="20"/>
        </w:rPr>
        <w:t>printf_chk(1,</w:t>
      </w:r>
      <w:r>
        <w:rPr>
          <w:spacing w:val="-6"/>
          <w:sz w:val="20"/>
        </w:rPr>
        <w:t xml:space="preserve"> </w:t>
      </w:r>
      <w:r>
        <w:rPr>
          <w:sz w:val="20"/>
        </w:rPr>
        <w:t>0x7f021b800e77,</w:t>
      </w:r>
      <w:r>
        <w:rPr>
          <w:spacing w:val="-3"/>
          <w:sz w:val="20"/>
        </w:rPr>
        <w:t xml:space="preserve"> </w:t>
      </w:r>
      <w:r>
        <w:rPr>
          <w:sz w:val="20"/>
        </w:rPr>
        <w:t>0x7f021b1dd8d0,</w:t>
      </w:r>
      <w:r>
        <w:rPr>
          <w:spacing w:val="-3"/>
          <w:sz w:val="20"/>
        </w:rPr>
        <w:t xml:space="preserve"> </w:t>
      </w:r>
      <w:r>
        <w:rPr>
          <w:sz w:val="20"/>
        </w:rPr>
        <w:t>16)</w:t>
      </w:r>
      <w:r>
        <w:rPr>
          <w:sz w:val="20"/>
        </w:rPr>
        <w:tab/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14</w:t>
      </w:r>
    </w:p>
    <w:p>
      <w:pPr>
        <w:tabs>
          <w:tab w:val="left" w:pos="6365"/>
        </w:tabs>
        <w:spacing w:before="10"/>
        <w:ind w:left="162" w:right="0" w:firstLine="0"/>
        <w:jc w:val="left"/>
        <w:rPr>
          <w:sz w:val="20"/>
        </w:rPr>
      </w:pP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 xml:space="preserve">  </w:t>
      </w:r>
      <w:r>
        <w:rPr>
          <w:spacing w:val="1"/>
          <w:sz w:val="20"/>
          <w:u w:val="single"/>
        </w:rPr>
        <w:t xml:space="preserve"> </w:t>
      </w:r>
      <w:r>
        <w:rPr>
          <w:sz w:val="20"/>
        </w:rPr>
        <w:t>isoc99_scanf(0x7f021b800e86,</w:t>
      </w:r>
      <w:r>
        <w:rPr>
          <w:spacing w:val="-6"/>
          <w:sz w:val="20"/>
        </w:rPr>
        <w:t xml:space="preserve"> </w:t>
      </w:r>
      <w:r>
        <w:rPr>
          <w:sz w:val="20"/>
        </w:rPr>
        <w:t>0x7fffe944da50,</w:t>
      </w:r>
      <w:r>
        <w:rPr>
          <w:spacing w:val="-5"/>
          <w:sz w:val="20"/>
        </w:rPr>
        <w:t xml:space="preserve"> </w:t>
      </w:r>
      <w:r>
        <w:rPr>
          <w:sz w:val="20"/>
        </w:rPr>
        <w:t>0x7f021b1dd8c0,</w:t>
      </w:r>
      <w:r>
        <w:rPr>
          <w:spacing w:val="-6"/>
          <w:sz w:val="20"/>
        </w:rPr>
        <w:t xml:space="preserve"> </w:t>
      </w:r>
      <w:r>
        <w:rPr>
          <w:sz w:val="20"/>
        </w:rPr>
        <w:t>0)</w:t>
      </w:r>
      <w:r>
        <w:rPr>
          <w:sz w:val="20"/>
        </w:rPr>
        <w:tab/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sz w:val="20"/>
        </w:rPr>
        <w:t>1</w:t>
      </w:r>
    </w:p>
    <w:p>
      <w:pPr>
        <w:tabs>
          <w:tab w:val="left" w:pos="6067"/>
        </w:tabs>
        <w:spacing w:before="10"/>
        <w:ind w:left="162" w:right="0" w:firstLine="0"/>
        <w:jc w:val="left"/>
        <w:rPr>
          <w:sz w:val="20"/>
        </w:rPr>
      </w:pP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 xml:space="preserve">  </w:t>
      </w:r>
      <w:r>
        <w:rPr>
          <w:spacing w:val="1"/>
          <w:sz w:val="20"/>
          <w:u w:val="single"/>
        </w:rPr>
        <w:t xml:space="preserve"> </w:t>
      </w:r>
      <w:r>
        <w:rPr>
          <w:sz w:val="20"/>
        </w:rPr>
        <w:t>printf_chk(1,</w:t>
      </w:r>
      <w:r>
        <w:rPr>
          <w:spacing w:val="-6"/>
          <w:sz w:val="20"/>
        </w:rPr>
        <w:t xml:space="preserve"> </w:t>
      </w:r>
      <w:r>
        <w:rPr>
          <w:sz w:val="20"/>
        </w:rPr>
        <w:t>0x7f021b800e3c,</w:t>
      </w:r>
      <w:r>
        <w:rPr>
          <w:spacing w:val="1"/>
          <w:sz w:val="20"/>
        </w:rPr>
        <w:t xml:space="preserve"> </w:t>
      </w:r>
      <w:r>
        <w:rPr>
          <w:sz w:val="20"/>
        </w:rPr>
        <w:t>0x4000000000000000,</w:t>
      </w:r>
      <w:r>
        <w:rPr>
          <w:spacing w:val="-4"/>
          <w:sz w:val="20"/>
        </w:rPr>
        <w:t xml:space="preserve"> </w:t>
      </w:r>
      <w:r>
        <w:rPr>
          <w:sz w:val="20"/>
        </w:rPr>
        <w:t>529)</w:t>
      </w:r>
      <w:r>
        <w:rPr>
          <w:sz w:val="20"/>
        </w:rPr>
        <w:tab/>
      </w:r>
      <w:r>
        <w:rPr>
          <w:sz w:val="20"/>
        </w:rPr>
        <w:t>= 17</w:t>
      </w:r>
    </w:p>
    <w:p>
      <w:pPr>
        <w:tabs>
          <w:tab w:val="left" w:pos="6365"/>
        </w:tabs>
        <w:spacing w:before="10"/>
        <w:ind w:left="162" w:right="0" w:firstLine="0"/>
        <w:jc w:val="left"/>
        <w:rPr>
          <w:sz w:val="20"/>
        </w:rPr>
      </w:pP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 xml:space="preserve">  </w:t>
      </w:r>
      <w:r>
        <w:rPr>
          <w:spacing w:val="1"/>
          <w:sz w:val="20"/>
          <w:u w:val="single"/>
        </w:rPr>
        <w:t xml:space="preserve"> </w:t>
      </w:r>
      <w:r>
        <w:rPr>
          <w:sz w:val="20"/>
        </w:rPr>
        <w:t>isoc99_scanf(0x7f021b800e5b,</w:t>
      </w:r>
      <w:r>
        <w:rPr>
          <w:spacing w:val="-6"/>
          <w:sz w:val="20"/>
        </w:rPr>
        <w:t xml:space="preserve"> </w:t>
      </w:r>
      <w:r>
        <w:rPr>
          <w:sz w:val="20"/>
        </w:rPr>
        <w:t>0x7fffe944da44,</w:t>
      </w:r>
      <w:r>
        <w:rPr>
          <w:spacing w:val="-5"/>
          <w:sz w:val="20"/>
        </w:rPr>
        <w:t xml:space="preserve"> </w:t>
      </w:r>
      <w:r>
        <w:rPr>
          <w:sz w:val="20"/>
        </w:rPr>
        <w:t>0x7f021b1dd8c0,</w:t>
      </w:r>
      <w:r>
        <w:rPr>
          <w:spacing w:val="-6"/>
          <w:sz w:val="20"/>
        </w:rPr>
        <w:t xml:space="preserve"> </w:t>
      </w:r>
      <w:r>
        <w:rPr>
          <w:sz w:val="20"/>
        </w:rPr>
        <w:t>0)</w:t>
      </w:r>
      <w:r>
        <w:rPr>
          <w:sz w:val="20"/>
        </w:rPr>
        <w:tab/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sz w:val="20"/>
        </w:rPr>
        <w:t>1</w:t>
      </w:r>
    </w:p>
    <w:p>
      <w:pPr>
        <w:tabs>
          <w:tab w:val="left" w:pos="4702"/>
        </w:tabs>
        <w:spacing w:before="10"/>
        <w:ind w:left="162" w:right="0" w:firstLine="0"/>
        <w:jc w:val="left"/>
        <w:rPr>
          <w:b/>
          <w:sz w:val="20"/>
        </w:rPr>
      </w:pPr>
      <w:r>
        <w:rPr>
          <w:b/>
          <w:sz w:val="20"/>
        </w:rPr>
        <w:t>dlclose(0x7fffe2214280)</w:t>
      </w:r>
      <w:r>
        <w:rPr>
          <w:b/>
          <w:sz w:val="20"/>
        </w:rPr>
        <w:tab/>
      </w:r>
      <w:r>
        <w:rPr>
          <w:b/>
          <w:sz w:val="20"/>
        </w:rPr>
        <w:t>=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0</w:t>
      </w:r>
    </w:p>
    <w:p>
      <w:pPr>
        <w:tabs>
          <w:tab w:val="left" w:pos="4554"/>
          <w:tab w:val="left" w:pos="5023"/>
          <w:tab w:val="left" w:pos="5276"/>
        </w:tabs>
        <w:spacing w:before="10" w:line="249" w:lineRule="auto"/>
        <w:ind w:left="162" w:right="2820" w:firstLine="0"/>
        <w:jc w:val="left"/>
        <w:rPr>
          <w:b/>
          <w:sz w:val="20"/>
        </w:rPr>
      </w:pPr>
      <w:r>
        <w:rPr>
          <w:b/>
          <w:sz w:val="20"/>
        </w:rPr>
        <w:t>dlopen("./lib2.so",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1)</w:t>
      </w:r>
      <w:r>
        <w:rPr>
          <w:b/>
          <w:sz w:val="20"/>
        </w:rPr>
        <w:tab/>
      </w:r>
      <w:r>
        <w:rPr>
          <w:b/>
          <w:sz w:val="20"/>
        </w:rPr>
        <w:t>= 0x7fffe2214280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dlsym(0x7fffe2214280,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"SinIntegral")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pacing w:val="-1"/>
          <w:sz w:val="20"/>
        </w:rPr>
        <w:t>= 0x7f021abe0740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dlsym(0x7fffe2214280,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"Sort")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>=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0x7f021abe0900</w:t>
      </w:r>
    </w:p>
    <w:p>
      <w:pPr>
        <w:tabs>
          <w:tab w:val="left" w:pos="4155"/>
          <w:tab w:val="left" w:pos="4939"/>
        </w:tabs>
        <w:spacing w:before="3" w:line="249" w:lineRule="auto"/>
        <w:ind w:left="162" w:right="3155" w:firstLine="0"/>
        <w:jc w:val="left"/>
        <w:rPr>
          <w:b/>
          <w:sz w:val="20"/>
        </w:rPr>
      </w:pPr>
      <w:r>
        <w:rPr>
          <w:b/>
          <w:sz w:val="20"/>
        </w:rPr>
        <w:t>dlsym(0x7fffe2214280,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"E")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pacing w:val="-1"/>
          <w:sz w:val="20"/>
        </w:rPr>
        <w:t>= 0x7f021abe0950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dlerror()</w:t>
      </w:r>
      <w:r>
        <w:rPr>
          <w:b/>
          <w:sz w:val="20"/>
        </w:rPr>
        <w:tab/>
      </w:r>
      <w:r>
        <w:rPr>
          <w:b/>
          <w:sz w:val="20"/>
        </w:rPr>
        <w:t>=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nil</w:t>
      </w:r>
    </w:p>
    <w:p>
      <w:pPr>
        <w:tabs>
          <w:tab w:val="left" w:pos="5758"/>
        </w:tabs>
        <w:spacing w:before="1"/>
        <w:ind w:left="162" w:right="0" w:firstLine="0"/>
        <w:jc w:val="left"/>
        <w:rPr>
          <w:sz w:val="20"/>
        </w:rPr>
      </w:pP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 xml:space="preserve">  </w:t>
      </w:r>
      <w:r>
        <w:rPr>
          <w:spacing w:val="1"/>
          <w:sz w:val="20"/>
          <w:u w:val="single"/>
        </w:rPr>
        <w:t xml:space="preserve"> </w:t>
      </w:r>
      <w:r>
        <w:rPr>
          <w:sz w:val="20"/>
        </w:rPr>
        <w:t>isoc99_scanf(0x7f021b800e5b,</w:t>
      </w:r>
      <w:r>
        <w:rPr>
          <w:spacing w:val="-5"/>
          <w:sz w:val="20"/>
        </w:rPr>
        <w:t xml:space="preserve"> </w:t>
      </w:r>
      <w:r>
        <w:rPr>
          <w:sz w:val="20"/>
        </w:rPr>
        <w:t>0x7fffe944da44,</w:t>
      </w:r>
      <w:r>
        <w:rPr>
          <w:spacing w:val="-5"/>
          <w:sz w:val="20"/>
        </w:rPr>
        <w:t xml:space="preserve"> </w:t>
      </w:r>
      <w:r>
        <w:rPr>
          <w:sz w:val="20"/>
        </w:rPr>
        <w:t>1,</w:t>
      </w:r>
      <w:r>
        <w:rPr>
          <w:spacing w:val="-4"/>
          <w:sz w:val="20"/>
        </w:rPr>
        <w:t xml:space="preserve"> </w:t>
      </w:r>
      <w:r>
        <w:rPr>
          <w:sz w:val="20"/>
        </w:rPr>
        <w:t>0)</w:t>
      </w:r>
      <w:r>
        <w:rPr>
          <w:sz w:val="20"/>
        </w:rPr>
        <w:tab/>
      </w:r>
      <w:r>
        <w:rPr>
          <w:sz w:val="20"/>
        </w:rPr>
        <w:t>=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</w:p>
    <w:p>
      <w:pPr>
        <w:tabs>
          <w:tab w:val="left" w:pos="5793"/>
        </w:tabs>
        <w:spacing w:before="10"/>
        <w:ind w:left="162" w:right="0" w:firstLine="0"/>
        <w:jc w:val="left"/>
        <w:rPr>
          <w:sz w:val="20"/>
        </w:rPr>
      </w:pP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 xml:space="preserve">  </w:t>
      </w:r>
      <w:r>
        <w:rPr>
          <w:spacing w:val="1"/>
          <w:sz w:val="20"/>
          <w:u w:val="single"/>
        </w:rPr>
        <w:t xml:space="preserve"> </w:t>
      </w:r>
      <w:r>
        <w:rPr>
          <w:sz w:val="20"/>
        </w:rPr>
        <w:t>printf_chk(1,</w:t>
      </w:r>
      <w:r>
        <w:rPr>
          <w:spacing w:val="-6"/>
          <w:sz w:val="20"/>
        </w:rPr>
        <w:t xml:space="preserve"> </w:t>
      </w:r>
      <w:r>
        <w:rPr>
          <w:sz w:val="20"/>
        </w:rPr>
        <w:t>0x7f021b800e77,</w:t>
      </w:r>
      <w:r>
        <w:rPr>
          <w:spacing w:val="-3"/>
          <w:sz w:val="20"/>
        </w:rPr>
        <w:t xml:space="preserve"> </w:t>
      </w:r>
      <w:r>
        <w:rPr>
          <w:sz w:val="20"/>
        </w:rPr>
        <w:t>0x7f021b1dd8d0,</w:t>
      </w:r>
      <w:r>
        <w:rPr>
          <w:spacing w:val="-3"/>
          <w:sz w:val="20"/>
        </w:rPr>
        <w:t xml:space="preserve"> </w:t>
      </w:r>
      <w:r>
        <w:rPr>
          <w:sz w:val="20"/>
        </w:rPr>
        <w:t>16)</w:t>
      </w:r>
      <w:r>
        <w:rPr>
          <w:sz w:val="20"/>
        </w:rPr>
        <w:tab/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14</w:t>
      </w:r>
    </w:p>
    <w:p>
      <w:pPr>
        <w:tabs>
          <w:tab w:val="left" w:pos="6365"/>
        </w:tabs>
        <w:spacing w:before="11"/>
        <w:ind w:left="162" w:right="0" w:firstLine="0"/>
        <w:jc w:val="left"/>
        <w:rPr>
          <w:sz w:val="20"/>
        </w:rPr>
      </w:pP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 xml:space="preserve">  </w:t>
      </w:r>
      <w:r>
        <w:rPr>
          <w:spacing w:val="1"/>
          <w:sz w:val="20"/>
          <w:u w:val="single"/>
        </w:rPr>
        <w:t xml:space="preserve"> </w:t>
      </w:r>
      <w:r>
        <w:rPr>
          <w:sz w:val="20"/>
        </w:rPr>
        <w:t>isoc99_scanf(0x7f021b800e86,</w:t>
      </w:r>
      <w:r>
        <w:rPr>
          <w:spacing w:val="-6"/>
          <w:sz w:val="20"/>
        </w:rPr>
        <w:t xml:space="preserve"> </w:t>
      </w:r>
      <w:r>
        <w:rPr>
          <w:sz w:val="20"/>
        </w:rPr>
        <w:t>0x7fffe944da50,</w:t>
      </w:r>
      <w:r>
        <w:rPr>
          <w:spacing w:val="-5"/>
          <w:sz w:val="20"/>
        </w:rPr>
        <w:t xml:space="preserve"> </w:t>
      </w:r>
      <w:r>
        <w:rPr>
          <w:sz w:val="20"/>
        </w:rPr>
        <w:t>0x7f021b1dd8c0,</w:t>
      </w:r>
      <w:r>
        <w:rPr>
          <w:spacing w:val="-6"/>
          <w:sz w:val="20"/>
        </w:rPr>
        <w:t xml:space="preserve"> </w:t>
      </w:r>
      <w:r>
        <w:rPr>
          <w:sz w:val="20"/>
        </w:rPr>
        <w:t>0)</w:t>
      </w:r>
      <w:r>
        <w:rPr>
          <w:sz w:val="20"/>
        </w:rPr>
        <w:tab/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sz w:val="20"/>
        </w:rPr>
        <w:t>1</w:t>
      </w:r>
    </w:p>
    <w:p>
      <w:pPr>
        <w:tabs>
          <w:tab w:val="left" w:pos="6261"/>
        </w:tabs>
        <w:spacing w:before="10"/>
        <w:ind w:left="162" w:right="0" w:firstLine="0"/>
        <w:jc w:val="left"/>
        <w:rPr>
          <w:sz w:val="20"/>
        </w:rPr>
      </w:pP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 xml:space="preserve">  </w:t>
      </w:r>
      <w:r>
        <w:rPr>
          <w:spacing w:val="1"/>
          <w:sz w:val="20"/>
          <w:u w:val="single"/>
        </w:rPr>
        <w:t xml:space="preserve"> </w:t>
      </w:r>
      <w:r>
        <w:rPr>
          <w:sz w:val="20"/>
        </w:rPr>
        <w:t>printf_chk(1,</w:t>
      </w:r>
      <w:r>
        <w:rPr>
          <w:spacing w:val="-7"/>
          <w:sz w:val="20"/>
        </w:rPr>
        <w:t xml:space="preserve"> </w:t>
      </w:r>
      <w:r>
        <w:rPr>
          <w:sz w:val="20"/>
        </w:rPr>
        <w:t>0x7f021b800e3c,</w:t>
      </w:r>
      <w:r>
        <w:rPr>
          <w:spacing w:val="-4"/>
          <w:sz w:val="20"/>
        </w:rPr>
        <w:t xml:space="preserve"> </w:t>
      </w:r>
      <w:r>
        <w:rPr>
          <w:sz w:val="20"/>
        </w:rPr>
        <w:t>0x7f021b1dd8d0,</w:t>
      </w:r>
      <w:r>
        <w:rPr>
          <w:spacing w:val="-7"/>
          <w:sz w:val="20"/>
        </w:rPr>
        <w:t xml:space="preserve"> </w:t>
      </w:r>
      <w:r>
        <w:rPr>
          <w:sz w:val="20"/>
        </w:rPr>
        <w:t>0x7fffe944d4d1)</w:t>
      </w:r>
      <w:r>
        <w:rPr>
          <w:sz w:val="20"/>
        </w:rPr>
        <w:tab/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17</w:t>
      </w:r>
    </w:p>
    <w:p>
      <w:pPr>
        <w:spacing w:after="0"/>
        <w:jc w:val="left"/>
        <w:rPr>
          <w:sz w:val="20"/>
        </w:rPr>
        <w:sectPr>
          <w:pgSz w:w="11910" w:h="16840"/>
          <w:pgMar w:top="1140" w:right="740" w:bottom="280" w:left="1540" w:header="720" w:footer="720" w:gutter="0"/>
          <w:cols w:space="720" w:num="1"/>
        </w:sectPr>
      </w:pPr>
    </w:p>
    <w:p>
      <w:pPr>
        <w:pStyle w:val="2"/>
        <w:ind w:left="485" w:right="434"/>
      </w:pPr>
      <w:r>
        <w:t>Вывод</w:t>
      </w:r>
    </w:p>
    <w:p>
      <w:pPr>
        <w:pStyle w:val="5"/>
        <w:spacing w:before="163" w:line="360" w:lineRule="auto"/>
        <w:ind w:left="162" w:right="102" w:firstLine="707"/>
        <w:jc w:val="both"/>
      </w:pPr>
      <w:r>
        <w:t>Выполнив</w:t>
      </w:r>
      <w:r>
        <w:rPr>
          <w:spacing w:val="1"/>
        </w:rPr>
        <w:t xml:space="preserve"> </w:t>
      </w:r>
      <w:r>
        <w:t>данную</w:t>
      </w:r>
      <w:r>
        <w:rPr>
          <w:spacing w:val="1"/>
        </w:rPr>
        <w:t xml:space="preserve"> </w:t>
      </w:r>
      <w:r>
        <w:t>лабораторную</w:t>
      </w:r>
      <w:r>
        <w:rPr>
          <w:spacing w:val="1"/>
        </w:rPr>
        <w:t xml:space="preserve"> </w:t>
      </w:r>
      <w:r>
        <w:t>работу,</w:t>
      </w:r>
      <w:r>
        <w:rPr>
          <w:spacing w:val="1"/>
        </w:rPr>
        <w:t xml:space="preserve"> </w:t>
      </w:r>
      <w:r>
        <w:t>я</w:t>
      </w:r>
      <w:r>
        <w:rPr>
          <w:spacing w:val="1"/>
        </w:rPr>
        <w:t xml:space="preserve"> </w:t>
      </w:r>
      <w:r>
        <w:t>приобр</w:t>
      </w:r>
      <w:r>
        <w:rPr>
          <w:rFonts w:hint="default"/>
          <w:lang w:val="ru-RU"/>
        </w:rPr>
        <w:t>ё</w:t>
      </w:r>
      <w:bookmarkStart w:id="0" w:name="_GoBack"/>
      <w:bookmarkEnd w:id="0"/>
      <w:r>
        <w:t>л</w:t>
      </w:r>
      <w:r>
        <w:rPr>
          <w:spacing w:val="1"/>
        </w:rPr>
        <w:t xml:space="preserve"> </w:t>
      </w:r>
      <w:r>
        <w:t>практические</w:t>
      </w:r>
      <w:r>
        <w:rPr>
          <w:spacing w:val="1"/>
        </w:rPr>
        <w:t xml:space="preserve"> </w:t>
      </w:r>
      <w:r>
        <w:t>навыки в создании динамических библиотек. Динамические библиотеки, хоть</w:t>
      </w:r>
      <w:r>
        <w:rPr>
          <w:spacing w:val="-67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замедляют</w:t>
      </w:r>
      <w:r>
        <w:rPr>
          <w:spacing w:val="-13"/>
        </w:rPr>
        <w:t xml:space="preserve"> </w:t>
      </w:r>
      <w:r>
        <w:t>загрузку</w:t>
      </w:r>
      <w:r>
        <w:rPr>
          <w:spacing w:val="-11"/>
        </w:rPr>
        <w:t xml:space="preserve"> </w:t>
      </w:r>
      <w:r>
        <w:t>программы,</w:t>
      </w:r>
      <w:r>
        <w:rPr>
          <w:spacing w:val="-15"/>
        </w:rPr>
        <w:t xml:space="preserve"> </w:t>
      </w:r>
      <w:r>
        <w:t>обладают</w:t>
      </w:r>
      <w:r>
        <w:rPr>
          <w:spacing w:val="-12"/>
        </w:rPr>
        <w:t xml:space="preserve"> </w:t>
      </w:r>
      <w:r>
        <w:t>существенными</w:t>
      </w:r>
      <w:r>
        <w:rPr>
          <w:spacing w:val="-14"/>
        </w:rPr>
        <w:t xml:space="preserve"> </w:t>
      </w:r>
      <w:r>
        <w:t>преимуществами</w:t>
      </w:r>
      <w:r>
        <w:rPr>
          <w:spacing w:val="-67"/>
        </w:rPr>
        <w:t xml:space="preserve"> </w:t>
      </w:r>
      <w:r>
        <w:t>перед статическими: нет необходимости копировать библиотеку для каждой</w:t>
      </w:r>
      <w:r>
        <w:rPr>
          <w:spacing w:val="1"/>
        </w:rPr>
        <w:t xml:space="preserve"> </w:t>
      </w:r>
      <w:r>
        <w:t>отдельной</w:t>
      </w:r>
      <w:r>
        <w:rPr>
          <w:spacing w:val="1"/>
        </w:rPr>
        <w:t xml:space="preserve"> </w:t>
      </w:r>
      <w:r>
        <w:t>программы,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одном</w:t>
      </w:r>
      <w:r>
        <w:rPr>
          <w:spacing w:val="1"/>
        </w:rPr>
        <w:t xml:space="preserve"> </w:t>
      </w:r>
      <w:r>
        <w:t>варианте</w:t>
      </w:r>
      <w:r>
        <w:rPr>
          <w:spacing w:val="1"/>
        </w:rPr>
        <w:t xml:space="preserve"> </w:t>
      </w:r>
      <w:r>
        <w:t>возможно</w:t>
      </w:r>
      <w:r>
        <w:rPr>
          <w:spacing w:val="1"/>
        </w:rPr>
        <w:t xml:space="preserve"> </w:t>
      </w:r>
      <w:r>
        <w:t>применять</w:t>
      </w:r>
      <w:r>
        <w:rPr>
          <w:spacing w:val="1"/>
        </w:rPr>
        <w:t xml:space="preserve"> </w:t>
      </w:r>
      <w:r>
        <w:t>изменения библиотеки в уже запущенной программе. Существует два типа</w:t>
      </w:r>
      <w:r>
        <w:rPr>
          <w:spacing w:val="1"/>
        </w:rPr>
        <w:t xml:space="preserve"> </w:t>
      </w:r>
      <w:r>
        <w:t>динамических библиотек. Первый из них предполагает линковку во время</w:t>
      </w:r>
      <w:r>
        <w:rPr>
          <w:spacing w:val="1"/>
        </w:rPr>
        <w:t xml:space="preserve"> </w:t>
      </w:r>
      <w:r>
        <w:t>компиляции.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становится</w:t>
      </w:r>
      <w:r>
        <w:rPr>
          <w:spacing w:val="1"/>
        </w:rPr>
        <w:t xml:space="preserve"> </w:t>
      </w:r>
      <w:r>
        <w:t>невозможно</w:t>
      </w:r>
      <w:r>
        <w:rPr>
          <w:spacing w:val="1"/>
        </w:rPr>
        <w:t xml:space="preserve"> </w:t>
      </w:r>
      <w:r>
        <w:t>применять</w:t>
      </w:r>
      <w:r>
        <w:rPr>
          <w:spacing w:val="1"/>
        </w:rPr>
        <w:t xml:space="preserve"> </w:t>
      </w:r>
      <w:r>
        <w:t>изменения,</w:t>
      </w:r>
      <w:r>
        <w:rPr>
          <w:spacing w:val="1"/>
        </w:rPr>
        <w:t xml:space="preserve"> </w:t>
      </w:r>
      <w:r>
        <w:rPr>
          <w:spacing w:val="-2"/>
        </w:rPr>
        <w:t>происходящие</w:t>
      </w:r>
      <w:r>
        <w:rPr>
          <w:spacing w:val="-18"/>
        </w:rPr>
        <w:t xml:space="preserve"> </w:t>
      </w:r>
      <w:r>
        <w:rPr>
          <w:spacing w:val="-2"/>
        </w:rPr>
        <w:t>в</w:t>
      </w:r>
      <w:r>
        <w:rPr>
          <w:spacing w:val="-20"/>
        </w:rPr>
        <w:t xml:space="preserve"> </w:t>
      </w:r>
      <w:r>
        <w:rPr>
          <w:spacing w:val="-2"/>
        </w:rPr>
        <w:t>библиотеке</w:t>
      </w:r>
      <w:r>
        <w:rPr>
          <w:spacing w:val="-19"/>
        </w:rPr>
        <w:t xml:space="preserve"> </w:t>
      </w:r>
      <w:r>
        <w:rPr>
          <w:spacing w:val="-1"/>
        </w:rPr>
        <w:t>для</w:t>
      </w:r>
      <w:r>
        <w:rPr>
          <w:spacing w:val="-17"/>
        </w:rPr>
        <w:t xml:space="preserve"> </w:t>
      </w:r>
      <w:r>
        <w:rPr>
          <w:spacing w:val="-1"/>
        </w:rPr>
        <w:t>запущенной</w:t>
      </w:r>
      <w:r>
        <w:rPr>
          <w:spacing w:val="-16"/>
        </w:rPr>
        <w:t xml:space="preserve"> </w:t>
      </w:r>
      <w:r>
        <w:rPr>
          <w:spacing w:val="-1"/>
        </w:rPr>
        <w:t>программы.</w:t>
      </w:r>
      <w:r>
        <w:rPr>
          <w:spacing w:val="-17"/>
        </w:rPr>
        <w:t xml:space="preserve"> </w:t>
      </w:r>
      <w:r>
        <w:rPr>
          <w:spacing w:val="-1"/>
        </w:rPr>
        <w:t>Эту</w:t>
      </w:r>
      <w:r>
        <w:rPr>
          <w:spacing w:val="-18"/>
        </w:rPr>
        <w:t xml:space="preserve"> </w:t>
      </w:r>
      <w:r>
        <w:rPr>
          <w:spacing w:val="-1"/>
        </w:rPr>
        <w:t>проблему</w:t>
      </w:r>
      <w:r>
        <w:rPr>
          <w:spacing w:val="-18"/>
        </w:rPr>
        <w:t xml:space="preserve"> </w:t>
      </w:r>
      <w:r>
        <w:rPr>
          <w:spacing w:val="-1"/>
        </w:rPr>
        <w:t>решает</w:t>
      </w:r>
      <w:r>
        <w:rPr>
          <w:spacing w:val="-68"/>
        </w:rPr>
        <w:t xml:space="preserve"> </w:t>
      </w:r>
      <w:r>
        <w:t>второй тип: библиотека, подгружаемая программой во время исполнения с</w:t>
      </w:r>
      <w:r>
        <w:rPr>
          <w:spacing w:val="1"/>
        </w:rPr>
        <w:t xml:space="preserve"> </w:t>
      </w:r>
      <w:r>
        <w:t>помощью системных вызовов. Таким образом, использование динамических</w:t>
      </w:r>
      <w:r>
        <w:rPr>
          <w:spacing w:val="1"/>
        </w:rPr>
        <w:t xml:space="preserve"> </w:t>
      </w:r>
      <w:r>
        <w:t>библиотек, подключаемых на этапе выполнения программы, является более</w:t>
      </w:r>
      <w:r>
        <w:rPr>
          <w:spacing w:val="1"/>
        </w:rPr>
        <w:t xml:space="preserve"> </w:t>
      </w:r>
      <w:r>
        <w:t>гибким</w:t>
      </w:r>
      <w:r>
        <w:rPr>
          <w:spacing w:val="1"/>
        </w:rPr>
        <w:t xml:space="preserve"> </w:t>
      </w:r>
      <w:r>
        <w:t>решением.</w:t>
      </w:r>
      <w:r>
        <w:rPr>
          <w:spacing w:val="1"/>
        </w:rPr>
        <w:t xml:space="preserve"> </w:t>
      </w:r>
      <w:r>
        <w:t>Однако,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этом,</w:t>
      </w:r>
      <w:r>
        <w:rPr>
          <w:spacing w:val="1"/>
        </w:rPr>
        <w:t xml:space="preserve"> </w:t>
      </w:r>
      <w:r>
        <w:t>нужно</w:t>
      </w:r>
      <w:r>
        <w:rPr>
          <w:spacing w:val="1"/>
        </w:rPr>
        <w:t xml:space="preserve"> </w:t>
      </w:r>
      <w:r>
        <w:t>больше</w:t>
      </w:r>
      <w:r>
        <w:rPr>
          <w:spacing w:val="1"/>
        </w:rPr>
        <w:t xml:space="preserve"> </w:t>
      </w:r>
      <w:r>
        <w:t>задумываться</w:t>
      </w:r>
      <w:r>
        <w:rPr>
          <w:spacing w:val="1"/>
        </w:rPr>
        <w:t xml:space="preserve"> </w:t>
      </w:r>
      <w:r>
        <w:t>о</w:t>
      </w:r>
      <w:r>
        <w:rPr>
          <w:spacing w:val="-67"/>
        </w:rPr>
        <w:t xml:space="preserve"> </w:t>
      </w:r>
      <w:r>
        <w:t>безопасности.</w:t>
      </w:r>
    </w:p>
    <w:sectPr>
      <w:pgSz w:w="11910" w:h="16840"/>
      <w:pgMar w:top="1040" w:right="740" w:bottom="280" w:left="15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882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754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629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503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378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253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127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002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877" w:hanging="360"/>
      </w:pPr>
      <w:rPr>
        <w:rFonts w:hint="default"/>
        <w:lang w:val="ru-RU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0"/>
      <w:numFmt w:val="bullet"/>
      <w:lvlText w:val=""/>
      <w:lvlJc w:val="left"/>
      <w:pPr>
        <w:ind w:left="954" w:hanging="360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826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693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559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426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293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159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026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893" w:hanging="360"/>
      </w:pPr>
      <w:rPr>
        <w:rFonts w:hint="default"/>
        <w:lang w:val="ru-RU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0"/>
      <w:numFmt w:val="bullet"/>
      <w:lvlText w:val=""/>
      <w:lvlJc w:val="left"/>
      <w:pPr>
        <w:ind w:left="882" w:hanging="360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754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629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503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378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253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127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002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877" w:hanging="360"/>
      </w:pPr>
      <w:rPr>
        <w:rFonts w:hint="default"/>
        <w:lang w:val="ru-RU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82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754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629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503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378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253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127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002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877" w:hanging="360"/>
      </w:pPr>
      <w:rPr>
        <w:rFonts w:hint="default"/>
        <w:lang w:val="ru-RU" w:eastAsia="en-US" w:bidi="ar-SA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946" w:hanging="360"/>
        <w:jc w:val="righ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808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677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545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414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283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151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020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889" w:hanging="360"/>
      </w:pPr>
      <w:rPr>
        <w:rFonts w:hint="default"/>
        <w:lang w:val="ru-RU" w:eastAsia="en-US" w:bidi="ar-SA"/>
      </w:rPr>
    </w:lvl>
  </w:abstractNum>
  <w:abstractNum w:abstractNumId="5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978" w:hanging="456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844" w:hanging="456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709" w:hanging="456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573" w:hanging="456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438" w:hanging="456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303" w:hanging="456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167" w:hanging="456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032" w:hanging="456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897" w:hanging="456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6DD4CB7"/>
    <w:rsid w:val="3D5E5B73"/>
    <w:rsid w:val="5E7C24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1"/>
    <w:pPr>
      <w:spacing w:before="74"/>
      <w:ind w:left="486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882" w:hanging="361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8">
    <w:name w:val="Table Paragraph"/>
    <w:basedOn w:val="1"/>
    <w:qFormat/>
    <w:uiPriority w:val="1"/>
    <w:pPr>
      <w:spacing w:line="220" w:lineRule="exact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2022-05-11T07:54:00Z</dcterms:created>
  <dc:creator>Ангелина Хренникова</dc:creator>
  <cp:lastModifiedBy>user</cp:lastModifiedBy>
  <dcterms:modified xsi:type="dcterms:W3CDTF">2022-05-11T08:49:23Z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2021-07-16T00:00:00Z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2022-05-11T00:00:00Z</vt:filetime>
  </property>
  <property fmtid="{D5CDD505-2E9C-101B-9397-08002B2CF9AE}" pid="5" name="KSOProductBuildVer">
    <vt:lpwstr>1049-11.2.0.11130</vt:lpwstr>
  </property>
  <property fmtid="{D5CDD505-2E9C-101B-9397-08002B2CF9AE}" pid="6" name="ICV">
    <vt:lpwstr>457E6EEFED0B44BE941802558DE92B79</vt:lpwstr>
  </property>
</Properties>
</file>