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2" w:lineRule="auto"/>
        <w:ind w:left="327" w:right="42" w:firstLine="1387"/>
        <w:jc w:val="left"/>
      </w:pPr>
      <w:r>
        <w:t>Министерство науки и высшего образования РФ</w:t>
      </w:r>
      <w:r>
        <w:rPr>
          <w:spacing w:val="1"/>
        </w:rPr>
        <w:t xml:space="preserve"> </w:t>
      </w: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5"/>
        </w:rPr>
        <w:t xml:space="preserve"> </w:t>
      </w:r>
      <w:r>
        <w:t>учреждение</w:t>
      </w:r>
    </w:p>
    <w:p>
      <w:pPr>
        <w:spacing w:before="0" w:line="317" w:lineRule="exact"/>
        <w:ind w:left="482" w:right="434" w:firstLine="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2"/>
        <w:spacing w:before="161" w:line="360" w:lineRule="auto"/>
        <w:ind w:left="1714" w:right="1660" w:hanging="1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>
      <w:pPr>
        <w:pStyle w:val="5"/>
        <w:spacing w:before="0"/>
        <w:ind w:left="0"/>
        <w:rPr>
          <w:b/>
          <w:sz w:val="30"/>
        </w:rPr>
      </w:pPr>
    </w:p>
    <w:p>
      <w:pPr>
        <w:spacing w:before="263"/>
        <w:ind w:left="486" w:right="434" w:firstLine="0"/>
        <w:jc w:val="center"/>
        <w:rPr>
          <w:sz w:val="28"/>
        </w:rPr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rPr>
          <w:sz w:val="28"/>
        </w:rPr>
        <w:t>№8</w:t>
      </w:r>
      <w:r>
        <w:rPr>
          <w:spacing w:val="-2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математика»</w:t>
      </w:r>
    </w:p>
    <w:p>
      <w:pPr>
        <w:spacing w:before="161"/>
        <w:ind w:left="484" w:right="434" w:firstLine="0"/>
        <w:jc w:val="center"/>
        <w:rPr>
          <w:sz w:val="28"/>
        </w:rPr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rPr>
          <w:sz w:val="28"/>
        </w:rPr>
        <w:t>806</w:t>
      </w:r>
      <w:r>
        <w:rPr>
          <w:spacing w:val="-2"/>
          <w:sz w:val="28"/>
        </w:rPr>
        <w:t xml:space="preserve"> </w:t>
      </w:r>
      <w:r>
        <w:rPr>
          <w:sz w:val="28"/>
        </w:rPr>
        <w:t>«Вычислительная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программирование»</w:t>
      </w: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5"/>
        <w:spacing w:before="0"/>
        <w:ind w:left="0"/>
        <w:rPr>
          <w:sz w:val="30"/>
        </w:rPr>
      </w:pPr>
    </w:p>
    <w:p>
      <w:pPr>
        <w:pStyle w:val="2"/>
        <w:spacing w:before="262"/>
        <w:ind w:right="433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№3</w:t>
      </w:r>
    </w:p>
    <w:p>
      <w:pPr>
        <w:spacing w:before="185"/>
        <w:ind w:left="484" w:right="434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системы»</w:t>
      </w: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1"/>
        <w:ind w:left="0"/>
        <w:rPr>
          <w:b/>
          <w:sz w:val="10"/>
        </w:rPr>
      </w:pPr>
    </w:p>
    <w:tbl>
      <w:tblPr>
        <w:tblStyle w:val="4"/>
        <w:tblW w:w="0" w:type="auto"/>
        <w:tblInd w:w="3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>
            <w:pPr>
              <w:pStyle w:val="8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Гуликов К.А.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>
            <w:pPr>
              <w:pStyle w:val="8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М8О-20</w:t>
            </w:r>
            <w:r>
              <w:rPr>
                <w:rFonts w:hint="default"/>
                <w:sz w:val="28"/>
                <w:lang w:val="ru-RU"/>
              </w:rPr>
              <w:t>6Б</w:t>
            </w:r>
            <w:r>
              <w:rPr>
                <w:sz w:val="28"/>
              </w:rPr>
              <w:t>-</w:t>
            </w:r>
            <w:r>
              <w:rPr>
                <w:rFonts w:hint="default"/>
                <w:sz w:val="28"/>
                <w:lang w:val="ru-RU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Миронов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</w:tbl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7"/>
        <w:ind w:left="0"/>
        <w:rPr>
          <w:b/>
          <w:sz w:val="26"/>
        </w:rPr>
      </w:pPr>
    </w:p>
    <w:p>
      <w:pPr>
        <w:spacing w:before="89"/>
        <w:ind w:left="486" w:right="434"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Москва,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>
        <w:rPr>
          <w:rFonts w:hint="default"/>
          <w:sz w:val="28"/>
          <w:lang w:val="ru-RU"/>
        </w:rPr>
        <w:t>2</w:t>
      </w:r>
    </w:p>
    <w:p>
      <w:pPr>
        <w:spacing w:after="0"/>
        <w:jc w:val="both"/>
        <w:rPr>
          <w:sz w:val="28"/>
        </w:rPr>
        <w:sectPr>
          <w:type w:val="continuous"/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1246"/>
      </w:pPr>
      <w:r>
        <w:t>Содержание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88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программе;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Демонстрация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Ускорение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алгоритма;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Вывод.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432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>
      <w:pPr>
        <w:spacing w:before="188"/>
        <w:ind w:left="162" w:right="0" w:firstLine="0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-5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7"/>
          <w:sz w:val="28"/>
        </w:rPr>
        <w:t xml:space="preserve"> </w:t>
      </w:r>
      <w:r>
        <w:rPr>
          <w:sz w:val="28"/>
        </w:rPr>
        <w:t>в: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181" w:after="0" w:line="240" w:lineRule="auto"/>
        <w:ind w:left="882" w:right="0" w:hanging="361"/>
        <w:jc w:val="both"/>
        <w:rPr>
          <w:sz w:val="28"/>
        </w:rPr>
      </w:pPr>
      <w:r>
        <w:rPr>
          <w:sz w:val="28"/>
        </w:rPr>
        <w:t>Управлении</w:t>
      </w:r>
      <w:r>
        <w:rPr>
          <w:spacing w:val="-4"/>
          <w:sz w:val="28"/>
        </w:rPr>
        <w:t xml:space="preserve"> </w:t>
      </w:r>
      <w:r>
        <w:rPr>
          <w:sz w:val="28"/>
        </w:rPr>
        <w:t>потоками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ОС;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180" w:after="0" w:line="240" w:lineRule="auto"/>
        <w:ind w:left="882" w:right="0" w:hanging="361"/>
        <w:jc w:val="both"/>
        <w:rPr>
          <w:sz w:val="28"/>
        </w:rPr>
      </w:pPr>
      <w:r>
        <w:rPr>
          <w:sz w:val="28"/>
        </w:rPr>
        <w:t>Обеспечении</w:t>
      </w:r>
      <w:r>
        <w:rPr>
          <w:spacing w:val="-3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z w:val="28"/>
        </w:rPr>
        <w:t>потоками.</w:t>
      </w:r>
    </w:p>
    <w:p>
      <w:pPr>
        <w:pStyle w:val="2"/>
        <w:spacing w:before="181"/>
        <w:ind w:left="3621"/>
        <w:jc w:val="left"/>
      </w:pPr>
      <w:r>
        <w:t>Постановка</w:t>
      </w:r>
      <w:r>
        <w:rPr>
          <w:spacing w:val="-3"/>
        </w:rPr>
        <w:t xml:space="preserve"> </w:t>
      </w:r>
      <w:r>
        <w:t>задачи</w:t>
      </w:r>
    </w:p>
    <w:p>
      <w:pPr>
        <w:spacing w:before="184" w:line="360" w:lineRule="auto"/>
        <w:ind w:left="162" w:right="302" w:firstLine="707"/>
        <w:jc w:val="left"/>
        <w:rPr>
          <w:sz w:val="28"/>
        </w:rPr>
      </w:pPr>
      <w:r>
        <w:rPr>
          <w:sz w:val="28"/>
        </w:rPr>
        <w:t>Составить программу на языке Си, обрабатывающую данные в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многопоточном режиме. При обработки использовать стандартные средства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 потоков операционной системы (Windows/Unix). Ограничение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задано ключом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1"/>
          <w:sz w:val="28"/>
        </w:rPr>
        <w:t xml:space="preserve"> </w:t>
      </w:r>
      <w:r>
        <w:rPr>
          <w:sz w:val="28"/>
        </w:rPr>
        <w:t>вашей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>
      <w:pPr>
        <w:spacing w:before="162" w:line="360" w:lineRule="auto"/>
        <w:ind w:left="162" w:right="567" w:firstLine="707"/>
        <w:jc w:val="left"/>
        <w:rPr>
          <w:sz w:val="28"/>
        </w:rPr>
      </w:pPr>
      <w:r>
        <w:rPr>
          <w:sz w:val="28"/>
        </w:rPr>
        <w:t>Так же необходимо уметь продемонстрировать количество потоков,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используемое вашей программой с помощью стандартных 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>
      <w:pPr>
        <w:spacing w:before="159" w:line="360" w:lineRule="auto"/>
        <w:ind w:left="162" w:right="1031" w:firstLine="707"/>
        <w:jc w:val="left"/>
        <w:rPr>
          <w:sz w:val="28"/>
        </w:rPr>
      </w:pPr>
      <w:r>
        <w:rPr>
          <w:sz w:val="28"/>
        </w:rPr>
        <w:t>В отчете привести исследование зависимости ускорения и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эффективности алгоритма от входящих данных и количества потоков.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Получившиеся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результаты необходимо объяснить.</w:t>
      </w:r>
    </w:p>
    <w:p>
      <w:pPr>
        <w:spacing w:before="162" w:line="360" w:lineRule="auto"/>
        <w:ind w:left="162" w:right="111" w:firstLine="0"/>
        <w:jc w:val="both"/>
        <w:rPr>
          <w:sz w:val="28"/>
        </w:rPr>
      </w:pPr>
      <w:r>
        <w:rPr>
          <w:b/>
          <w:sz w:val="28"/>
        </w:rPr>
        <w:t xml:space="preserve">Вариант 8: </w:t>
      </w:r>
      <w:r>
        <w:rPr>
          <w:sz w:val="28"/>
        </w:rPr>
        <w:t>Есть К массивов одинаковой длины. Необходимо сложить эти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массивы.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предусмотреть</w:t>
      </w:r>
      <w:r>
        <w:rPr>
          <w:spacing w:val="1"/>
          <w:sz w:val="28"/>
        </w:rPr>
        <w:t xml:space="preserve"> </w:t>
      </w:r>
      <w:r>
        <w:rPr>
          <w:sz w:val="28"/>
        </w:rPr>
        <w:t>стратегию,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адаптирующуюся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длину</w:t>
      </w:r>
      <w:r>
        <w:rPr>
          <w:spacing w:val="-1"/>
          <w:sz w:val="28"/>
        </w:rPr>
        <w:t xml:space="preserve"> </w:t>
      </w:r>
      <w:r>
        <w:rPr>
          <w:sz w:val="28"/>
        </w:rPr>
        <w:t>(по количеству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операций).</w:t>
      </w:r>
    </w:p>
    <w:p>
      <w:pPr>
        <w:pStyle w:val="2"/>
        <w:spacing w:before="267"/>
        <w:ind w:right="434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>
      <w:pPr>
        <w:pStyle w:val="5"/>
        <w:spacing w:before="2"/>
        <w:ind w:left="0"/>
        <w:rPr>
          <w:b/>
          <w:sz w:val="28"/>
        </w:rPr>
      </w:pPr>
    </w:p>
    <w:p>
      <w:pPr>
        <w:spacing w:before="0" w:line="360" w:lineRule="auto"/>
        <w:ind w:left="162" w:right="103" w:firstLine="0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main.c.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заголовочные файлы stdio.h, stdlib.h, pthread.h, time.h, math.h. 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1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потоками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заголовочного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4"/>
          <w:sz w:val="28"/>
        </w:rPr>
        <w:t xml:space="preserve"> </w:t>
      </w:r>
      <w:r>
        <w:rPr>
          <w:sz w:val="28"/>
        </w:rPr>
        <w:t>pthread.h:</w:t>
      </w:r>
    </w:p>
    <w:p>
      <w:pPr>
        <w:pStyle w:val="7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361"/>
        <w:jc w:val="both"/>
        <w:rPr>
          <w:sz w:val="28"/>
        </w:rPr>
      </w:pPr>
      <w:r>
        <w:rPr>
          <w:b/>
          <w:sz w:val="28"/>
        </w:rPr>
        <w:t>pthread_create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</w:t>
      </w:r>
    </w:p>
    <w:p>
      <w:pPr>
        <w:pStyle w:val="7"/>
        <w:numPr>
          <w:ilvl w:val="0"/>
          <w:numId w:val="3"/>
        </w:numPr>
        <w:tabs>
          <w:tab w:val="left" w:pos="947"/>
        </w:tabs>
        <w:spacing w:before="161" w:after="0" w:line="360" w:lineRule="auto"/>
        <w:ind w:left="946" w:right="108" w:hanging="360"/>
        <w:jc w:val="both"/>
        <w:rPr>
          <w:sz w:val="28"/>
        </w:rPr>
      </w:pPr>
      <w:r>
        <w:rPr>
          <w:b/>
          <w:sz w:val="28"/>
        </w:rPr>
        <w:t>pthread_join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заставляет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поток</w:t>
      </w:r>
      <w:r>
        <w:rPr>
          <w:spacing w:val="1"/>
          <w:sz w:val="28"/>
        </w:rPr>
        <w:t xml:space="preserve"> </w:t>
      </w:r>
      <w:r>
        <w:rPr>
          <w:sz w:val="28"/>
        </w:rPr>
        <w:t>ждать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потока,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потоков.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left="2639"/>
        <w:jc w:val="both"/>
      </w:pPr>
      <w:r>
        <w:t>Общий</w:t>
      </w:r>
      <w:r>
        <w:rPr>
          <w:spacing w:val="-7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решения</w:t>
      </w:r>
    </w:p>
    <w:p>
      <w:pPr>
        <w:spacing w:before="163" w:line="360" w:lineRule="auto"/>
        <w:ind w:left="162" w:right="105" w:firstLine="70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размер.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10"/>
          <w:sz w:val="28"/>
        </w:rPr>
        <w:t xml:space="preserve"> </w:t>
      </w:r>
      <w:r>
        <w:rPr>
          <w:sz w:val="28"/>
        </w:rPr>
        <w:t>размерам</w:t>
      </w:r>
      <w:r>
        <w:rPr>
          <w:spacing w:val="-10"/>
          <w:sz w:val="28"/>
        </w:rPr>
        <w:t xml:space="preserve"> </w:t>
      </w:r>
      <w:r>
        <w:rPr>
          <w:sz w:val="28"/>
        </w:rPr>
        <w:t>генерируется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матрица.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суммы</w:t>
      </w:r>
      <w:r>
        <w:rPr>
          <w:spacing w:val="-68"/>
          <w:sz w:val="28"/>
        </w:rPr>
        <w:t xml:space="preserve"> </w:t>
      </w:r>
      <w:r>
        <w:rPr>
          <w:sz w:val="28"/>
        </w:rPr>
        <w:t>всех массивов программа разбивает полученную матрицу на несколько групп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 суммирует элементы</w:t>
      </w:r>
      <w:r>
        <w:rPr>
          <w:spacing w:val="-1"/>
          <w:sz w:val="28"/>
        </w:rPr>
        <w:t xml:space="preserve"> </w:t>
      </w:r>
      <w:r>
        <w:rPr>
          <w:sz w:val="28"/>
        </w:rPr>
        <w:t>в группе.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72"/>
      </w:pPr>
      <w:r>
        <w:t>Код</w:t>
      </w:r>
      <w:r>
        <w:rPr>
          <w:spacing w:val="-13"/>
        </w:rPr>
        <w:t xml:space="preserve"> </w:t>
      </w:r>
      <w:r>
        <w:t>программ</w:t>
      </w:r>
    </w:p>
    <w:p>
      <w:pPr>
        <w:spacing w:before="163"/>
        <w:ind w:left="162" w:right="0" w:firstLine="0"/>
        <w:jc w:val="left"/>
        <w:rPr>
          <w:b/>
          <w:sz w:val="28"/>
        </w:rPr>
      </w:pPr>
      <w:r>
        <w:rPr>
          <w:b/>
          <w:sz w:val="28"/>
        </w:rPr>
        <w:t>main.c:</w:t>
      </w:r>
    </w:p>
    <w:p>
      <w:pPr>
        <w:spacing w:before="159"/>
        <w:ind w:left="162" w:right="7562" w:firstLine="0"/>
        <w:jc w:val="left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&lt;stdlib.h&gt;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&lt;math.h&gt;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&lt;pthread.h&gt;</w:t>
      </w:r>
      <w:r>
        <w:rPr>
          <w:spacing w:val="-52"/>
          <w:sz w:val="22"/>
        </w:rPr>
        <w:t xml:space="preserve"> </w:t>
      </w:r>
      <w:r>
        <w:rPr>
          <w:sz w:val="22"/>
        </w:rPr>
        <w:t>#include</w:t>
      </w:r>
      <w:r>
        <w:rPr>
          <w:spacing w:val="-3"/>
          <w:sz w:val="22"/>
        </w:rPr>
        <w:t xml:space="preserve"> </w:t>
      </w:r>
      <w:r>
        <w:rPr>
          <w:sz w:val="22"/>
        </w:rPr>
        <w:t>&lt;time.h&gt;</w:t>
      </w:r>
    </w:p>
    <w:p>
      <w:pPr>
        <w:pStyle w:val="5"/>
        <w:spacing w:before="11"/>
        <w:ind w:left="0"/>
        <w:rPr>
          <w:sz w:val="21"/>
        </w:rPr>
      </w:pPr>
    </w:p>
    <w:p>
      <w:pPr>
        <w:spacing w:before="0"/>
        <w:ind w:left="162" w:right="0" w:firstLine="0"/>
        <w:jc w:val="both"/>
        <w:rPr>
          <w:sz w:val="22"/>
        </w:rPr>
      </w:pPr>
      <w:r>
        <w:rPr>
          <w:sz w:val="22"/>
        </w:rPr>
        <w:t>typedef</w:t>
      </w:r>
      <w:r>
        <w:rPr>
          <w:spacing w:val="-3"/>
          <w:sz w:val="22"/>
        </w:rPr>
        <w:t xml:space="preserve"> </w:t>
      </w:r>
      <w:r>
        <w:rPr>
          <w:sz w:val="22"/>
        </w:rPr>
        <w:t>struct</w:t>
      </w:r>
      <w:r>
        <w:rPr>
          <w:spacing w:val="1"/>
          <w:sz w:val="22"/>
        </w:rPr>
        <w:t xml:space="preserve"> </w:t>
      </w:r>
      <w:r>
        <w:rPr>
          <w:sz w:val="22"/>
        </w:rPr>
        <w:t>{</w:t>
      </w:r>
    </w:p>
    <w:p>
      <w:pPr>
        <w:spacing w:before="1"/>
        <w:ind w:left="603" w:right="8122" w:firstLine="0"/>
        <w:jc w:val="both"/>
        <w:rPr>
          <w:sz w:val="22"/>
        </w:rPr>
      </w:pPr>
      <w:r>
        <w:rPr>
          <w:sz w:val="22"/>
        </w:rPr>
        <w:t>int width;</w:t>
      </w:r>
      <w:r>
        <w:rPr>
          <w:spacing w:val="1"/>
          <w:sz w:val="22"/>
        </w:rPr>
        <w:t xml:space="preserve"> </w:t>
      </w:r>
      <w:r>
        <w:rPr>
          <w:sz w:val="22"/>
        </w:rPr>
        <w:t>int height;</w:t>
      </w:r>
      <w:r>
        <w:rPr>
          <w:spacing w:val="-52"/>
          <w:sz w:val="22"/>
        </w:rPr>
        <w:t xml:space="preserve"> </w:t>
      </w:r>
      <w:r>
        <w:rPr>
          <w:sz w:val="22"/>
        </w:rPr>
        <w:t>int a;</w:t>
      </w:r>
    </w:p>
    <w:p>
      <w:pPr>
        <w:spacing w:before="0"/>
        <w:ind w:left="603" w:right="8563" w:firstLine="0"/>
        <w:jc w:val="both"/>
        <w:rPr>
          <w:sz w:val="22"/>
        </w:rPr>
      </w:pPr>
      <w:r>
        <w:rPr>
          <w:sz w:val="22"/>
        </w:rPr>
        <w:t>int b;</w:t>
      </w:r>
      <w:r>
        <w:rPr>
          <w:spacing w:val="-52"/>
          <w:sz w:val="22"/>
        </w:rPr>
        <w:t xml:space="preserve"> </w:t>
      </w:r>
      <w:r>
        <w:rPr>
          <w:sz w:val="22"/>
        </w:rPr>
        <w:t>int c;</w:t>
      </w:r>
      <w:r>
        <w:rPr>
          <w:spacing w:val="-52"/>
          <w:sz w:val="22"/>
        </w:rPr>
        <w:t xml:space="preserve"> </w:t>
      </w:r>
      <w:r>
        <w:rPr>
          <w:sz w:val="22"/>
        </w:rPr>
        <w:t>int d;</w:t>
      </w:r>
      <w:r>
        <w:rPr>
          <w:spacing w:val="-52"/>
          <w:sz w:val="22"/>
        </w:rPr>
        <w:t xml:space="preserve"> </w:t>
      </w: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f;</w:t>
      </w:r>
    </w:p>
    <w:p>
      <w:pPr>
        <w:spacing w:before="1"/>
        <w:ind w:left="603" w:right="8000" w:firstLine="0"/>
        <w:jc w:val="both"/>
        <w:rPr>
          <w:sz w:val="22"/>
        </w:rPr>
      </w:pPr>
      <w:r>
        <w:rPr>
          <w:sz w:val="22"/>
        </w:rPr>
        <w:t>int number;</w:t>
      </w:r>
      <w:r>
        <w:rPr>
          <w:spacing w:val="-52"/>
          <w:sz w:val="22"/>
        </w:rPr>
        <w:t xml:space="preserve"> </w:t>
      </w:r>
      <w:r>
        <w:rPr>
          <w:sz w:val="22"/>
        </w:rPr>
        <w:t>int **array;</w:t>
      </w:r>
      <w:r>
        <w:rPr>
          <w:spacing w:val="-52"/>
          <w:sz w:val="22"/>
        </w:rPr>
        <w:t xml:space="preserve"> </w:t>
      </w: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*result;</w:t>
      </w:r>
    </w:p>
    <w:p>
      <w:pPr>
        <w:spacing w:before="0" w:line="252" w:lineRule="exact"/>
        <w:ind w:left="162" w:right="0" w:firstLine="0"/>
        <w:jc w:val="both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 xml:space="preserve"> </w:t>
      </w:r>
      <w:r>
        <w:rPr>
          <w:sz w:val="22"/>
        </w:rPr>
        <w:t>Data;</w:t>
      </w:r>
    </w:p>
    <w:p>
      <w:pPr>
        <w:pStyle w:val="5"/>
        <w:spacing w:before="0"/>
        <w:ind w:left="0"/>
        <w:rPr>
          <w:sz w:val="22"/>
        </w:rPr>
      </w:pPr>
    </w:p>
    <w:p>
      <w:pPr>
        <w:spacing w:before="1"/>
        <w:ind w:left="603" w:right="5610" w:hanging="442"/>
        <w:jc w:val="left"/>
        <w:rPr>
          <w:sz w:val="22"/>
        </w:rPr>
      </w:pPr>
      <w:r>
        <w:rPr>
          <w:sz w:val="22"/>
        </w:rPr>
        <w:t>void* thread_function(void* thread_data) {</w:t>
      </w:r>
      <w:r>
        <w:rPr>
          <w:spacing w:val="-52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*data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(Data*)</w:t>
      </w:r>
      <w:r>
        <w:rPr>
          <w:spacing w:val="-1"/>
          <w:sz w:val="22"/>
        </w:rPr>
        <w:t xml:space="preserve"> </w:t>
      </w:r>
      <w:r>
        <w:rPr>
          <w:sz w:val="22"/>
        </w:rPr>
        <w:t>thread_data;</w:t>
      </w:r>
    </w:p>
    <w:p>
      <w:pPr>
        <w:spacing w:before="0"/>
        <w:ind w:left="603" w:right="6968" w:firstLine="0"/>
        <w:jc w:val="left"/>
        <w:rPr>
          <w:sz w:val="22"/>
        </w:rPr>
      </w:pPr>
      <w:r>
        <w:rPr>
          <w:sz w:val="22"/>
        </w:rPr>
        <w:t>int m = data -&gt; width;</w:t>
      </w:r>
      <w:r>
        <w:rPr>
          <w:spacing w:val="1"/>
          <w:sz w:val="22"/>
        </w:rPr>
        <w:t xml:space="preserve"> </w:t>
      </w:r>
      <w:r>
        <w:rPr>
          <w:sz w:val="22"/>
        </w:rPr>
        <w:t>int n = data -&gt; height;</w:t>
      </w:r>
      <w:r>
        <w:rPr>
          <w:spacing w:val="1"/>
          <w:sz w:val="22"/>
        </w:rPr>
        <w:t xml:space="preserve"> </w:t>
      </w:r>
      <w:r>
        <w:rPr>
          <w:sz w:val="22"/>
        </w:rPr>
        <w:t>int h = data -&gt; number;</w:t>
      </w:r>
      <w:r>
        <w:rPr>
          <w:spacing w:val="-52"/>
          <w:sz w:val="22"/>
        </w:rPr>
        <w:t xml:space="preserve"> </w:t>
      </w:r>
      <w:r>
        <w:rPr>
          <w:sz w:val="22"/>
        </w:rPr>
        <w:t>int n1</w:t>
      </w:r>
      <w:r>
        <w:rPr>
          <w:spacing w:val="-3"/>
          <w:sz w:val="22"/>
        </w:rPr>
        <w:t xml:space="preserve"> </w:t>
      </w:r>
      <w:r>
        <w:rPr>
          <w:sz w:val="22"/>
        </w:rPr>
        <w:t>= data</w:t>
      </w:r>
      <w:r>
        <w:rPr>
          <w:spacing w:val="-2"/>
          <w:sz w:val="22"/>
        </w:rPr>
        <w:t xml:space="preserve"> </w:t>
      </w:r>
      <w:r>
        <w:rPr>
          <w:sz w:val="22"/>
        </w:rPr>
        <w:t>-&gt; a;</w:t>
      </w:r>
    </w:p>
    <w:p>
      <w:pPr>
        <w:spacing w:before="0"/>
        <w:ind w:left="603" w:right="7359" w:firstLine="0"/>
        <w:jc w:val="left"/>
        <w:rPr>
          <w:sz w:val="22"/>
        </w:rPr>
      </w:pPr>
      <w:r>
        <w:rPr>
          <w:sz w:val="22"/>
        </w:rPr>
        <w:t>int m1 = data -&gt; b;</w:t>
      </w:r>
      <w:r>
        <w:rPr>
          <w:spacing w:val="-52"/>
          <w:sz w:val="22"/>
        </w:rPr>
        <w:t xml:space="preserve"> </w:t>
      </w:r>
      <w:r>
        <w:rPr>
          <w:sz w:val="22"/>
        </w:rPr>
        <w:t>int n2 = data -&gt; c;</w:t>
      </w:r>
      <w:r>
        <w:rPr>
          <w:spacing w:val="1"/>
          <w:sz w:val="22"/>
        </w:rPr>
        <w:t xml:space="preserve"> </w:t>
      </w:r>
      <w:r>
        <w:rPr>
          <w:sz w:val="22"/>
        </w:rPr>
        <w:t>int m2 = data -&gt; d;</w:t>
      </w:r>
      <w:r>
        <w:rPr>
          <w:spacing w:val="-52"/>
          <w:sz w:val="22"/>
        </w:rPr>
        <w:t xml:space="preserve"> </w:t>
      </w:r>
      <w:r>
        <w:rPr>
          <w:sz w:val="22"/>
        </w:rPr>
        <w:t>int k</w:t>
      </w:r>
      <w:r>
        <w:rPr>
          <w:spacing w:val="-4"/>
          <w:sz w:val="22"/>
        </w:rPr>
        <w:t xml:space="preserve"> </w:t>
      </w:r>
      <w:r>
        <w:rPr>
          <w:sz w:val="22"/>
        </w:rPr>
        <w:t>= data -&gt; f;</w:t>
      </w:r>
    </w:p>
    <w:p>
      <w:pPr>
        <w:spacing w:before="0"/>
        <w:ind w:left="603" w:right="6585" w:firstLine="0"/>
        <w:jc w:val="left"/>
        <w:rPr>
          <w:sz w:val="22"/>
        </w:rPr>
      </w:pPr>
      <w:r>
        <w:rPr>
          <w:sz w:val="22"/>
        </w:rPr>
        <w:t>const int n_1 = sqrt(n) / 1;</w:t>
      </w:r>
      <w:r>
        <w:rPr>
          <w:spacing w:val="1"/>
          <w:sz w:val="22"/>
        </w:rPr>
        <w:t xml:space="preserve"> </w:t>
      </w:r>
      <w:r>
        <w:rPr>
          <w:sz w:val="22"/>
        </w:rPr>
        <w:t>const int m_1 = sqrt(m) / 1;</w:t>
      </w:r>
      <w:r>
        <w:rPr>
          <w:spacing w:val="-52"/>
          <w:sz w:val="22"/>
        </w:rPr>
        <w:t xml:space="preserve"> </w:t>
      </w:r>
      <w:r>
        <w:rPr>
          <w:sz w:val="22"/>
        </w:rPr>
        <w:t>if ((h + 1)</w:t>
      </w:r>
      <w:r>
        <w:rPr>
          <w:spacing w:val="-2"/>
          <w:sz w:val="22"/>
        </w:rPr>
        <w:t xml:space="preserve"> </w:t>
      </w:r>
      <w:r>
        <w:rPr>
          <w:sz w:val="22"/>
        </w:rPr>
        <w:t>%</w:t>
      </w:r>
      <w:r>
        <w:rPr>
          <w:spacing w:val="-1"/>
          <w:sz w:val="22"/>
        </w:rPr>
        <w:t xml:space="preserve"> </w:t>
      </w:r>
      <w:r>
        <w:rPr>
          <w:sz w:val="22"/>
        </w:rPr>
        <w:t>m2 ==</w:t>
      </w:r>
      <w:r>
        <w:rPr>
          <w:spacing w:val="-2"/>
          <w:sz w:val="22"/>
        </w:rPr>
        <w:t xml:space="preserve"> </w:t>
      </w:r>
      <w:r>
        <w:rPr>
          <w:sz w:val="22"/>
        </w:rPr>
        <w:t>0)</w:t>
      </w:r>
      <w:r>
        <w:rPr>
          <w:spacing w:val="-2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042" w:right="6238" w:firstLine="0"/>
        <w:jc w:val="left"/>
        <w:rPr>
          <w:sz w:val="22"/>
        </w:rPr>
      </w:pPr>
      <w:r>
        <w:rPr>
          <w:sz w:val="22"/>
        </w:rPr>
        <w:t>int t1 = m - m1 * (m2 - 1);</w:t>
      </w:r>
      <w:r>
        <w:rPr>
          <w:spacing w:val="-52"/>
          <w:sz w:val="22"/>
        </w:rPr>
        <w:t xml:space="preserve"> </w:t>
      </w:r>
      <w:r>
        <w:rPr>
          <w:sz w:val="22"/>
        </w:rPr>
        <w:t>m1</w:t>
      </w:r>
      <w:r>
        <w:rPr>
          <w:spacing w:val="-3"/>
          <w:sz w:val="22"/>
        </w:rPr>
        <w:t xml:space="preserve"> </w:t>
      </w:r>
      <w:r>
        <w:rPr>
          <w:sz w:val="22"/>
        </w:rPr>
        <w:t>= t1;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(h</w:t>
      </w:r>
      <w:r>
        <w:rPr>
          <w:spacing w:val="-3"/>
          <w:sz w:val="22"/>
        </w:rPr>
        <w:t xml:space="preserve"> </w:t>
      </w:r>
      <w:r>
        <w:rPr>
          <w:sz w:val="22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m2 == n2</w:t>
      </w:r>
      <w:r>
        <w:rPr>
          <w:spacing w:val="1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1) {</w:t>
      </w:r>
    </w:p>
    <w:p>
      <w:pPr>
        <w:spacing w:before="0"/>
        <w:ind w:left="1484" w:right="5979" w:firstLine="0"/>
        <w:jc w:val="left"/>
        <w:rPr>
          <w:sz w:val="22"/>
        </w:rPr>
      </w:pPr>
      <w:r>
        <w:rPr>
          <w:sz w:val="22"/>
        </w:rPr>
        <w:t>int t2 = n - n1 * (n2 - 1);</w:t>
      </w:r>
      <w:r>
        <w:rPr>
          <w:spacing w:val="-52"/>
          <w:sz w:val="22"/>
        </w:rPr>
        <w:t xml:space="preserve"> </w:t>
      </w:r>
      <w:r>
        <w:rPr>
          <w:sz w:val="22"/>
        </w:rPr>
        <w:t>n1</w:t>
      </w:r>
      <w:r>
        <w:rPr>
          <w:spacing w:val="-3"/>
          <w:sz w:val="22"/>
        </w:rPr>
        <w:t xml:space="preserve"> </w:t>
      </w:r>
      <w:r>
        <w:rPr>
          <w:sz w:val="22"/>
        </w:rPr>
        <w:t>= t2;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042" w:right="6434" w:hanging="440"/>
        <w:jc w:val="left"/>
        <w:rPr>
          <w:sz w:val="22"/>
        </w:rPr>
      </w:pPr>
      <w:r>
        <w:rPr>
          <w:sz w:val="22"/>
        </w:rPr>
        <w:t>else</w:t>
      </w:r>
      <w:r>
        <w:rPr>
          <w:spacing w:val="2"/>
          <w:sz w:val="22"/>
        </w:rPr>
        <w:t xml:space="preserve"> </w:t>
      </w:r>
      <w:r>
        <w:rPr>
          <w:sz w:val="22"/>
        </w:rPr>
        <w:t>if</w:t>
      </w:r>
      <w:r>
        <w:rPr>
          <w:spacing w:val="3"/>
          <w:sz w:val="22"/>
        </w:rPr>
        <w:t xml:space="preserve"> </w:t>
      </w:r>
      <w:r>
        <w:rPr>
          <w:sz w:val="22"/>
        </w:rPr>
        <w:t>(h</w:t>
      </w:r>
      <w:r>
        <w:rPr>
          <w:spacing w:val="2"/>
          <w:sz w:val="22"/>
        </w:rPr>
        <w:t xml:space="preserve"> </w:t>
      </w:r>
      <w:r>
        <w:rPr>
          <w:sz w:val="22"/>
        </w:rPr>
        <w:t>/</w:t>
      </w:r>
      <w:r>
        <w:rPr>
          <w:spacing w:val="6"/>
          <w:sz w:val="22"/>
        </w:rPr>
        <w:t xml:space="preserve"> </w:t>
      </w:r>
      <w:r>
        <w:rPr>
          <w:sz w:val="22"/>
        </w:rPr>
        <w:t>m2</w:t>
      </w:r>
      <w:r>
        <w:rPr>
          <w:spacing w:val="2"/>
          <w:sz w:val="22"/>
        </w:rPr>
        <w:t xml:space="preserve"> </w:t>
      </w:r>
      <w:r>
        <w:rPr>
          <w:sz w:val="22"/>
        </w:rPr>
        <w:t>==</w:t>
      </w:r>
      <w:r>
        <w:rPr>
          <w:spacing w:val="5"/>
          <w:sz w:val="22"/>
        </w:rPr>
        <w:t xml:space="preserve"> </w:t>
      </w:r>
      <w:r>
        <w:rPr>
          <w:sz w:val="22"/>
        </w:rPr>
        <w:t>n2</w:t>
      </w:r>
      <w:r>
        <w:rPr>
          <w:spacing w:val="6"/>
          <w:sz w:val="22"/>
        </w:rPr>
        <w:t xml:space="preserve"> </w:t>
      </w:r>
      <w:r>
        <w:rPr>
          <w:sz w:val="22"/>
        </w:rPr>
        <w:t>-</w:t>
      </w:r>
      <w:r>
        <w:rPr>
          <w:spacing w:val="3"/>
          <w:sz w:val="22"/>
        </w:rPr>
        <w:t xml:space="preserve"> </w:t>
      </w:r>
      <w:r>
        <w:rPr>
          <w:sz w:val="22"/>
        </w:rPr>
        <w:t>1)</w:t>
      </w:r>
      <w:r>
        <w:rPr>
          <w:spacing w:val="5"/>
          <w:sz w:val="22"/>
        </w:rPr>
        <w:t xml:space="preserve"> </w:t>
      </w:r>
      <w:r>
        <w:rPr>
          <w:sz w:val="22"/>
        </w:rPr>
        <w:t>{</w:t>
      </w:r>
      <w:r>
        <w:rPr>
          <w:spacing w:val="1"/>
          <w:sz w:val="22"/>
        </w:rPr>
        <w:t xml:space="preserve"> </w:t>
      </w:r>
      <w:r>
        <w:rPr>
          <w:sz w:val="22"/>
        </w:rPr>
        <w:t>int t2 = n - n1 * (n2 - 1);</w:t>
      </w:r>
      <w:r>
        <w:rPr>
          <w:spacing w:val="-52"/>
          <w:sz w:val="22"/>
        </w:rPr>
        <w:t xml:space="preserve"> </w:t>
      </w:r>
      <w:r>
        <w:rPr>
          <w:sz w:val="22"/>
        </w:rPr>
        <w:t>n1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t2;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printf("We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%d</w:t>
      </w:r>
      <w:r>
        <w:rPr>
          <w:spacing w:val="-5"/>
          <w:sz w:val="22"/>
        </w:rPr>
        <w:t xml:space="preserve"> </w:t>
      </w:r>
      <w:r>
        <w:rPr>
          <w:sz w:val="22"/>
        </w:rPr>
        <w:t>thread</w:t>
      </w:r>
      <w:r>
        <w:rPr>
          <w:spacing w:val="-3"/>
          <w:sz w:val="22"/>
        </w:rPr>
        <w:t xml:space="preserve"> </w:t>
      </w:r>
      <w:r>
        <w:rPr>
          <w:sz w:val="22"/>
        </w:rPr>
        <w:t>\n",</w:t>
      </w:r>
      <w:r>
        <w:rPr>
          <w:spacing w:val="-2"/>
          <w:sz w:val="22"/>
        </w:rPr>
        <w:t xml:space="preserve"> </w:t>
      </w:r>
      <w:r>
        <w:rPr>
          <w:sz w:val="22"/>
        </w:rPr>
        <w:t>h</w:t>
      </w:r>
      <w:r>
        <w:rPr>
          <w:spacing w:val="-2"/>
          <w:sz w:val="22"/>
        </w:rPr>
        <w:t xml:space="preserve"> </w:t>
      </w:r>
      <w:r>
        <w:rPr>
          <w:sz w:val="22"/>
        </w:rPr>
        <w:t>+</w:t>
      </w:r>
      <w:r>
        <w:rPr>
          <w:spacing w:val="-5"/>
          <w:sz w:val="22"/>
        </w:rPr>
        <w:t xml:space="preserve"> </w:t>
      </w:r>
      <w:r>
        <w:rPr>
          <w:sz w:val="22"/>
        </w:rPr>
        <w:t>1);</w:t>
      </w:r>
    </w:p>
    <w:p>
      <w:pPr>
        <w:spacing w:before="2"/>
        <w:ind w:left="1042" w:right="3570" w:hanging="440"/>
        <w:jc w:val="left"/>
        <w:rPr>
          <w:sz w:val="22"/>
        </w:rPr>
      </w:pPr>
      <w:r>
        <w:rPr>
          <w:sz w:val="22"/>
        </w:rPr>
        <w:t>for (int i = (h % m2) * m_1; i &lt; (h % m2) * m_1 + m1; i++) {</w:t>
      </w:r>
      <w:r>
        <w:rPr>
          <w:spacing w:val="-52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(int</w:t>
      </w:r>
      <w:r>
        <w:rPr>
          <w:spacing w:val="-2"/>
          <w:sz w:val="22"/>
        </w:rPr>
        <w:t xml:space="preserve"> </w:t>
      </w:r>
      <w:r>
        <w:rPr>
          <w:sz w:val="22"/>
        </w:rPr>
        <w:t>j</w:t>
      </w:r>
      <w:r>
        <w:rPr>
          <w:spacing w:val="1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(h</w:t>
      </w:r>
      <w:r>
        <w:rPr>
          <w:spacing w:val="-3"/>
          <w:sz w:val="22"/>
        </w:rPr>
        <w:t xml:space="preserve"> </w:t>
      </w:r>
      <w:r>
        <w:rPr>
          <w:sz w:val="22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m2) * n_1;</w:t>
      </w:r>
      <w:r>
        <w:rPr>
          <w:spacing w:val="-2"/>
          <w:sz w:val="22"/>
        </w:rPr>
        <w:t xml:space="preserve"> </w:t>
      </w:r>
      <w:r>
        <w:rPr>
          <w:sz w:val="22"/>
        </w:rPr>
        <w:t>j</w:t>
      </w:r>
      <w:r>
        <w:rPr>
          <w:spacing w:val="1"/>
          <w:sz w:val="22"/>
        </w:rPr>
        <w:t xml:space="preserve"> </w:t>
      </w:r>
      <w:r>
        <w:rPr>
          <w:sz w:val="22"/>
        </w:rPr>
        <w:t>&lt;</w:t>
      </w:r>
      <w:r>
        <w:rPr>
          <w:spacing w:val="-2"/>
          <w:sz w:val="22"/>
        </w:rPr>
        <w:t xml:space="preserve"> </w:t>
      </w:r>
      <w:r>
        <w:rPr>
          <w:sz w:val="22"/>
        </w:rPr>
        <w:t>(h /</w:t>
      </w:r>
      <w:r>
        <w:rPr>
          <w:spacing w:val="-2"/>
          <w:sz w:val="22"/>
        </w:rPr>
        <w:t xml:space="preserve"> </w:t>
      </w:r>
      <w:r>
        <w:rPr>
          <w:sz w:val="22"/>
        </w:rPr>
        <w:t>m2) * n_1</w:t>
      </w:r>
      <w:r>
        <w:rPr>
          <w:spacing w:val="-3"/>
          <w:sz w:val="22"/>
        </w:rPr>
        <w:t xml:space="preserve"> </w:t>
      </w:r>
      <w:r>
        <w:rPr>
          <w:sz w:val="22"/>
        </w:rPr>
        <w:t>+ n1;</w:t>
      </w:r>
      <w:r>
        <w:rPr>
          <w:spacing w:val="-2"/>
          <w:sz w:val="22"/>
        </w:rPr>
        <w:t xml:space="preserve"> </w:t>
      </w:r>
      <w:r>
        <w:rPr>
          <w:sz w:val="22"/>
        </w:rPr>
        <w:t>j++)</w:t>
      </w:r>
      <w:r>
        <w:rPr>
          <w:spacing w:val="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484" w:right="3315" w:firstLine="0"/>
        <w:jc w:val="left"/>
        <w:rPr>
          <w:sz w:val="22"/>
        </w:rPr>
      </w:pPr>
      <w:r>
        <w:rPr>
          <w:sz w:val="22"/>
        </w:rPr>
        <w:t>data -&gt; result[i] = data -&gt; result[i] + data -&gt; array[j][i];</w:t>
      </w:r>
      <w:r>
        <w:rPr>
          <w:spacing w:val="-52"/>
          <w:sz w:val="22"/>
        </w:rPr>
        <w:t xml:space="preserve"> </w:t>
      </w:r>
      <w:r>
        <w:rPr>
          <w:sz w:val="22"/>
        </w:rPr>
        <w:t>printf("result[%d]:</w:t>
      </w:r>
      <w:r>
        <w:rPr>
          <w:spacing w:val="-3"/>
          <w:sz w:val="22"/>
        </w:rPr>
        <w:t xml:space="preserve"> </w:t>
      </w:r>
      <w:r>
        <w:rPr>
          <w:sz w:val="22"/>
        </w:rPr>
        <w:t>%d\n",</w:t>
      </w:r>
      <w:r>
        <w:rPr>
          <w:spacing w:val="-4"/>
          <w:sz w:val="22"/>
        </w:rPr>
        <w:t xml:space="preserve"> </w:t>
      </w:r>
      <w:r>
        <w:rPr>
          <w:sz w:val="22"/>
        </w:rPr>
        <w:t>i,</w:t>
      </w:r>
      <w:r>
        <w:rPr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-&gt;</w:t>
      </w:r>
      <w:r>
        <w:rPr>
          <w:spacing w:val="-3"/>
          <w:sz w:val="22"/>
        </w:rPr>
        <w:t xml:space="preserve"> </w:t>
      </w:r>
      <w:r>
        <w:rPr>
          <w:sz w:val="22"/>
        </w:rPr>
        <w:t>result[i]);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printf("\n");</w:t>
      </w:r>
    </w:p>
    <w:p>
      <w:pPr>
        <w:spacing w:before="1"/>
        <w:ind w:left="603" w:right="7792" w:firstLine="0"/>
        <w:jc w:val="left"/>
        <w:rPr>
          <w:sz w:val="22"/>
        </w:rPr>
      </w:pPr>
      <w:r>
        <w:rPr>
          <w:sz w:val="22"/>
        </w:rPr>
        <w:t>printf("\n");</w:t>
      </w:r>
      <w:r>
        <w:rPr>
          <w:spacing w:val="1"/>
          <w:sz w:val="22"/>
        </w:rPr>
        <w:t xml:space="preserve"> </w:t>
      </w:r>
      <w:r>
        <w:rPr>
          <w:sz w:val="22"/>
        </w:rPr>
        <w:t>return</w:t>
      </w:r>
      <w:r>
        <w:rPr>
          <w:spacing w:val="-13"/>
          <w:sz w:val="22"/>
        </w:rPr>
        <w:t xml:space="preserve"> </w:t>
      </w:r>
      <w:r>
        <w:rPr>
          <w:sz w:val="22"/>
        </w:rPr>
        <w:t>NULL;</w:t>
      </w:r>
    </w:p>
    <w:p>
      <w:pPr>
        <w:spacing w:after="0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5"/>
        <w:spacing w:before="0"/>
        <w:ind w:left="0"/>
        <w:rPr>
          <w:sz w:val="22"/>
        </w:rPr>
      </w:pP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main() {</w:t>
      </w:r>
    </w:p>
    <w:p>
      <w:pPr>
        <w:spacing w:before="2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"/>
          <w:sz w:val="22"/>
        </w:rPr>
        <w:t xml:space="preserve"> </w:t>
      </w:r>
      <w:r>
        <w:rPr>
          <w:sz w:val="22"/>
        </w:rPr>
        <w:t>N,</w:t>
      </w:r>
      <w:r>
        <w:rPr>
          <w:spacing w:val="-2"/>
          <w:sz w:val="22"/>
        </w:rPr>
        <w:t xml:space="preserve"> </w:t>
      </w:r>
      <w:r>
        <w:rPr>
          <w:sz w:val="22"/>
        </w:rPr>
        <w:t>M;</w:t>
      </w:r>
    </w:p>
    <w:p>
      <w:pPr>
        <w:spacing w:before="0"/>
        <w:ind w:left="603" w:right="5656" w:firstLine="0"/>
        <w:jc w:val="left"/>
        <w:rPr>
          <w:sz w:val="22"/>
        </w:rPr>
      </w:pPr>
      <w:r>
        <w:rPr>
          <w:sz w:val="22"/>
        </w:rPr>
        <w:t>printf("Enter the number of arrays: ");</w:t>
      </w:r>
      <w:r>
        <w:rPr>
          <w:spacing w:val="-52"/>
          <w:sz w:val="22"/>
        </w:rPr>
        <w:t xml:space="preserve"> </w:t>
      </w:r>
      <w:r>
        <w:rPr>
          <w:sz w:val="22"/>
        </w:rPr>
        <w:t>scanf("%d",</w:t>
      </w:r>
      <w:r>
        <w:rPr>
          <w:spacing w:val="-4"/>
          <w:sz w:val="22"/>
        </w:rPr>
        <w:t xml:space="preserve"> </w:t>
      </w:r>
      <w:r>
        <w:rPr>
          <w:sz w:val="22"/>
        </w:rPr>
        <w:t>&amp;N);</w:t>
      </w:r>
    </w:p>
    <w:p>
      <w:pPr>
        <w:spacing w:before="0"/>
        <w:ind w:left="603" w:right="5663" w:firstLine="0"/>
        <w:jc w:val="left"/>
        <w:rPr>
          <w:sz w:val="22"/>
        </w:rPr>
      </w:pPr>
      <w:r>
        <w:rPr>
          <w:sz w:val="22"/>
        </w:rPr>
        <w:t>printf("Enter the size of the arrays: ");</w:t>
      </w:r>
      <w:r>
        <w:rPr>
          <w:spacing w:val="-52"/>
          <w:sz w:val="22"/>
        </w:rPr>
        <w:t xml:space="preserve"> </w:t>
      </w:r>
      <w:r>
        <w:rPr>
          <w:sz w:val="22"/>
        </w:rPr>
        <w:t>scanf("%d",</w:t>
      </w:r>
      <w:r>
        <w:rPr>
          <w:spacing w:val="-4"/>
          <w:sz w:val="22"/>
        </w:rPr>
        <w:t xml:space="preserve"> </w:t>
      </w:r>
      <w:r>
        <w:rPr>
          <w:sz w:val="22"/>
        </w:rPr>
        <w:t>&amp;M);</w:t>
      </w:r>
    </w:p>
    <w:p>
      <w:pPr>
        <w:spacing w:before="0"/>
        <w:ind w:left="603" w:right="7141" w:firstLine="0"/>
        <w:jc w:val="left"/>
        <w:rPr>
          <w:sz w:val="22"/>
        </w:rPr>
      </w:pPr>
      <w:r>
        <w:rPr>
          <w:sz w:val="22"/>
        </w:rPr>
        <w:t>int n1 = (sqrt(N)) / 1;</w:t>
      </w:r>
      <w:r>
        <w:rPr>
          <w:spacing w:val="-52"/>
          <w:sz w:val="22"/>
        </w:rPr>
        <w:t xml:space="preserve"> </w:t>
      </w:r>
      <w:r>
        <w:rPr>
          <w:sz w:val="22"/>
        </w:rPr>
        <w:t>int</w:t>
      </w:r>
      <w:r>
        <w:rPr>
          <w:spacing w:val="-4"/>
          <w:sz w:val="22"/>
        </w:rPr>
        <w:t xml:space="preserve"> </w:t>
      </w:r>
      <w:r>
        <w:rPr>
          <w:sz w:val="22"/>
        </w:rPr>
        <w:t>m1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sqrt(M)</w:t>
      </w:r>
      <w:r>
        <w:rPr>
          <w:spacing w:val="-3"/>
          <w:sz w:val="22"/>
        </w:rPr>
        <w:t xml:space="preserve"> </w:t>
      </w:r>
      <w:r>
        <w:rPr>
          <w:sz w:val="22"/>
        </w:rPr>
        <w:t>/ 1;</w:t>
      </w:r>
    </w:p>
    <w:p>
      <w:pPr>
        <w:spacing w:before="1"/>
        <w:ind w:left="603" w:right="6548" w:firstLine="0"/>
        <w:jc w:val="left"/>
        <w:rPr>
          <w:sz w:val="22"/>
        </w:rPr>
      </w:pPr>
      <w:r>
        <w:rPr>
          <w:sz w:val="22"/>
        </w:rPr>
        <w:t>int n2 = (N + n1 - 1) / n1;</w:t>
      </w:r>
      <w:r>
        <w:rPr>
          <w:spacing w:val="1"/>
          <w:sz w:val="22"/>
        </w:rPr>
        <w:t xml:space="preserve"> </w:t>
      </w:r>
      <w:r>
        <w:rPr>
          <w:sz w:val="22"/>
        </w:rPr>
        <w:t>int m2 = (M + m1 - 1) / m1;</w:t>
      </w:r>
      <w:r>
        <w:rPr>
          <w:spacing w:val="-52"/>
          <w:sz w:val="22"/>
        </w:rPr>
        <w:t xml:space="preserve"> </w:t>
      </w:r>
      <w:r>
        <w:rPr>
          <w:sz w:val="22"/>
        </w:rPr>
        <w:t>int k</w:t>
      </w:r>
      <w:r>
        <w:rPr>
          <w:spacing w:val="-3"/>
          <w:sz w:val="22"/>
        </w:rPr>
        <w:t xml:space="preserve"> </w:t>
      </w:r>
      <w:r>
        <w:rPr>
          <w:sz w:val="22"/>
        </w:rPr>
        <w:t>= n2 *</w:t>
      </w:r>
      <w:r>
        <w:rPr>
          <w:spacing w:val="-2"/>
          <w:sz w:val="22"/>
        </w:rPr>
        <w:t xml:space="preserve"> </w:t>
      </w:r>
      <w:r>
        <w:rPr>
          <w:sz w:val="22"/>
        </w:rPr>
        <w:t>m2;</w:t>
      </w:r>
    </w:p>
    <w:p>
      <w:pPr>
        <w:spacing w:before="0"/>
        <w:ind w:left="603" w:right="2773" w:firstLine="0"/>
        <w:jc w:val="left"/>
        <w:rPr>
          <w:sz w:val="22"/>
        </w:rPr>
      </w:pPr>
      <w:r>
        <w:rPr>
          <w:sz w:val="22"/>
        </w:rPr>
        <w:t>printf("Partitioning the matrix into %d x %d cells.\n", n2, m2);</w:t>
      </w:r>
      <w:r>
        <w:rPr>
          <w:spacing w:val="1"/>
          <w:sz w:val="22"/>
        </w:rPr>
        <w:t xml:space="preserve"> </w:t>
      </w:r>
      <w:r>
        <w:rPr>
          <w:sz w:val="22"/>
        </w:rPr>
        <w:t>printf("Each cell size %d x %d, except for the outermosts.\n", n1, m1);</w:t>
      </w:r>
      <w:r>
        <w:rPr>
          <w:spacing w:val="-52"/>
          <w:sz w:val="22"/>
        </w:rPr>
        <w:t xml:space="preserve"> </w:t>
      </w:r>
      <w:r>
        <w:rPr>
          <w:sz w:val="22"/>
        </w:rPr>
        <w:t>printf("\n");</w:t>
      </w:r>
    </w:p>
    <w:p>
      <w:pPr>
        <w:spacing w:before="0" w:line="240" w:lineRule="auto"/>
        <w:ind w:left="603" w:right="4490" w:firstLine="0"/>
        <w:jc w:val="left"/>
        <w:rPr>
          <w:sz w:val="22"/>
        </w:rPr>
      </w:pPr>
      <w:r>
        <w:rPr>
          <w:sz w:val="22"/>
        </w:rPr>
        <w:t>int** matrix = (int**) malloc (N * sizeof(int*));</w:t>
      </w:r>
      <w:r>
        <w:rPr>
          <w:spacing w:val="1"/>
          <w:sz w:val="22"/>
        </w:rPr>
        <w:t xml:space="preserve"> </w:t>
      </w:r>
      <w:r>
        <w:rPr>
          <w:sz w:val="22"/>
        </w:rPr>
        <w:t>int* result_array = (int*) malloc (M * sizeof(int*));</w:t>
      </w:r>
      <w:r>
        <w:rPr>
          <w:spacing w:val="-52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(int</w:t>
      </w:r>
      <w:r>
        <w:rPr>
          <w:spacing w:val="1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= 0;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1"/>
          <w:sz w:val="22"/>
        </w:rPr>
        <w:t xml:space="preserve"> </w:t>
      </w:r>
      <w:r>
        <w:rPr>
          <w:sz w:val="22"/>
        </w:rPr>
        <w:t>&lt; N;</w:t>
      </w:r>
      <w:r>
        <w:rPr>
          <w:spacing w:val="1"/>
          <w:sz w:val="22"/>
        </w:rPr>
        <w:t xml:space="preserve"> </w:t>
      </w:r>
      <w:r>
        <w:rPr>
          <w:sz w:val="22"/>
        </w:rPr>
        <w:t>i++)</w:t>
      </w:r>
      <w:r>
        <w:rPr>
          <w:spacing w:val="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042" w:right="0" w:firstLine="0"/>
        <w:jc w:val="left"/>
        <w:rPr>
          <w:sz w:val="22"/>
        </w:rPr>
      </w:pPr>
      <w:r>
        <w:rPr>
          <w:sz w:val="22"/>
        </w:rPr>
        <w:t>matrix[i]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(int*)</w:t>
      </w:r>
      <w:r>
        <w:rPr>
          <w:spacing w:val="-4"/>
          <w:sz w:val="22"/>
        </w:rPr>
        <w:t xml:space="preserve"> </w:t>
      </w:r>
      <w:r>
        <w:rPr>
          <w:sz w:val="22"/>
        </w:rPr>
        <w:t>malloc</w:t>
      </w:r>
      <w:r>
        <w:rPr>
          <w:spacing w:val="-2"/>
          <w:sz w:val="22"/>
        </w:rPr>
        <w:t xml:space="preserve"> </w:t>
      </w:r>
      <w:r>
        <w:rPr>
          <w:sz w:val="22"/>
        </w:rPr>
        <w:t>(M</w:t>
      </w:r>
      <w:r>
        <w:rPr>
          <w:spacing w:val="-3"/>
          <w:sz w:val="22"/>
        </w:rPr>
        <w:t xml:space="preserve"> </w:t>
      </w:r>
      <w:r>
        <w:rPr>
          <w:sz w:val="22"/>
        </w:rPr>
        <w:t>*</w:t>
      </w:r>
      <w:r>
        <w:rPr>
          <w:spacing w:val="-2"/>
          <w:sz w:val="22"/>
        </w:rPr>
        <w:t xml:space="preserve"> </w:t>
      </w:r>
      <w:r>
        <w:rPr>
          <w:sz w:val="22"/>
        </w:rPr>
        <w:t>sizeof(int));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603" w:right="7198" w:firstLine="0"/>
        <w:jc w:val="left"/>
        <w:rPr>
          <w:sz w:val="22"/>
        </w:rPr>
      </w:pPr>
      <w:r>
        <w:rPr>
          <w:sz w:val="22"/>
        </w:rPr>
        <w:t>srand(time(NULL));</w:t>
      </w:r>
      <w:r>
        <w:rPr>
          <w:spacing w:val="-52"/>
          <w:sz w:val="22"/>
        </w:rPr>
        <w:t xml:space="preserve"> </w:t>
      </w:r>
      <w:r>
        <w:rPr>
          <w:sz w:val="22"/>
        </w:rPr>
        <w:t>int r;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(int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  <w:r>
        <w:rPr>
          <w:spacing w:val="-3"/>
          <w:sz w:val="22"/>
        </w:rPr>
        <w:t xml:space="preserve"> </w:t>
      </w:r>
      <w:r>
        <w:rPr>
          <w:sz w:val="22"/>
        </w:rPr>
        <w:t>i &lt;</w:t>
      </w:r>
      <w:r>
        <w:rPr>
          <w:spacing w:val="-2"/>
          <w:sz w:val="22"/>
        </w:rPr>
        <w:t xml:space="preserve"> </w:t>
      </w:r>
      <w:r>
        <w:rPr>
          <w:sz w:val="22"/>
        </w:rPr>
        <w:t>N; i++) {</w:t>
      </w:r>
    </w:p>
    <w:p>
      <w:pPr>
        <w:spacing w:before="0"/>
        <w:ind w:left="1482" w:right="6224" w:hanging="440"/>
        <w:jc w:val="left"/>
        <w:rPr>
          <w:sz w:val="22"/>
        </w:rPr>
      </w:pPr>
      <w:r>
        <w:rPr>
          <w:sz w:val="22"/>
        </w:rPr>
        <w:t>for (int j = 0; j &lt; M; j++) {</w:t>
      </w:r>
      <w:r>
        <w:rPr>
          <w:spacing w:val="-52"/>
          <w:sz w:val="22"/>
        </w:rPr>
        <w:t xml:space="preserve"> </w:t>
      </w:r>
      <w:r>
        <w:rPr>
          <w:sz w:val="22"/>
        </w:rPr>
        <w:t>r = rand() % 1000;</w:t>
      </w:r>
      <w:r>
        <w:rPr>
          <w:spacing w:val="1"/>
          <w:sz w:val="22"/>
        </w:rPr>
        <w:t xml:space="preserve"> </w:t>
      </w:r>
      <w:r>
        <w:rPr>
          <w:sz w:val="22"/>
        </w:rPr>
        <w:t>matrix[i][j] = r;</w:t>
      </w:r>
      <w:r>
        <w:rPr>
          <w:spacing w:val="1"/>
          <w:sz w:val="22"/>
        </w:rPr>
        <w:t xml:space="preserve"> </w:t>
      </w:r>
      <w:r>
        <w:rPr>
          <w:sz w:val="22"/>
        </w:rPr>
        <w:t>result_array[j]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0;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(int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  <w:r>
        <w:rPr>
          <w:spacing w:val="-3"/>
          <w:sz w:val="22"/>
        </w:rPr>
        <w:t xml:space="preserve"> </w:t>
      </w:r>
      <w:r>
        <w:rPr>
          <w:sz w:val="22"/>
        </w:rPr>
        <w:t>i &lt;</w:t>
      </w:r>
      <w:r>
        <w:rPr>
          <w:spacing w:val="-2"/>
          <w:sz w:val="22"/>
        </w:rPr>
        <w:t xml:space="preserve"> </w:t>
      </w:r>
      <w:r>
        <w:rPr>
          <w:sz w:val="22"/>
        </w:rPr>
        <w:t>N; i++) {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(int</w:t>
      </w:r>
      <w:r>
        <w:rPr>
          <w:spacing w:val="-2"/>
          <w:sz w:val="22"/>
        </w:rPr>
        <w:t xml:space="preserve"> </w:t>
      </w:r>
      <w:r>
        <w:rPr>
          <w:sz w:val="22"/>
        </w:rPr>
        <w:t>j</w:t>
      </w:r>
      <w:r>
        <w:rPr>
          <w:spacing w:val="1"/>
          <w:sz w:val="22"/>
        </w:rPr>
        <w:t xml:space="preserve"> </w:t>
      </w:r>
      <w:r>
        <w:rPr>
          <w:sz w:val="22"/>
        </w:rPr>
        <w:t>= 0;</w:t>
      </w:r>
      <w:r>
        <w:rPr>
          <w:spacing w:val="-2"/>
          <w:sz w:val="22"/>
        </w:rPr>
        <w:t xml:space="preserve"> </w:t>
      </w:r>
      <w:r>
        <w:rPr>
          <w:sz w:val="22"/>
        </w:rPr>
        <w:t>j</w:t>
      </w:r>
      <w:r>
        <w:rPr>
          <w:spacing w:val="1"/>
          <w:sz w:val="22"/>
        </w:rPr>
        <w:t xml:space="preserve"> </w:t>
      </w:r>
      <w:r>
        <w:rPr>
          <w:sz w:val="22"/>
        </w:rPr>
        <w:t>&lt;</w:t>
      </w:r>
      <w:r>
        <w:rPr>
          <w:spacing w:val="-2"/>
          <w:sz w:val="22"/>
        </w:rPr>
        <w:t xml:space="preserve"> </w:t>
      </w:r>
      <w:r>
        <w:rPr>
          <w:sz w:val="22"/>
        </w:rPr>
        <w:t>M;</w:t>
      </w:r>
      <w:r>
        <w:rPr>
          <w:spacing w:val="-1"/>
          <w:sz w:val="22"/>
        </w:rPr>
        <w:t xml:space="preserve"> </w:t>
      </w:r>
      <w:r>
        <w:rPr>
          <w:sz w:val="22"/>
        </w:rPr>
        <w:t>j++)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2"/>
        <w:ind w:left="1484" w:right="0" w:firstLine="0"/>
        <w:jc w:val="left"/>
        <w:rPr>
          <w:sz w:val="22"/>
        </w:rPr>
      </w:pPr>
      <w:r>
        <w:rPr>
          <w:sz w:val="22"/>
        </w:rPr>
        <w:t>printf("Element[%d][%d]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%d\n",</w:t>
      </w:r>
      <w:r>
        <w:rPr>
          <w:spacing w:val="-6"/>
          <w:sz w:val="22"/>
        </w:rPr>
        <w:t xml:space="preserve"> </w:t>
      </w:r>
      <w:r>
        <w:rPr>
          <w:sz w:val="22"/>
        </w:rPr>
        <w:t>i,</w:t>
      </w:r>
      <w:r>
        <w:rPr>
          <w:spacing w:val="-2"/>
          <w:sz w:val="22"/>
        </w:rPr>
        <w:t xml:space="preserve"> </w:t>
      </w:r>
      <w:r>
        <w:rPr>
          <w:sz w:val="22"/>
        </w:rPr>
        <w:t>j,</w:t>
      </w:r>
      <w:r>
        <w:rPr>
          <w:spacing w:val="-8"/>
          <w:sz w:val="22"/>
        </w:rPr>
        <w:t xml:space="preserve"> </w:t>
      </w:r>
      <w:r>
        <w:rPr>
          <w:sz w:val="22"/>
        </w:rPr>
        <w:t>matrix[i][j]);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printf("\n");</w:t>
      </w:r>
    </w:p>
    <w:p>
      <w:pPr>
        <w:spacing w:before="0"/>
        <w:ind w:left="1045" w:right="6700" w:hanging="442"/>
        <w:jc w:val="left"/>
        <w:rPr>
          <w:sz w:val="22"/>
        </w:rPr>
      </w:pPr>
      <w:r>
        <w:rPr>
          <w:sz w:val="22"/>
        </w:rPr>
        <w:t>for (int i = 0; i &lt; N; i++) {</w:t>
      </w:r>
      <w:r>
        <w:rPr>
          <w:spacing w:val="-52"/>
          <w:sz w:val="22"/>
        </w:rPr>
        <w:t xml:space="preserve"> </w:t>
      </w:r>
      <w:r>
        <w:rPr>
          <w:sz w:val="22"/>
        </w:rPr>
        <w:t>printf("\n");</w:t>
      </w:r>
    </w:p>
    <w:p>
      <w:pPr>
        <w:spacing w:before="0"/>
        <w:ind w:left="1484" w:right="5746" w:hanging="442"/>
        <w:jc w:val="left"/>
        <w:rPr>
          <w:sz w:val="22"/>
        </w:rPr>
      </w:pPr>
      <w:r>
        <w:rPr>
          <w:sz w:val="22"/>
        </w:rPr>
        <w:t>for (int j = 0; j &lt; M; j++)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printf("%d\t",</w:t>
      </w:r>
      <w:r>
        <w:rPr>
          <w:spacing w:val="-12"/>
          <w:sz w:val="22"/>
        </w:rPr>
        <w:t xml:space="preserve"> </w:t>
      </w:r>
      <w:r>
        <w:rPr>
          <w:sz w:val="22"/>
        </w:rPr>
        <w:t>matrix[i][j]);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printf("\n");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printf("\n");</w:t>
      </w:r>
    </w:p>
    <w:p>
      <w:pPr>
        <w:spacing w:before="0"/>
        <w:ind w:left="603" w:right="2450" w:firstLine="0"/>
        <w:jc w:val="left"/>
        <w:rPr>
          <w:sz w:val="22"/>
        </w:rPr>
      </w:pPr>
      <w:r>
        <w:rPr>
          <w:sz w:val="22"/>
        </w:rPr>
        <w:t>pthread_t* array_of_threads = (pthread_t*) malloc (k * sizeof(pthread_t));</w:t>
      </w:r>
      <w:r>
        <w:rPr>
          <w:spacing w:val="-52"/>
          <w:sz w:val="22"/>
        </w:rPr>
        <w:t xml:space="preserve"> </w:t>
      </w:r>
      <w:r>
        <w:rPr>
          <w:sz w:val="22"/>
        </w:rPr>
        <w:t>Data*</w:t>
      </w:r>
      <w:r>
        <w:rPr>
          <w:spacing w:val="-1"/>
          <w:sz w:val="22"/>
        </w:rPr>
        <w:t xml:space="preserve"> </w:t>
      </w:r>
      <w:r>
        <w:rPr>
          <w:sz w:val="22"/>
        </w:rPr>
        <w:t>d =</w:t>
      </w:r>
      <w:r>
        <w:rPr>
          <w:spacing w:val="-2"/>
          <w:sz w:val="22"/>
        </w:rPr>
        <w:t xml:space="preserve"> </w:t>
      </w:r>
      <w:r>
        <w:rPr>
          <w:sz w:val="22"/>
        </w:rPr>
        <w:t>(Data*)</w:t>
      </w:r>
      <w:r>
        <w:rPr>
          <w:spacing w:val="-1"/>
          <w:sz w:val="22"/>
        </w:rPr>
        <w:t xml:space="preserve"> </w:t>
      </w:r>
      <w:r>
        <w:rPr>
          <w:sz w:val="22"/>
        </w:rPr>
        <w:t>malloc</w:t>
      </w:r>
      <w:r>
        <w:rPr>
          <w:spacing w:val="-2"/>
          <w:sz w:val="22"/>
        </w:rPr>
        <w:t xml:space="preserve"> </w:t>
      </w:r>
      <w:r>
        <w:rPr>
          <w:sz w:val="22"/>
        </w:rPr>
        <w:t>(k * sizeof(Data));</w:t>
      </w:r>
    </w:p>
    <w:p>
      <w:pPr>
        <w:spacing w:before="0" w:line="240" w:lineRule="auto"/>
        <w:ind w:left="1045" w:right="6749" w:hanging="442"/>
        <w:jc w:val="left"/>
        <w:rPr>
          <w:sz w:val="22"/>
        </w:rPr>
      </w:pPr>
      <w:r>
        <w:rPr>
          <w:sz w:val="22"/>
        </w:rPr>
        <w:t>for (int i = 0; i &lt; k; i++) {</w:t>
      </w:r>
      <w:r>
        <w:rPr>
          <w:spacing w:val="-52"/>
          <w:sz w:val="22"/>
        </w:rPr>
        <w:t xml:space="preserve"> </w:t>
      </w:r>
      <w:r>
        <w:rPr>
          <w:sz w:val="22"/>
        </w:rPr>
        <w:t>d[i].height = N;</w:t>
      </w:r>
      <w:r>
        <w:rPr>
          <w:spacing w:val="1"/>
          <w:sz w:val="22"/>
        </w:rPr>
        <w:t xml:space="preserve"> </w:t>
      </w:r>
      <w:r>
        <w:rPr>
          <w:sz w:val="22"/>
        </w:rPr>
        <w:t>d[i].width = M;</w:t>
      </w:r>
      <w:r>
        <w:rPr>
          <w:spacing w:val="1"/>
          <w:sz w:val="22"/>
        </w:rPr>
        <w:t xml:space="preserve"> </w:t>
      </w:r>
      <w:r>
        <w:rPr>
          <w:sz w:val="22"/>
        </w:rPr>
        <w:t>d[i].number = i;</w:t>
      </w:r>
      <w:r>
        <w:rPr>
          <w:spacing w:val="1"/>
          <w:sz w:val="22"/>
        </w:rPr>
        <w:t xml:space="preserve"> </w:t>
      </w:r>
      <w:r>
        <w:rPr>
          <w:sz w:val="22"/>
        </w:rPr>
        <w:t>d[i].a</w:t>
      </w:r>
      <w:r>
        <w:rPr>
          <w:spacing w:val="-3"/>
          <w:sz w:val="22"/>
        </w:rPr>
        <w:t xml:space="preserve"> </w:t>
      </w:r>
      <w:r>
        <w:rPr>
          <w:sz w:val="22"/>
        </w:rPr>
        <w:t>= n1;</w:t>
      </w:r>
    </w:p>
    <w:p>
      <w:pPr>
        <w:spacing w:before="0"/>
        <w:ind w:left="1045" w:right="0" w:firstLine="0"/>
        <w:jc w:val="left"/>
        <w:rPr>
          <w:sz w:val="22"/>
        </w:rPr>
      </w:pPr>
      <w:r>
        <w:rPr>
          <w:sz w:val="22"/>
        </w:rPr>
        <w:t>d[i].b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m1;</w:t>
      </w:r>
    </w:p>
    <w:p>
      <w:pPr>
        <w:spacing w:before="2" w:line="252" w:lineRule="exact"/>
        <w:ind w:left="1045" w:right="0" w:firstLine="0"/>
        <w:jc w:val="left"/>
        <w:rPr>
          <w:sz w:val="22"/>
        </w:rPr>
      </w:pPr>
      <w:r>
        <w:rPr>
          <w:sz w:val="22"/>
        </w:rPr>
        <w:t>d[i].c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n2;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sz w:val="22"/>
        </w:rPr>
        <w:t>d[i].d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m2;</w:t>
      </w:r>
    </w:p>
    <w:p>
      <w:pPr>
        <w:spacing w:before="1"/>
        <w:ind w:left="1045" w:right="6888" w:firstLine="0"/>
        <w:jc w:val="left"/>
        <w:rPr>
          <w:sz w:val="22"/>
        </w:rPr>
      </w:pPr>
      <w:r>
        <w:rPr>
          <w:sz w:val="22"/>
        </w:rPr>
        <w:t>d[i].f</w:t>
      </w:r>
      <w:r>
        <w:rPr>
          <w:spacing w:val="9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r>
        <w:rPr>
          <w:sz w:val="22"/>
        </w:rPr>
        <w:t>k;</w:t>
      </w:r>
      <w:r>
        <w:rPr>
          <w:spacing w:val="1"/>
          <w:sz w:val="22"/>
        </w:rPr>
        <w:t xml:space="preserve"> </w:t>
      </w:r>
      <w:r>
        <w:rPr>
          <w:sz w:val="22"/>
        </w:rPr>
        <w:t>d[i].array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6"/>
          <w:sz w:val="22"/>
        </w:rPr>
        <w:t xml:space="preserve"> </w:t>
      </w:r>
      <w:r>
        <w:rPr>
          <w:sz w:val="22"/>
        </w:rPr>
        <w:t>matrix;</w:t>
      </w:r>
    </w:p>
    <w:p>
      <w:pPr>
        <w:spacing w:before="0" w:line="251" w:lineRule="exact"/>
        <w:ind w:left="1045" w:right="0" w:firstLine="0"/>
        <w:jc w:val="left"/>
        <w:rPr>
          <w:sz w:val="22"/>
        </w:rPr>
      </w:pPr>
      <w:r>
        <w:rPr>
          <w:sz w:val="22"/>
        </w:rPr>
        <w:t>d[i].result</w:t>
      </w:r>
      <w:r>
        <w:rPr>
          <w:spacing w:val="-6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result_array;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045" w:right="0" w:firstLine="0"/>
        <w:jc w:val="left"/>
        <w:rPr>
          <w:sz w:val="22"/>
        </w:rPr>
      </w:pPr>
      <w:r>
        <w:rPr>
          <w:sz w:val="22"/>
        </w:rPr>
        <w:t>pthread_create(&amp;(array_of_threads[i]),</w:t>
      </w:r>
      <w:r>
        <w:rPr>
          <w:spacing w:val="-9"/>
          <w:sz w:val="22"/>
        </w:rPr>
        <w:t xml:space="preserve"> </w:t>
      </w:r>
      <w:r>
        <w:rPr>
          <w:sz w:val="22"/>
        </w:rPr>
        <w:t>NULL,</w:t>
      </w:r>
      <w:r>
        <w:rPr>
          <w:spacing w:val="-7"/>
          <w:sz w:val="22"/>
        </w:rPr>
        <w:t xml:space="preserve"> </w:t>
      </w:r>
      <w:r>
        <w:rPr>
          <w:sz w:val="22"/>
        </w:rPr>
        <w:t>thread_function,</w:t>
      </w:r>
      <w:r>
        <w:rPr>
          <w:spacing w:val="-9"/>
          <w:sz w:val="22"/>
        </w:rPr>
        <w:t xml:space="preserve"> </w:t>
      </w:r>
      <w:r>
        <w:rPr>
          <w:sz w:val="22"/>
        </w:rPr>
        <w:t>&amp;d[i]);</w:t>
      </w:r>
    </w:p>
    <w:p>
      <w:pPr>
        <w:spacing w:before="1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045" w:right="3884" w:hanging="442"/>
        <w:jc w:val="left"/>
        <w:rPr>
          <w:sz w:val="22"/>
        </w:rPr>
      </w:pPr>
      <w:r>
        <w:rPr>
          <w:sz w:val="22"/>
        </w:rPr>
        <w:t>for (int i = 0; i &lt; k; i++) {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pthread_join(array_of_threads[i],</w:t>
      </w:r>
      <w:r>
        <w:rPr>
          <w:spacing w:val="7"/>
          <w:sz w:val="22"/>
        </w:rPr>
        <w:t xml:space="preserve"> </w:t>
      </w:r>
      <w:r>
        <w:rPr>
          <w:sz w:val="22"/>
        </w:rPr>
        <w:t>NULL);</w:t>
      </w:r>
    </w:p>
    <w:p>
      <w:pPr>
        <w:spacing w:before="0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printf("\n");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(int i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  <w:r>
        <w:rPr>
          <w:spacing w:val="-2"/>
          <w:sz w:val="22"/>
        </w:rPr>
        <w:t xml:space="preserve"> </w:t>
      </w:r>
      <w:r>
        <w:rPr>
          <w:sz w:val="22"/>
        </w:rPr>
        <w:t>i &lt;</w:t>
      </w:r>
      <w:r>
        <w:rPr>
          <w:spacing w:val="-2"/>
          <w:sz w:val="22"/>
        </w:rPr>
        <w:t xml:space="preserve"> </w:t>
      </w:r>
      <w:r>
        <w:rPr>
          <w:sz w:val="22"/>
        </w:rPr>
        <w:t>M;</w:t>
      </w:r>
      <w:r>
        <w:rPr>
          <w:spacing w:val="-2"/>
          <w:sz w:val="22"/>
        </w:rPr>
        <w:t xml:space="preserve"> </w:t>
      </w:r>
      <w:r>
        <w:rPr>
          <w:sz w:val="22"/>
        </w:rPr>
        <w:t>i++)</w:t>
      </w:r>
      <w:r>
        <w:rPr>
          <w:spacing w:val="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sz w:val="22"/>
        </w:rPr>
        <w:t>printf("result[%d]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%d\n",</w:t>
      </w:r>
      <w:r>
        <w:rPr>
          <w:spacing w:val="-7"/>
          <w:sz w:val="22"/>
        </w:rPr>
        <w:t xml:space="preserve"> </w:t>
      </w:r>
      <w:r>
        <w:rPr>
          <w:sz w:val="22"/>
        </w:rPr>
        <w:t>i,</w:t>
      </w:r>
      <w:r>
        <w:rPr>
          <w:spacing w:val="-4"/>
          <w:sz w:val="22"/>
        </w:rPr>
        <w:t xml:space="preserve"> </w:t>
      </w:r>
      <w:r>
        <w:rPr>
          <w:sz w:val="22"/>
        </w:rPr>
        <w:t>result_array[i]);</w:t>
      </w:r>
    </w:p>
    <w:p>
      <w:pPr>
        <w:spacing w:before="2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printf("\n");</w:t>
      </w:r>
    </w:p>
    <w:p>
      <w:pPr>
        <w:spacing w:before="1"/>
        <w:ind w:left="1045" w:right="5610" w:hanging="442"/>
        <w:jc w:val="left"/>
        <w:rPr>
          <w:sz w:val="22"/>
        </w:rPr>
      </w:pPr>
      <w:r>
        <w:rPr>
          <w:sz w:val="22"/>
        </w:rPr>
        <w:t>for (int i = 0; i &lt; M; i++) {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printf("%d\t",</w:t>
      </w:r>
      <w:r>
        <w:rPr>
          <w:spacing w:val="-5"/>
          <w:sz w:val="22"/>
        </w:rPr>
        <w:t xml:space="preserve"> </w:t>
      </w:r>
      <w:r>
        <w:rPr>
          <w:sz w:val="22"/>
        </w:rPr>
        <w:t>result_array[i]);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603" w:right="6968" w:firstLine="0"/>
        <w:jc w:val="left"/>
        <w:rPr>
          <w:sz w:val="22"/>
        </w:rPr>
      </w:pPr>
      <w:r>
        <w:rPr>
          <w:sz w:val="22"/>
        </w:rPr>
        <w:t>printf("\n");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free(array_of_threads);</w:t>
      </w:r>
      <w:r>
        <w:rPr>
          <w:spacing w:val="-52"/>
          <w:sz w:val="22"/>
        </w:rPr>
        <w:t xml:space="preserve"> </w:t>
      </w:r>
      <w:r>
        <w:rPr>
          <w:sz w:val="22"/>
        </w:rPr>
        <w:t>free(d);</w:t>
      </w:r>
    </w:p>
    <w:p>
      <w:pPr>
        <w:spacing w:before="0"/>
        <w:ind w:left="1042" w:right="6756" w:hanging="440"/>
        <w:jc w:val="left"/>
        <w:rPr>
          <w:sz w:val="22"/>
        </w:rPr>
      </w:pPr>
      <w:r>
        <w:rPr>
          <w:sz w:val="22"/>
        </w:rPr>
        <w:t>for(int i = 0; i &lt; N; i++) {</w:t>
      </w:r>
      <w:r>
        <w:rPr>
          <w:spacing w:val="-52"/>
          <w:sz w:val="22"/>
        </w:rPr>
        <w:t xml:space="preserve"> </w:t>
      </w:r>
      <w:r>
        <w:rPr>
          <w:sz w:val="22"/>
        </w:rPr>
        <w:t>free(matrix[i]);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603" w:right="6968" w:firstLine="0"/>
        <w:jc w:val="left"/>
        <w:rPr>
          <w:sz w:val="22"/>
        </w:rPr>
      </w:pPr>
      <w:r>
        <w:rPr>
          <w:sz w:val="22"/>
        </w:rPr>
        <w:t>free(matrix);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free(result_array);</w:t>
      </w:r>
      <w:r>
        <w:rPr>
          <w:spacing w:val="-5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2"/>
        <w:spacing w:before="2"/>
        <w:ind w:right="431"/>
      </w:pPr>
      <w:r>
        <w:t>Демонстрация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</w:p>
    <w:p>
      <w:pPr>
        <w:spacing w:before="0"/>
        <w:ind w:left="162" w:right="4238" w:firstLine="0"/>
        <w:jc w:val="left"/>
        <w:rPr>
          <w:sz w:val="22"/>
        </w:rPr>
      </w:pPr>
      <w:r>
        <w:rPr>
          <w:rFonts w:hint="default"/>
          <w:lang w:val="en-US"/>
        </w:rPr>
        <w:t>konstantin</w:t>
      </w:r>
      <w:r>
        <w:rPr>
          <w:spacing w:val="-1"/>
          <w:sz w:val="22"/>
        </w:rPr>
        <w:t>@LAPTOP-44CRFC1U:~/labs/os/lab3$</w:t>
      </w:r>
      <w:r>
        <w:rPr>
          <w:spacing w:val="12"/>
          <w:sz w:val="22"/>
        </w:rPr>
        <w:t xml:space="preserve"> </w:t>
      </w:r>
      <w:r>
        <w:rPr>
          <w:sz w:val="22"/>
        </w:rPr>
        <w:t>./345</w:t>
      </w:r>
      <w:r>
        <w:rPr>
          <w:spacing w:val="-52"/>
          <w:sz w:val="22"/>
        </w:rPr>
        <w:t xml:space="preserve"> </w:t>
      </w: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the number of</w:t>
      </w:r>
      <w:r>
        <w:rPr>
          <w:spacing w:val="-2"/>
          <w:sz w:val="22"/>
        </w:rPr>
        <w:t xml:space="preserve"> </w:t>
      </w:r>
      <w:r>
        <w:rPr>
          <w:sz w:val="22"/>
        </w:rPr>
        <w:t>arrays: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</w:p>
    <w:p>
      <w:pPr>
        <w:spacing w:before="0"/>
        <w:ind w:left="162" w:right="5979" w:firstLine="0"/>
        <w:jc w:val="left"/>
        <w:rPr>
          <w:sz w:val="22"/>
        </w:rPr>
      </w:pPr>
      <w:r>
        <w:rPr>
          <w:sz w:val="22"/>
        </w:rPr>
        <w:t>Enter the size of the arrays: 6</w:t>
      </w:r>
      <w:r>
        <w:rPr>
          <w:spacing w:val="1"/>
          <w:sz w:val="22"/>
        </w:rPr>
        <w:t xml:space="preserve"> </w:t>
      </w:r>
      <w:r>
        <w:rPr>
          <w:sz w:val="22"/>
        </w:rPr>
        <w:t>Partitioning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matrix</w:t>
      </w:r>
      <w:r>
        <w:rPr>
          <w:spacing w:val="-4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x</w:t>
      </w:r>
      <w:r>
        <w:rPr>
          <w:spacing w:val="-1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cells.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cell size</w:t>
      </w:r>
      <w:r>
        <w:rPr>
          <w:spacing w:val="-1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x 2,</w:t>
      </w:r>
      <w:r>
        <w:rPr>
          <w:spacing w:val="-1"/>
          <w:sz w:val="22"/>
        </w:rPr>
        <w:t xml:space="preserve"> </w:t>
      </w:r>
      <w:r>
        <w:rPr>
          <w:sz w:val="22"/>
        </w:rPr>
        <w:t>except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 outermosts.</w:t>
      </w:r>
    </w:p>
    <w:p>
      <w:pPr>
        <w:pStyle w:val="5"/>
        <w:spacing w:before="8"/>
        <w:ind w:left="0"/>
        <w:rPr>
          <w:sz w:val="21"/>
        </w:rPr>
      </w:pP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Element[0][0]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340</w:t>
      </w:r>
    </w:p>
    <w:p>
      <w:pPr>
        <w:spacing w:before="1" w:line="253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Element[0][1]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4</w:t>
      </w:r>
    </w:p>
    <w:p>
      <w:pPr>
        <w:spacing w:before="0" w:line="253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Element[0][2]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69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160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497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551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850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Element[1][1]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23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637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575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266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469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158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550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132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143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Element[2][4]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79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Element[2][5]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249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592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907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599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339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921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997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658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Element[4][1]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68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Element[4][2]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575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62" w:right="0" w:firstLine="0"/>
        <w:jc w:val="left"/>
        <w:rPr>
          <w:sz w:val="22"/>
        </w:rPr>
      </w:pPr>
      <w:r>
        <w:rPr>
          <w:sz w:val="22"/>
        </w:rPr>
        <w:t>Element[4][3]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122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728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445</w:t>
      </w:r>
    </w:p>
    <w:p>
      <w:pPr>
        <w:pStyle w:val="5"/>
        <w:spacing w:before="0"/>
        <w:ind w:left="0"/>
      </w:pPr>
    </w:p>
    <w:p>
      <w:pPr>
        <w:pStyle w:val="5"/>
        <w:spacing w:before="11"/>
        <w:ind w:left="0"/>
        <w:rPr>
          <w:sz w:val="24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9"/>
        <w:gridCol w:w="551"/>
        <w:gridCol w:w="577"/>
        <w:gridCol w:w="605"/>
        <w:gridCol w:w="604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19" w:type="dxa"/>
          </w:tcPr>
          <w:p>
            <w:pPr>
              <w:pStyle w:val="8"/>
              <w:spacing w:line="228" w:lineRule="exact"/>
              <w:ind w:left="50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551" w:type="dxa"/>
          </w:tcPr>
          <w:p>
            <w:pPr>
              <w:pStyle w:val="8"/>
              <w:spacing w:line="228" w:lineRule="exact"/>
              <w:ind w:left="13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77" w:type="dxa"/>
          </w:tcPr>
          <w:p>
            <w:pPr>
              <w:pStyle w:val="8"/>
              <w:spacing w:line="228" w:lineRule="exact"/>
              <w:ind w:left="81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605" w:type="dxa"/>
          </w:tcPr>
          <w:p>
            <w:pPr>
              <w:pStyle w:val="8"/>
              <w:spacing w:line="228" w:lineRule="exact"/>
              <w:ind w:left="54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604" w:type="dxa"/>
          </w:tcPr>
          <w:p>
            <w:pPr>
              <w:pStyle w:val="8"/>
              <w:spacing w:line="228" w:lineRule="exact"/>
              <w:ind w:left="53"/>
              <w:rPr>
                <w:sz w:val="22"/>
              </w:rPr>
            </w:pPr>
            <w:r>
              <w:rPr>
                <w:sz w:val="22"/>
              </w:rPr>
              <w:t>497</w:t>
            </w:r>
          </w:p>
        </w:tc>
        <w:tc>
          <w:tcPr>
            <w:tcW w:w="602" w:type="dxa"/>
          </w:tcPr>
          <w:p>
            <w:pPr>
              <w:pStyle w:val="8"/>
              <w:spacing w:line="228" w:lineRule="exact"/>
              <w:ind w:left="54"/>
              <w:rPr>
                <w:sz w:val="22"/>
              </w:rPr>
            </w:pPr>
            <w:r>
              <w:rPr>
                <w:sz w:val="22"/>
              </w:rPr>
              <w:t>551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19" w:type="dxa"/>
          </w:tcPr>
          <w:p>
            <w:pPr>
              <w:pStyle w:val="8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551" w:type="dxa"/>
          </w:tcPr>
          <w:p>
            <w:pPr>
              <w:pStyle w:val="8"/>
              <w:spacing w:line="232" w:lineRule="exact"/>
              <w:ind w:left="138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77" w:type="dxa"/>
          </w:tcPr>
          <w:p>
            <w:pPr>
              <w:pStyle w:val="8"/>
              <w:spacing w:line="232" w:lineRule="exact"/>
              <w:ind w:left="136"/>
              <w:rPr>
                <w:sz w:val="22"/>
              </w:rPr>
            </w:pPr>
            <w:r>
              <w:rPr>
                <w:sz w:val="22"/>
              </w:rPr>
              <w:t>637</w:t>
            </w:r>
          </w:p>
        </w:tc>
        <w:tc>
          <w:tcPr>
            <w:tcW w:w="605" w:type="dxa"/>
          </w:tcPr>
          <w:p>
            <w:pPr>
              <w:pStyle w:val="8"/>
              <w:spacing w:line="232" w:lineRule="exact"/>
              <w:ind w:left="164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604" w:type="dxa"/>
          </w:tcPr>
          <w:p>
            <w:pPr>
              <w:pStyle w:val="8"/>
              <w:spacing w:line="232" w:lineRule="exact"/>
              <w:ind w:left="161"/>
              <w:rPr>
                <w:sz w:val="22"/>
              </w:rPr>
            </w:pPr>
            <w:r>
              <w:rPr>
                <w:sz w:val="22"/>
              </w:rPr>
              <w:t>266</w:t>
            </w:r>
          </w:p>
        </w:tc>
        <w:tc>
          <w:tcPr>
            <w:tcW w:w="602" w:type="dxa"/>
          </w:tcPr>
          <w:p>
            <w:pPr>
              <w:pStyle w:val="8"/>
              <w:spacing w:line="232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469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19" w:type="dxa"/>
          </w:tcPr>
          <w:p>
            <w:pPr>
              <w:pStyle w:val="8"/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551" w:type="dxa"/>
          </w:tcPr>
          <w:p>
            <w:pPr>
              <w:pStyle w:val="8"/>
              <w:spacing w:line="233" w:lineRule="exact"/>
              <w:ind w:left="138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577" w:type="dxa"/>
          </w:tcPr>
          <w:p>
            <w:pPr>
              <w:pStyle w:val="8"/>
              <w:spacing w:line="233" w:lineRule="exact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604" w:type="dxa"/>
          </w:tcPr>
          <w:p>
            <w:pPr>
              <w:pStyle w:val="8"/>
              <w:spacing w:line="233" w:lineRule="exact"/>
              <w:ind w:left="217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602" w:type="dxa"/>
          </w:tcPr>
          <w:p>
            <w:pPr>
              <w:pStyle w:val="8"/>
              <w:spacing w:line="233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19" w:type="dxa"/>
          </w:tcPr>
          <w:p>
            <w:pPr>
              <w:pStyle w:val="8"/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592</w:t>
            </w:r>
          </w:p>
        </w:tc>
        <w:tc>
          <w:tcPr>
            <w:tcW w:w="551" w:type="dxa"/>
          </w:tcPr>
          <w:p>
            <w:pPr>
              <w:pStyle w:val="8"/>
              <w:spacing w:line="233" w:lineRule="exact"/>
              <w:ind w:left="138"/>
              <w:rPr>
                <w:sz w:val="22"/>
              </w:rPr>
            </w:pPr>
            <w:r>
              <w:rPr>
                <w:sz w:val="22"/>
              </w:rPr>
              <w:t>907</w:t>
            </w:r>
          </w:p>
        </w:tc>
        <w:tc>
          <w:tcPr>
            <w:tcW w:w="577" w:type="dxa"/>
          </w:tcPr>
          <w:p>
            <w:pPr>
              <w:pStyle w:val="8"/>
              <w:spacing w:line="233" w:lineRule="exact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599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604" w:type="dxa"/>
          </w:tcPr>
          <w:p>
            <w:pPr>
              <w:pStyle w:val="8"/>
              <w:spacing w:line="233" w:lineRule="exact"/>
              <w:ind w:left="217"/>
              <w:rPr>
                <w:sz w:val="22"/>
              </w:rPr>
            </w:pPr>
            <w:r>
              <w:rPr>
                <w:sz w:val="22"/>
              </w:rPr>
              <w:t>921</w:t>
            </w:r>
          </w:p>
        </w:tc>
        <w:tc>
          <w:tcPr>
            <w:tcW w:w="602" w:type="dxa"/>
          </w:tcPr>
          <w:p>
            <w:pPr>
              <w:pStyle w:val="8"/>
              <w:spacing w:line="233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997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19" w:type="dxa"/>
          </w:tcPr>
          <w:p>
            <w:pPr>
              <w:pStyle w:val="8"/>
              <w:spacing w:line="228" w:lineRule="exact"/>
              <w:ind w:left="50"/>
              <w:rPr>
                <w:sz w:val="22"/>
              </w:rPr>
            </w:pPr>
            <w:r>
              <w:rPr>
                <w:sz w:val="22"/>
              </w:rPr>
              <w:t>658</w:t>
            </w:r>
          </w:p>
        </w:tc>
        <w:tc>
          <w:tcPr>
            <w:tcW w:w="551" w:type="dxa"/>
          </w:tcPr>
          <w:p>
            <w:pPr>
              <w:pStyle w:val="8"/>
              <w:spacing w:line="228" w:lineRule="exact"/>
              <w:ind w:left="138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577" w:type="dxa"/>
          </w:tcPr>
          <w:p>
            <w:pPr>
              <w:pStyle w:val="8"/>
              <w:spacing w:line="228" w:lineRule="exact"/>
              <w:ind w:left="136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605" w:type="dxa"/>
          </w:tcPr>
          <w:p>
            <w:pPr>
              <w:pStyle w:val="8"/>
              <w:spacing w:line="228" w:lineRule="exact"/>
              <w:ind w:left="164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604" w:type="dxa"/>
          </w:tcPr>
          <w:p>
            <w:pPr>
              <w:pStyle w:val="8"/>
              <w:spacing w:line="228" w:lineRule="exact"/>
              <w:ind w:left="162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  <w:tc>
          <w:tcPr>
            <w:tcW w:w="602" w:type="dxa"/>
          </w:tcPr>
          <w:p>
            <w:pPr>
              <w:pStyle w:val="8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</w:tr>
    </w:tbl>
    <w:p>
      <w:pPr>
        <w:pStyle w:val="5"/>
        <w:spacing w:before="0"/>
        <w:ind w:left="0"/>
        <w:rPr>
          <w:sz w:val="14"/>
        </w:rPr>
      </w:pPr>
    </w:p>
    <w:p>
      <w:pPr>
        <w:spacing w:before="92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1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result[0]: 340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result[0]:</w:t>
      </w:r>
      <w:r>
        <w:rPr>
          <w:spacing w:val="-7"/>
          <w:sz w:val="22"/>
        </w:rPr>
        <w:t xml:space="preserve"> </w:t>
      </w:r>
      <w:r>
        <w:rPr>
          <w:sz w:val="22"/>
        </w:rPr>
        <w:t>1190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1"/>
          <w:sz w:val="22"/>
        </w:rPr>
        <w:t xml:space="preserve"> </w:t>
      </w:r>
      <w:r>
        <w:rPr>
          <w:sz w:val="22"/>
        </w:rPr>
        <w:t>4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3"/>
          <w:sz w:val="22"/>
        </w:rPr>
        <w:t xml:space="preserve"> </w:t>
      </w:r>
      <w:r>
        <w:rPr>
          <w:sz w:val="22"/>
        </w:rPr>
        <w:t>27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0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2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result[2]: 69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5"/>
          <w:sz w:val="22"/>
        </w:rPr>
        <w:t xml:space="preserve"> </w:t>
      </w:r>
      <w:r>
        <w:rPr>
          <w:sz w:val="22"/>
        </w:rPr>
        <w:t>706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5"/>
          <w:sz w:val="22"/>
        </w:rPr>
        <w:t xml:space="preserve"> </w:t>
      </w:r>
      <w:r>
        <w:rPr>
          <w:sz w:val="22"/>
        </w:rPr>
        <w:t>160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5"/>
          <w:sz w:val="22"/>
        </w:rPr>
        <w:t xml:space="preserve"> </w:t>
      </w:r>
      <w:r>
        <w:rPr>
          <w:sz w:val="22"/>
        </w:rPr>
        <w:t>735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7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result[0]: 1848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1"/>
          <w:sz w:val="22"/>
        </w:rPr>
        <w:t xml:space="preserve"> </w:t>
      </w:r>
      <w:r>
        <w:rPr>
          <w:sz w:val="22"/>
        </w:rPr>
        <w:t>95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ind w:left="0"/>
        <w:rPr>
          <w:sz w:val="19"/>
        </w:rPr>
      </w:pPr>
    </w:p>
    <w:p>
      <w:pPr>
        <w:spacing w:before="1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5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result[2]: 838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2"/>
          <w:sz w:val="22"/>
        </w:rPr>
        <w:t xml:space="preserve"> </w:t>
      </w:r>
      <w:r>
        <w:rPr>
          <w:sz w:val="22"/>
        </w:rPr>
        <w:t>1437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2"/>
          <w:sz w:val="22"/>
        </w:rPr>
        <w:t xml:space="preserve"> </w:t>
      </w:r>
      <w:r>
        <w:rPr>
          <w:sz w:val="22"/>
        </w:rPr>
        <w:t>878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5"/>
          <w:sz w:val="22"/>
        </w:rPr>
        <w:t xml:space="preserve"> </w:t>
      </w:r>
      <w:r>
        <w:rPr>
          <w:sz w:val="22"/>
        </w:rPr>
        <w:t>1217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8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result[2]: 2012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5"/>
          <w:sz w:val="22"/>
        </w:rPr>
        <w:t xml:space="preserve"> </w:t>
      </w:r>
      <w:r>
        <w:rPr>
          <w:sz w:val="22"/>
        </w:rPr>
        <w:t>1339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9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result[4]: 728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445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1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4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result[0]: 2006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result[0]:</w:t>
      </w:r>
      <w:r>
        <w:rPr>
          <w:spacing w:val="-5"/>
          <w:sz w:val="22"/>
        </w:rPr>
        <w:t xml:space="preserve"> </w:t>
      </w:r>
      <w:r>
        <w:rPr>
          <w:sz w:val="22"/>
        </w:rPr>
        <w:t>2598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2"/>
          <w:sz w:val="22"/>
        </w:rPr>
        <w:t xml:space="preserve"> </w:t>
      </w:r>
      <w:r>
        <w:rPr>
          <w:sz w:val="22"/>
        </w:rPr>
        <w:t>645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2"/>
          <w:sz w:val="22"/>
        </w:rPr>
        <w:t xml:space="preserve"> </w:t>
      </w:r>
      <w:r>
        <w:rPr>
          <w:sz w:val="22"/>
        </w:rPr>
        <w:t>1552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6</w:t>
      </w:r>
      <w:r>
        <w:rPr>
          <w:spacing w:val="-8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result[4]: 807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2"/>
          <w:sz w:val="22"/>
        </w:rPr>
        <w:t xml:space="preserve"> </w:t>
      </w:r>
      <w:r>
        <w:rPr>
          <w:sz w:val="22"/>
        </w:rPr>
        <w:t>1728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2"/>
          <w:sz w:val="22"/>
        </w:rPr>
        <w:t xml:space="preserve"> </w:t>
      </w:r>
      <w:r>
        <w:rPr>
          <w:sz w:val="22"/>
        </w:rPr>
        <w:t>694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1691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0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3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result[4]: 2225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5"/>
          <w:sz w:val="22"/>
        </w:rPr>
        <w:t xml:space="preserve"> </w:t>
      </w:r>
      <w:r>
        <w:rPr>
          <w:sz w:val="22"/>
        </w:rPr>
        <w:t>2491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2242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13"/>
          <w:sz w:val="22"/>
        </w:rPr>
        <w:t xml:space="preserve"> </w:t>
      </w:r>
      <w:r>
        <w:rPr>
          <w:sz w:val="22"/>
        </w:rPr>
        <w:t>2711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0"/>
        <w:ind w:left="0"/>
        <w:rPr>
          <w:sz w:val="24"/>
        </w:rPr>
      </w:pPr>
    </w:p>
    <w:p>
      <w:pPr>
        <w:spacing w:before="205"/>
        <w:ind w:left="162" w:right="0" w:firstLine="0"/>
        <w:jc w:val="left"/>
        <w:rPr>
          <w:sz w:val="22"/>
        </w:rPr>
      </w:pPr>
      <w:r>
        <w:rPr>
          <w:sz w:val="22"/>
        </w:rPr>
        <w:t>result[0]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2598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1552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2012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1339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2491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2711</w:t>
      </w:r>
    </w:p>
    <w:p>
      <w:pPr>
        <w:pStyle w:val="5"/>
        <w:spacing w:before="1"/>
        <w:ind w:left="0"/>
        <w:rPr>
          <w:sz w:val="22"/>
        </w:rPr>
      </w:pPr>
    </w:p>
    <w:p>
      <w:pPr>
        <w:tabs>
          <w:tab w:val="left" w:pos="824"/>
          <w:tab w:val="left" w:pos="1484"/>
          <w:tab w:val="left" w:pos="2144"/>
          <w:tab w:val="left" w:pos="2801"/>
          <w:tab w:val="left" w:pos="3464"/>
        </w:tabs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2598</w:t>
      </w:r>
      <w:r>
        <w:rPr>
          <w:sz w:val="22"/>
        </w:rPr>
        <w:tab/>
      </w:r>
      <w:r>
        <w:rPr>
          <w:sz w:val="22"/>
        </w:rPr>
        <w:t>1552</w:t>
      </w:r>
      <w:r>
        <w:rPr>
          <w:sz w:val="22"/>
        </w:rPr>
        <w:tab/>
      </w:r>
      <w:r>
        <w:rPr>
          <w:sz w:val="22"/>
        </w:rPr>
        <w:t>2012</w:t>
      </w:r>
      <w:r>
        <w:rPr>
          <w:sz w:val="22"/>
        </w:rPr>
        <w:tab/>
      </w:r>
      <w:r>
        <w:rPr>
          <w:sz w:val="22"/>
        </w:rPr>
        <w:t>1339</w:t>
      </w:r>
      <w:r>
        <w:rPr>
          <w:sz w:val="22"/>
        </w:rPr>
        <w:tab/>
      </w:r>
      <w:r>
        <w:rPr>
          <w:sz w:val="22"/>
        </w:rPr>
        <w:t>2491</w:t>
      </w:r>
      <w:r>
        <w:rPr>
          <w:sz w:val="22"/>
        </w:rPr>
        <w:tab/>
      </w:r>
      <w:r>
        <w:rPr>
          <w:sz w:val="22"/>
        </w:rPr>
        <w:t>2711</w:t>
      </w:r>
    </w:p>
    <w:p>
      <w:pPr>
        <w:spacing w:before="2"/>
        <w:ind w:left="162" w:right="4238" w:firstLine="0"/>
        <w:jc w:val="left"/>
        <w:rPr>
          <w:sz w:val="22"/>
        </w:rPr>
      </w:pPr>
      <w:r>
        <w:rPr>
          <w:rFonts w:hint="default"/>
          <w:lang w:val="en-US"/>
        </w:rPr>
        <w:t>konstantin</w:t>
      </w:r>
      <w:r>
        <w:rPr>
          <w:spacing w:val="-1"/>
          <w:sz w:val="22"/>
        </w:rPr>
        <w:t>@LAPTOP-44CRFC1U:~/labs/os/lab3$</w:t>
      </w:r>
      <w:r>
        <w:rPr>
          <w:spacing w:val="12"/>
          <w:sz w:val="22"/>
        </w:rPr>
        <w:t xml:space="preserve"> </w:t>
      </w:r>
      <w:r>
        <w:rPr>
          <w:sz w:val="22"/>
        </w:rPr>
        <w:t>./345</w:t>
      </w:r>
      <w:r>
        <w:rPr>
          <w:spacing w:val="-52"/>
          <w:sz w:val="22"/>
        </w:rPr>
        <w:t xml:space="preserve"> </w:t>
      </w: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the number of</w:t>
      </w:r>
      <w:r>
        <w:rPr>
          <w:spacing w:val="-2"/>
          <w:sz w:val="22"/>
        </w:rPr>
        <w:t xml:space="preserve"> </w:t>
      </w:r>
      <w:r>
        <w:rPr>
          <w:sz w:val="22"/>
        </w:rPr>
        <w:t>arrays:</w:t>
      </w:r>
      <w:r>
        <w:rPr>
          <w:spacing w:val="-2"/>
          <w:sz w:val="22"/>
        </w:rPr>
        <w:t xml:space="preserve"> </w:t>
      </w:r>
      <w:r>
        <w:rPr>
          <w:sz w:val="22"/>
        </w:rPr>
        <w:t>7</w:t>
      </w:r>
    </w:p>
    <w:p>
      <w:pPr>
        <w:spacing w:before="0"/>
        <w:ind w:left="162" w:right="5979" w:firstLine="0"/>
        <w:jc w:val="left"/>
        <w:rPr>
          <w:sz w:val="22"/>
        </w:rPr>
      </w:pPr>
      <w:r>
        <w:rPr>
          <w:sz w:val="22"/>
        </w:rPr>
        <w:t>Enter the size of the arrays: 10</w:t>
      </w:r>
      <w:r>
        <w:rPr>
          <w:spacing w:val="1"/>
          <w:sz w:val="22"/>
        </w:rPr>
        <w:t xml:space="preserve"> </w:t>
      </w:r>
      <w:r>
        <w:rPr>
          <w:sz w:val="22"/>
        </w:rPr>
        <w:t>Partitioning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matrix</w:t>
      </w:r>
      <w:r>
        <w:rPr>
          <w:spacing w:val="-4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4</w:t>
      </w:r>
      <w:r>
        <w:rPr>
          <w:spacing w:val="-1"/>
          <w:sz w:val="22"/>
        </w:rPr>
        <w:t xml:space="preserve"> </w:t>
      </w:r>
      <w:r>
        <w:rPr>
          <w:sz w:val="22"/>
        </w:rPr>
        <w:t>x</w:t>
      </w:r>
      <w:r>
        <w:rPr>
          <w:spacing w:val="-1"/>
          <w:sz w:val="22"/>
        </w:rPr>
        <w:t xml:space="preserve"> </w:t>
      </w:r>
      <w:r>
        <w:rPr>
          <w:sz w:val="22"/>
        </w:rPr>
        <w:t>4</w:t>
      </w:r>
      <w:r>
        <w:rPr>
          <w:spacing w:val="-1"/>
          <w:sz w:val="22"/>
        </w:rPr>
        <w:t xml:space="preserve"> </w:t>
      </w:r>
      <w:r>
        <w:rPr>
          <w:sz w:val="22"/>
        </w:rPr>
        <w:t>cells.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cell size</w:t>
      </w:r>
      <w:r>
        <w:rPr>
          <w:spacing w:val="-1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x 3,</w:t>
      </w:r>
      <w:r>
        <w:rPr>
          <w:spacing w:val="-1"/>
          <w:sz w:val="22"/>
        </w:rPr>
        <w:t xml:space="preserve"> </w:t>
      </w:r>
      <w:r>
        <w:rPr>
          <w:sz w:val="22"/>
        </w:rPr>
        <w:t>except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 outermosts.</w:t>
      </w:r>
    </w:p>
    <w:p>
      <w:pPr>
        <w:pStyle w:val="5"/>
        <w:ind w:left="0"/>
        <w:rPr>
          <w:sz w:val="21"/>
        </w:rPr>
      </w:pP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Element[0][0]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353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Element[0][1]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827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210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858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531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735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Element[0][7]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956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Element[0][8]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198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Element[0][9]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237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527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Element[1][1]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261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986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490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150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942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Element[1][7]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800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Element[1][8]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912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Element[1][9]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568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705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965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606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941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801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Element[2][5]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613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797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Element[2][7]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414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Element[2][8]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537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Element[2][9]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707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920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62" w:right="0" w:firstLine="0"/>
        <w:jc w:val="left"/>
        <w:rPr>
          <w:sz w:val="22"/>
        </w:rPr>
      </w:pPr>
      <w:r>
        <w:rPr>
          <w:sz w:val="22"/>
        </w:rPr>
        <w:t>Element[3][1]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890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755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747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452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965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278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Element[3][7]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188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Element[3][8]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922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Element[3][9]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828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777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801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833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390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787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676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893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Element[4][7]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81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Element[4][8]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828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Element[4][9]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805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Element[5][0]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533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122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959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474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276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572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Element[5][7]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623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Element[5][8]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Element[5][9]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461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330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962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351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437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709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156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403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Element[6][7]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339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Element[6][8]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344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Element[6][9]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677</w:t>
      </w:r>
    </w:p>
    <w:p>
      <w:pPr>
        <w:pStyle w:val="5"/>
        <w:spacing w:before="0"/>
        <w:ind w:left="0"/>
      </w:pPr>
    </w:p>
    <w:p>
      <w:pPr>
        <w:pStyle w:val="5"/>
        <w:spacing w:before="8"/>
        <w:ind w:left="0"/>
        <w:rPr>
          <w:sz w:val="24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606"/>
        <w:gridCol w:w="605"/>
        <w:gridCol w:w="605"/>
        <w:gridCol w:w="604"/>
        <w:gridCol w:w="606"/>
        <w:gridCol w:w="605"/>
        <w:gridCol w:w="605"/>
        <w:gridCol w:w="576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4" w:type="dxa"/>
          </w:tcPr>
          <w:p>
            <w:pPr>
              <w:pStyle w:val="8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353</w:t>
            </w:r>
          </w:p>
        </w:tc>
        <w:tc>
          <w:tcPr>
            <w:tcW w:w="606" w:type="dxa"/>
          </w:tcPr>
          <w:p>
            <w:pPr>
              <w:pStyle w:val="8"/>
              <w:spacing w:line="229" w:lineRule="exact"/>
              <w:ind w:left="63" w:right="62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605" w:type="dxa"/>
          </w:tcPr>
          <w:p>
            <w:pPr>
              <w:pStyle w:val="8"/>
              <w:spacing w:line="229" w:lineRule="exact"/>
              <w:ind w:left="136"/>
              <w:rPr>
                <w:sz w:val="22"/>
              </w:rPr>
            </w:pPr>
            <w:r>
              <w:rPr>
                <w:sz w:val="22"/>
              </w:rPr>
              <w:t>827</w:t>
            </w:r>
          </w:p>
        </w:tc>
        <w:tc>
          <w:tcPr>
            <w:tcW w:w="605" w:type="dxa"/>
          </w:tcPr>
          <w:p>
            <w:pPr>
              <w:pStyle w:val="8"/>
              <w:spacing w:line="229" w:lineRule="exact"/>
              <w:ind w:left="136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604" w:type="dxa"/>
          </w:tcPr>
          <w:p>
            <w:pPr>
              <w:pStyle w:val="8"/>
              <w:spacing w:line="229" w:lineRule="exact"/>
              <w:ind w:left="133"/>
              <w:rPr>
                <w:sz w:val="22"/>
              </w:rPr>
            </w:pPr>
            <w:r>
              <w:rPr>
                <w:sz w:val="22"/>
              </w:rPr>
              <w:t>858</w:t>
            </w:r>
          </w:p>
        </w:tc>
        <w:tc>
          <w:tcPr>
            <w:tcW w:w="606" w:type="dxa"/>
          </w:tcPr>
          <w:p>
            <w:pPr>
              <w:pStyle w:val="8"/>
              <w:spacing w:line="229" w:lineRule="exact"/>
              <w:ind w:left="137"/>
              <w:rPr>
                <w:sz w:val="22"/>
              </w:rPr>
            </w:pPr>
            <w:r>
              <w:rPr>
                <w:sz w:val="22"/>
              </w:rPr>
              <w:t>531</w:t>
            </w:r>
          </w:p>
        </w:tc>
        <w:tc>
          <w:tcPr>
            <w:tcW w:w="605" w:type="dxa"/>
          </w:tcPr>
          <w:p>
            <w:pPr>
              <w:pStyle w:val="8"/>
              <w:spacing w:line="229" w:lineRule="exact"/>
              <w:ind w:left="135"/>
              <w:rPr>
                <w:sz w:val="22"/>
              </w:rPr>
            </w:pPr>
            <w:r>
              <w:rPr>
                <w:sz w:val="22"/>
              </w:rPr>
              <w:t>735</w:t>
            </w:r>
          </w:p>
        </w:tc>
        <w:tc>
          <w:tcPr>
            <w:tcW w:w="605" w:type="dxa"/>
          </w:tcPr>
          <w:p>
            <w:pPr>
              <w:pStyle w:val="8"/>
              <w:spacing w:line="229" w:lineRule="exact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956</w:t>
            </w:r>
          </w:p>
        </w:tc>
        <w:tc>
          <w:tcPr>
            <w:tcW w:w="576" w:type="dxa"/>
          </w:tcPr>
          <w:p>
            <w:pPr>
              <w:pStyle w:val="8"/>
              <w:spacing w:line="229" w:lineRule="exact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602" w:type="dxa"/>
          </w:tcPr>
          <w:p>
            <w:pPr>
              <w:pStyle w:val="8"/>
              <w:spacing w:line="229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4" w:type="dxa"/>
          </w:tcPr>
          <w:p>
            <w:pPr>
              <w:pStyle w:val="8"/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527</w:t>
            </w:r>
          </w:p>
        </w:tc>
        <w:tc>
          <w:tcPr>
            <w:tcW w:w="606" w:type="dxa"/>
          </w:tcPr>
          <w:p>
            <w:pPr>
              <w:pStyle w:val="8"/>
              <w:spacing w:line="233" w:lineRule="exact"/>
              <w:ind w:right="10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left="81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left="81"/>
              <w:rPr>
                <w:sz w:val="22"/>
              </w:rPr>
            </w:pPr>
            <w:r>
              <w:rPr>
                <w:sz w:val="22"/>
              </w:rPr>
              <w:t>986</w:t>
            </w:r>
          </w:p>
        </w:tc>
        <w:tc>
          <w:tcPr>
            <w:tcW w:w="604" w:type="dxa"/>
          </w:tcPr>
          <w:p>
            <w:pPr>
              <w:pStyle w:val="8"/>
              <w:spacing w:line="233" w:lineRule="exact"/>
              <w:ind w:left="81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606" w:type="dxa"/>
          </w:tcPr>
          <w:p>
            <w:pPr>
              <w:pStyle w:val="8"/>
              <w:spacing w:line="233" w:lineRule="exact"/>
              <w:ind w:left="81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left="80"/>
              <w:rPr>
                <w:sz w:val="22"/>
              </w:rPr>
            </w:pPr>
            <w:r>
              <w:rPr>
                <w:sz w:val="22"/>
              </w:rPr>
              <w:t>942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left="81"/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  <w:tc>
          <w:tcPr>
            <w:tcW w:w="576" w:type="dxa"/>
          </w:tcPr>
          <w:p>
            <w:pPr>
              <w:pStyle w:val="8"/>
              <w:spacing w:line="233" w:lineRule="exact"/>
              <w:ind w:left="80"/>
              <w:rPr>
                <w:sz w:val="22"/>
              </w:rPr>
            </w:pPr>
            <w:r>
              <w:rPr>
                <w:sz w:val="22"/>
              </w:rPr>
              <w:t>912</w:t>
            </w:r>
          </w:p>
        </w:tc>
        <w:tc>
          <w:tcPr>
            <w:tcW w:w="602" w:type="dxa"/>
          </w:tcPr>
          <w:p>
            <w:pPr>
              <w:pStyle w:val="8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64" w:type="dxa"/>
          </w:tcPr>
          <w:p>
            <w:pPr>
              <w:pStyle w:val="8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705</w:t>
            </w:r>
          </w:p>
        </w:tc>
        <w:tc>
          <w:tcPr>
            <w:tcW w:w="606" w:type="dxa"/>
          </w:tcPr>
          <w:p>
            <w:pPr>
              <w:pStyle w:val="8"/>
              <w:spacing w:line="232" w:lineRule="exact"/>
              <w:ind w:left="173" w:right="62"/>
              <w:jc w:val="center"/>
              <w:rPr>
                <w:sz w:val="22"/>
              </w:rPr>
            </w:pPr>
            <w:r>
              <w:rPr>
                <w:sz w:val="22"/>
              </w:rPr>
              <w:t>965</w:t>
            </w:r>
          </w:p>
        </w:tc>
        <w:tc>
          <w:tcPr>
            <w:tcW w:w="605" w:type="dxa"/>
          </w:tcPr>
          <w:p>
            <w:pPr>
              <w:pStyle w:val="8"/>
              <w:spacing w:line="232" w:lineRule="exact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606</w:t>
            </w:r>
          </w:p>
        </w:tc>
        <w:tc>
          <w:tcPr>
            <w:tcW w:w="605" w:type="dxa"/>
          </w:tcPr>
          <w:p>
            <w:pPr>
              <w:pStyle w:val="8"/>
              <w:spacing w:line="232" w:lineRule="exact"/>
              <w:ind w:left="191"/>
              <w:rPr>
                <w:sz w:val="22"/>
              </w:rPr>
            </w:pPr>
            <w:r>
              <w:rPr>
                <w:sz w:val="22"/>
              </w:rPr>
              <w:t>941</w:t>
            </w:r>
          </w:p>
        </w:tc>
        <w:tc>
          <w:tcPr>
            <w:tcW w:w="604" w:type="dxa"/>
          </w:tcPr>
          <w:p>
            <w:pPr>
              <w:pStyle w:val="8"/>
              <w:spacing w:line="232" w:lineRule="exact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801</w:t>
            </w:r>
          </w:p>
        </w:tc>
        <w:tc>
          <w:tcPr>
            <w:tcW w:w="606" w:type="dxa"/>
          </w:tcPr>
          <w:p>
            <w:pPr>
              <w:pStyle w:val="8"/>
              <w:spacing w:line="232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613</w:t>
            </w:r>
          </w:p>
        </w:tc>
        <w:tc>
          <w:tcPr>
            <w:tcW w:w="605" w:type="dxa"/>
          </w:tcPr>
          <w:p>
            <w:pPr>
              <w:pStyle w:val="8"/>
              <w:spacing w:line="232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797</w:t>
            </w:r>
          </w:p>
        </w:tc>
        <w:tc>
          <w:tcPr>
            <w:tcW w:w="605" w:type="dxa"/>
          </w:tcPr>
          <w:p>
            <w:pPr>
              <w:pStyle w:val="8"/>
              <w:spacing w:line="232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414</w:t>
            </w:r>
          </w:p>
        </w:tc>
        <w:tc>
          <w:tcPr>
            <w:tcW w:w="576" w:type="dxa"/>
          </w:tcPr>
          <w:p>
            <w:pPr>
              <w:pStyle w:val="8"/>
              <w:spacing w:line="232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537</w:t>
            </w:r>
          </w:p>
        </w:tc>
        <w:tc>
          <w:tcPr>
            <w:tcW w:w="602" w:type="dxa"/>
          </w:tcPr>
          <w:p>
            <w:pPr>
              <w:pStyle w:val="8"/>
              <w:spacing w:line="232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4" w:type="dxa"/>
          </w:tcPr>
          <w:p>
            <w:pPr>
              <w:pStyle w:val="8"/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920</w:t>
            </w:r>
          </w:p>
        </w:tc>
        <w:tc>
          <w:tcPr>
            <w:tcW w:w="606" w:type="dxa"/>
          </w:tcPr>
          <w:p>
            <w:pPr>
              <w:pStyle w:val="8"/>
              <w:spacing w:line="233" w:lineRule="exact"/>
              <w:ind w:left="173" w:right="62"/>
              <w:jc w:val="center"/>
              <w:rPr>
                <w:sz w:val="22"/>
              </w:rPr>
            </w:pPr>
            <w:r>
              <w:rPr>
                <w:sz w:val="22"/>
              </w:rPr>
              <w:t>890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755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left="191"/>
              <w:rPr>
                <w:sz w:val="22"/>
              </w:rPr>
            </w:pPr>
            <w:r>
              <w:rPr>
                <w:sz w:val="22"/>
              </w:rPr>
              <w:t>747</w:t>
            </w:r>
          </w:p>
        </w:tc>
        <w:tc>
          <w:tcPr>
            <w:tcW w:w="604" w:type="dxa"/>
          </w:tcPr>
          <w:p>
            <w:pPr>
              <w:pStyle w:val="8"/>
              <w:spacing w:line="233" w:lineRule="exact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606" w:type="dxa"/>
          </w:tcPr>
          <w:p>
            <w:pPr>
              <w:pStyle w:val="8"/>
              <w:spacing w:line="233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965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278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576" w:type="dxa"/>
          </w:tcPr>
          <w:p>
            <w:pPr>
              <w:pStyle w:val="8"/>
              <w:spacing w:line="233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922</w:t>
            </w:r>
          </w:p>
        </w:tc>
        <w:tc>
          <w:tcPr>
            <w:tcW w:w="602" w:type="dxa"/>
          </w:tcPr>
          <w:p>
            <w:pPr>
              <w:pStyle w:val="8"/>
              <w:spacing w:line="233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828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4" w:type="dxa"/>
          </w:tcPr>
          <w:p>
            <w:pPr>
              <w:pStyle w:val="8"/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777</w:t>
            </w:r>
          </w:p>
        </w:tc>
        <w:tc>
          <w:tcPr>
            <w:tcW w:w="606" w:type="dxa"/>
          </w:tcPr>
          <w:p>
            <w:pPr>
              <w:pStyle w:val="8"/>
              <w:spacing w:line="233" w:lineRule="exact"/>
              <w:ind w:left="173" w:right="62"/>
              <w:jc w:val="center"/>
              <w:rPr>
                <w:sz w:val="22"/>
              </w:rPr>
            </w:pPr>
            <w:r>
              <w:rPr>
                <w:sz w:val="22"/>
              </w:rPr>
              <w:t>801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833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left="191"/>
              <w:rPr>
                <w:sz w:val="22"/>
              </w:rPr>
            </w:pPr>
            <w:r>
              <w:rPr>
                <w:sz w:val="22"/>
              </w:rPr>
              <w:t>390</w:t>
            </w:r>
          </w:p>
        </w:tc>
        <w:tc>
          <w:tcPr>
            <w:tcW w:w="604" w:type="dxa"/>
          </w:tcPr>
          <w:p>
            <w:pPr>
              <w:pStyle w:val="8"/>
              <w:spacing w:line="233" w:lineRule="exact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787</w:t>
            </w:r>
          </w:p>
        </w:tc>
        <w:tc>
          <w:tcPr>
            <w:tcW w:w="606" w:type="dxa"/>
          </w:tcPr>
          <w:p>
            <w:pPr>
              <w:pStyle w:val="8"/>
              <w:spacing w:line="233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676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893</w:t>
            </w:r>
          </w:p>
        </w:tc>
        <w:tc>
          <w:tcPr>
            <w:tcW w:w="605" w:type="dxa"/>
          </w:tcPr>
          <w:p>
            <w:pPr>
              <w:pStyle w:val="8"/>
              <w:spacing w:line="233" w:lineRule="exact"/>
              <w:ind w:left="19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76" w:type="dxa"/>
          </w:tcPr>
          <w:p>
            <w:pPr>
              <w:pStyle w:val="8"/>
              <w:spacing w:line="233" w:lineRule="exact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828</w:t>
            </w:r>
          </w:p>
        </w:tc>
        <w:tc>
          <w:tcPr>
            <w:tcW w:w="602" w:type="dxa"/>
          </w:tcPr>
          <w:p>
            <w:pPr>
              <w:pStyle w:val="8"/>
              <w:spacing w:line="233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805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64" w:type="dxa"/>
          </w:tcPr>
          <w:p>
            <w:pPr>
              <w:pStyle w:val="8"/>
              <w:spacing w:line="234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06" w:type="dxa"/>
          </w:tcPr>
          <w:p>
            <w:pPr>
              <w:pStyle w:val="8"/>
              <w:spacing w:line="234" w:lineRule="exact"/>
              <w:ind w:left="64" w:right="171"/>
              <w:jc w:val="center"/>
              <w:rPr>
                <w:sz w:val="22"/>
              </w:rPr>
            </w:pPr>
            <w:r>
              <w:rPr>
                <w:sz w:val="22"/>
              </w:rPr>
              <w:t>533</w:t>
            </w:r>
          </w:p>
        </w:tc>
        <w:tc>
          <w:tcPr>
            <w:tcW w:w="605" w:type="dxa"/>
          </w:tcPr>
          <w:p>
            <w:pPr>
              <w:pStyle w:val="8"/>
              <w:spacing w:line="234" w:lineRule="exact"/>
              <w:ind w:left="81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605" w:type="dxa"/>
          </w:tcPr>
          <w:p>
            <w:pPr>
              <w:pStyle w:val="8"/>
              <w:spacing w:line="234" w:lineRule="exact"/>
              <w:ind w:left="81"/>
              <w:rPr>
                <w:sz w:val="22"/>
              </w:rPr>
            </w:pPr>
            <w:r>
              <w:rPr>
                <w:sz w:val="22"/>
              </w:rPr>
              <w:t>959</w:t>
            </w:r>
          </w:p>
        </w:tc>
        <w:tc>
          <w:tcPr>
            <w:tcW w:w="604" w:type="dxa"/>
          </w:tcPr>
          <w:p>
            <w:pPr>
              <w:pStyle w:val="8"/>
              <w:spacing w:line="234" w:lineRule="exact"/>
              <w:ind w:left="81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606" w:type="dxa"/>
          </w:tcPr>
          <w:p>
            <w:pPr>
              <w:pStyle w:val="8"/>
              <w:spacing w:line="234" w:lineRule="exact"/>
              <w:ind w:left="81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605" w:type="dxa"/>
          </w:tcPr>
          <w:p>
            <w:pPr>
              <w:pStyle w:val="8"/>
              <w:spacing w:line="234" w:lineRule="exact"/>
              <w:ind w:left="80"/>
              <w:rPr>
                <w:sz w:val="22"/>
              </w:rPr>
            </w:pPr>
            <w:r>
              <w:rPr>
                <w:sz w:val="22"/>
              </w:rPr>
              <w:t>572</w:t>
            </w:r>
          </w:p>
        </w:tc>
        <w:tc>
          <w:tcPr>
            <w:tcW w:w="605" w:type="dxa"/>
          </w:tcPr>
          <w:p>
            <w:pPr>
              <w:pStyle w:val="8"/>
              <w:spacing w:line="234" w:lineRule="exact"/>
              <w:ind w:left="80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576" w:type="dxa"/>
          </w:tcPr>
          <w:p>
            <w:pPr>
              <w:pStyle w:val="8"/>
              <w:spacing w:line="234" w:lineRule="exact"/>
              <w:ind w:left="80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602" w:type="dxa"/>
          </w:tcPr>
          <w:p>
            <w:pPr>
              <w:pStyle w:val="8"/>
              <w:spacing w:line="234" w:lineRule="exact"/>
              <w:ind w:left="53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64" w:type="dxa"/>
          </w:tcPr>
          <w:p>
            <w:pPr>
              <w:pStyle w:val="8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606" w:type="dxa"/>
          </w:tcPr>
          <w:p>
            <w:pPr>
              <w:pStyle w:val="8"/>
              <w:spacing w:line="230" w:lineRule="exact"/>
              <w:ind w:left="173" w:right="62"/>
              <w:jc w:val="center"/>
              <w:rPr>
                <w:sz w:val="22"/>
              </w:rPr>
            </w:pPr>
            <w:r>
              <w:rPr>
                <w:sz w:val="22"/>
              </w:rPr>
              <w:t>962</w:t>
            </w:r>
          </w:p>
        </w:tc>
        <w:tc>
          <w:tcPr>
            <w:tcW w:w="605" w:type="dxa"/>
          </w:tcPr>
          <w:p>
            <w:pPr>
              <w:pStyle w:val="8"/>
              <w:spacing w:line="230" w:lineRule="exact"/>
              <w:ind w:right="79"/>
              <w:jc w:val="right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605" w:type="dxa"/>
          </w:tcPr>
          <w:p>
            <w:pPr>
              <w:pStyle w:val="8"/>
              <w:spacing w:line="230" w:lineRule="exact"/>
              <w:ind w:left="191"/>
              <w:rPr>
                <w:sz w:val="22"/>
              </w:rPr>
            </w:pPr>
            <w:r>
              <w:rPr>
                <w:sz w:val="22"/>
              </w:rPr>
              <w:t>437</w:t>
            </w:r>
          </w:p>
        </w:tc>
        <w:tc>
          <w:tcPr>
            <w:tcW w:w="604" w:type="dxa"/>
          </w:tcPr>
          <w:p>
            <w:pPr>
              <w:pStyle w:val="8"/>
              <w:spacing w:line="230" w:lineRule="exact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606" w:type="dxa"/>
          </w:tcPr>
          <w:p>
            <w:pPr>
              <w:pStyle w:val="8"/>
              <w:spacing w:line="230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605" w:type="dxa"/>
          </w:tcPr>
          <w:p>
            <w:pPr>
              <w:pStyle w:val="8"/>
              <w:spacing w:line="230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403</w:t>
            </w:r>
          </w:p>
        </w:tc>
        <w:tc>
          <w:tcPr>
            <w:tcW w:w="605" w:type="dxa"/>
          </w:tcPr>
          <w:p>
            <w:pPr>
              <w:pStyle w:val="8"/>
              <w:spacing w:line="230" w:lineRule="exact"/>
              <w:ind w:right="80"/>
              <w:jc w:val="right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576" w:type="dxa"/>
          </w:tcPr>
          <w:p>
            <w:pPr>
              <w:pStyle w:val="8"/>
              <w:spacing w:line="230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344</w:t>
            </w:r>
          </w:p>
        </w:tc>
        <w:tc>
          <w:tcPr>
            <w:tcW w:w="602" w:type="dxa"/>
          </w:tcPr>
          <w:p>
            <w:pPr>
              <w:pStyle w:val="8"/>
              <w:spacing w:line="230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677</w:t>
            </w:r>
          </w:p>
        </w:tc>
      </w:tr>
    </w:tbl>
    <w:p>
      <w:pPr>
        <w:pStyle w:val="5"/>
        <w:ind w:left="0"/>
        <w:rPr>
          <w:sz w:val="13"/>
        </w:rPr>
      </w:pPr>
    </w:p>
    <w:p>
      <w:pPr>
        <w:spacing w:before="91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1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result[0]: 353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result[0]:</w:t>
      </w:r>
      <w:r>
        <w:rPr>
          <w:spacing w:val="-5"/>
          <w:sz w:val="22"/>
        </w:rPr>
        <w:t xml:space="preserve"> </w:t>
      </w:r>
      <w:r>
        <w:rPr>
          <w:sz w:val="22"/>
        </w:rPr>
        <w:t>880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3"/>
          <w:sz w:val="22"/>
        </w:rPr>
        <w:t xml:space="preserve"> </w:t>
      </w:r>
      <w:r>
        <w:rPr>
          <w:sz w:val="22"/>
        </w:rPr>
        <w:t>48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3"/>
          <w:sz w:val="22"/>
        </w:rPr>
        <w:t xml:space="preserve"> </w:t>
      </w:r>
      <w:r>
        <w:rPr>
          <w:sz w:val="22"/>
        </w:rPr>
        <w:t>53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2"/>
          <w:sz w:val="22"/>
        </w:rPr>
        <w:t xml:space="preserve"> </w:t>
      </w:r>
      <w:r>
        <w:rPr>
          <w:sz w:val="22"/>
        </w:rPr>
        <w:t>827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2"/>
          <w:sz w:val="22"/>
        </w:rPr>
        <w:t xml:space="preserve"> </w:t>
      </w:r>
      <w:r>
        <w:rPr>
          <w:sz w:val="22"/>
        </w:rPr>
        <w:t>1088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67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10</w:t>
      </w:r>
      <w:r>
        <w:rPr>
          <w:spacing w:val="-10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result[3]: 390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2"/>
          <w:sz w:val="22"/>
        </w:rPr>
        <w:t xml:space="preserve"> </w:t>
      </w:r>
      <w:r>
        <w:rPr>
          <w:sz w:val="22"/>
        </w:rPr>
        <w:t>1349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2"/>
          <w:sz w:val="22"/>
        </w:rPr>
        <w:t xml:space="preserve"> </w:t>
      </w:r>
      <w:r>
        <w:rPr>
          <w:sz w:val="22"/>
        </w:rPr>
        <w:t>787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2"/>
          <w:sz w:val="22"/>
        </w:rPr>
        <w:t xml:space="preserve"> </w:t>
      </w:r>
      <w:r>
        <w:rPr>
          <w:sz w:val="22"/>
        </w:rPr>
        <w:t>1261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676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952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4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result[9]: 237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result[9]:</w:t>
      </w:r>
      <w:r>
        <w:rPr>
          <w:spacing w:val="-5"/>
          <w:sz w:val="22"/>
        </w:rPr>
        <w:t xml:space="preserve"> </w:t>
      </w:r>
      <w:r>
        <w:rPr>
          <w:sz w:val="22"/>
        </w:rPr>
        <w:t>805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9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result[0]: 1657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result[0]:</w:t>
      </w:r>
      <w:r>
        <w:rPr>
          <w:spacing w:val="-5"/>
          <w:sz w:val="22"/>
        </w:rPr>
        <w:t xml:space="preserve"> </w:t>
      </w:r>
      <w:r>
        <w:rPr>
          <w:sz w:val="22"/>
        </w:rPr>
        <w:t>1658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2"/>
          <w:sz w:val="22"/>
        </w:rPr>
        <w:t xml:space="preserve"> </w:t>
      </w:r>
      <w:r>
        <w:rPr>
          <w:sz w:val="22"/>
        </w:rPr>
        <w:t>854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5"/>
          <w:sz w:val="22"/>
        </w:rPr>
        <w:t xml:space="preserve"> </w:t>
      </w:r>
      <w:r>
        <w:rPr>
          <w:sz w:val="22"/>
        </w:rPr>
        <w:t>1387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5"/>
          <w:sz w:val="22"/>
        </w:rPr>
        <w:t xml:space="preserve"> </w:t>
      </w:r>
      <w:r>
        <w:rPr>
          <w:sz w:val="22"/>
        </w:rPr>
        <w:t>1921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5"/>
          <w:sz w:val="22"/>
        </w:rPr>
        <w:t xml:space="preserve"> </w:t>
      </w:r>
      <w:r>
        <w:rPr>
          <w:sz w:val="22"/>
        </w:rPr>
        <w:t>2043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ind w:left="0"/>
        <w:rPr>
          <w:sz w:val="19"/>
        </w:rPr>
      </w:pPr>
    </w:p>
    <w:p>
      <w:pPr>
        <w:spacing w:before="1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5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result[0]: 2363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result[0]:</w:t>
      </w:r>
      <w:r>
        <w:rPr>
          <w:spacing w:val="-5"/>
          <w:sz w:val="22"/>
        </w:rPr>
        <w:t xml:space="preserve"> </w:t>
      </w:r>
      <w:r>
        <w:rPr>
          <w:sz w:val="22"/>
        </w:rPr>
        <w:t>3283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5"/>
          <w:sz w:val="22"/>
        </w:rPr>
        <w:t xml:space="preserve"> </w:t>
      </w:r>
      <w:r>
        <w:rPr>
          <w:sz w:val="22"/>
        </w:rPr>
        <w:t>2352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5"/>
          <w:sz w:val="22"/>
        </w:rPr>
        <w:t xml:space="preserve"> </w:t>
      </w:r>
      <w:r>
        <w:rPr>
          <w:sz w:val="22"/>
        </w:rPr>
        <w:t>3242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5"/>
          <w:sz w:val="22"/>
        </w:rPr>
        <w:t xml:space="preserve"> </w:t>
      </w:r>
      <w:r>
        <w:rPr>
          <w:sz w:val="22"/>
        </w:rPr>
        <w:t>2649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5"/>
          <w:sz w:val="22"/>
        </w:rPr>
        <w:t xml:space="preserve"> </w:t>
      </w:r>
      <w:r>
        <w:rPr>
          <w:sz w:val="22"/>
        </w:rPr>
        <w:t>3404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16</w:t>
      </w:r>
      <w:r>
        <w:rPr>
          <w:spacing w:val="-10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result[9]: 1482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1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7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result[6]: 797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result[6]:</w:t>
      </w:r>
      <w:r>
        <w:rPr>
          <w:spacing w:val="-2"/>
          <w:sz w:val="22"/>
        </w:rPr>
        <w:t xml:space="preserve"> </w:t>
      </w:r>
      <w:r>
        <w:rPr>
          <w:sz w:val="22"/>
        </w:rPr>
        <w:t>1075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result[7]:</w:t>
      </w:r>
      <w:r>
        <w:rPr>
          <w:spacing w:val="-5"/>
          <w:sz w:val="22"/>
        </w:rPr>
        <w:t xml:space="preserve"> </w:t>
      </w:r>
      <w:r>
        <w:rPr>
          <w:sz w:val="22"/>
        </w:rPr>
        <w:t>414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result[7]:</w:t>
      </w:r>
      <w:r>
        <w:rPr>
          <w:spacing w:val="-5"/>
          <w:sz w:val="22"/>
        </w:rPr>
        <w:t xml:space="preserve"> </w:t>
      </w:r>
      <w:r>
        <w:rPr>
          <w:sz w:val="22"/>
        </w:rPr>
        <w:t>602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result[8]:</w:t>
      </w:r>
      <w:r>
        <w:rPr>
          <w:spacing w:val="-5"/>
          <w:sz w:val="22"/>
        </w:rPr>
        <w:t xml:space="preserve"> </w:t>
      </w:r>
      <w:r>
        <w:rPr>
          <w:sz w:val="22"/>
        </w:rPr>
        <w:t>537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result[8]:</w:t>
      </w:r>
      <w:r>
        <w:rPr>
          <w:spacing w:val="-5"/>
          <w:sz w:val="22"/>
        </w:rPr>
        <w:t xml:space="preserve"> </w:t>
      </w:r>
      <w:r>
        <w:rPr>
          <w:sz w:val="22"/>
        </w:rPr>
        <w:t>1459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spacing w:before="0" w:line="242" w:lineRule="auto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6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result[3]: 2290</w:t>
      </w:r>
    </w:p>
    <w:p>
      <w:pPr>
        <w:spacing w:before="0" w:line="248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5"/>
          <w:sz w:val="22"/>
        </w:rPr>
        <w:t xml:space="preserve"> </w:t>
      </w:r>
      <w:r>
        <w:rPr>
          <w:sz w:val="22"/>
        </w:rPr>
        <w:t>3037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5"/>
          <w:sz w:val="22"/>
        </w:rPr>
        <w:t xml:space="preserve"> </w:t>
      </w:r>
      <w:r>
        <w:rPr>
          <w:sz w:val="22"/>
        </w:rPr>
        <w:t>2062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5"/>
          <w:sz w:val="22"/>
        </w:rPr>
        <w:t xml:space="preserve"> </w:t>
      </w:r>
      <w:r>
        <w:rPr>
          <w:sz w:val="22"/>
        </w:rPr>
        <w:t>2514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1565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2530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ind w:left="0"/>
        <w:rPr>
          <w:sz w:val="19"/>
        </w:rPr>
      </w:pPr>
    </w:p>
    <w:p>
      <w:pPr>
        <w:spacing w:before="1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8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result[9]: 2189</w:t>
      </w:r>
    </w:p>
    <w:p>
      <w:pPr>
        <w:spacing w:after="0"/>
        <w:jc w:val="left"/>
        <w:rPr>
          <w:sz w:val="22"/>
        </w:rPr>
        <w:sectPr>
          <w:pgSz w:w="11910" w:h="16840"/>
          <w:pgMar w:top="1300" w:right="740" w:bottom="280" w:left="1540" w:header="720" w:footer="720" w:gutter="0"/>
          <w:cols w:space="720" w:num="1"/>
        </w:sectPr>
      </w:pPr>
    </w:p>
    <w:p>
      <w:pPr>
        <w:spacing w:before="73"/>
        <w:ind w:left="162" w:right="0" w:firstLine="0"/>
        <w:jc w:val="left"/>
        <w:rPr>
          <w:sz w:val="22"/>
        </w:rPr>
      </w:pPr>
      <w:r>
        <w:rPr>
          <w:sz w:val="22"/>
        </w:rPr>
        <w:t>result[9]:</w:t>
      </w:r>
      <w:r>
        <w:rPr>
          <w:spacing w:val="-5"/>
          <w:sz w:val="22"/>
        </w:rPr>
        <w:t xml:space="preserve"> </w:t>
      </w:r>
      <w:r>
        <w:rPr>
          <w:sz w:val="22"/>
        </w:rPr>
        <w:t>3017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15</w:t>
      </w:r>
      <w:r>
        <w:rPr>
          <w:spacing w:val="-10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result[6]: 1478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result[7]:</w:t>
      </w:r>
      <w:r>
        <w:rPr>
          <w:spacing w:val="-2"/>
          <w:sz w:val="22"/>
        </w:rPr>
        <w:t xml:space="preserve"> </w:t>
      </w:r>
      <w:r>
        <w:rPr>
          <w:sz w:val="22"/>
        </w:rPr>
        <w:t>941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result[8]:</w:t>
      </w:r>
      <w:r>
        <w:rPr>
          <w:spacing w:val="-5"/>
          <w:sz w:val="22"/>
        </w:rPr>
        <w:t xml:space="preserve"> </w:t>
      </w:r>
      <w:r>
        <w:rPr>
          <w:sz w:val="22"/>
        </w:rPr>
        <w:t>1803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0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14</w:t>
      </w:r>
      <w:r>
        <w:rPr>
          <w:spacing w:val="-10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result[3]: 3474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5"/>
          <w:sz w:val="22"/>
        </w:rPr>
        <w:t xml:space="preserve"> </w:t>
      </w:r>
      <w:r>
        <w:rPr>
          <w:sz w:val="22"/>
        </w:rPr>
        <w:t>3223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2686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2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2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result[3]: 3684</w:t>
      </w:r>
    </w:p>
    <w:p>
      <w:pPr>
        <w:spacing w:before="0" w:line="251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result[3]:</w:t>
      </w:r>
      <w:r>
        <w:rPr>
          <w:spacing w:val="-5"/>
          <w:sz w:val="22"/>
        </w:rPr>
        <w:t xml:space="preserve"> </w:t>
      </w:r>
      <w:r>
        <w:rPr>
          <w:sz w:val="22"/>
        </w:rPr>
        <w:t>4670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5"/>
          <w:sz w:val="22"/>
        </w:rPr>
        <w:t xml:space="preserve"> </w:t>
      </w:r>
      <w:r>
        <w:rPr>
          <w:sz w:val="22"/>
        </w:rPr>
        <w:t>4081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result[4]:</w:t>
      </w:r>
      <w:r>
        <w:rPr>
          <w:spacing w:val="-5"/>
          <w:sz w:val="22"/>
        </w:rPr>
        <w:t xml:space="preserve"> </w:t>
      </w:r>
      <w:r>
        <w:rPr>
          <w:sz w:val="22"/>
        </w:rPr>
        <w:t>4571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3217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result[5]:</w:t>
      </w:r>
      <w:r>
        <w:rPr>
          <w:spacing w:val="-5"/>
          <w:sz w:val="22"/>
        </w:rPr>
        <w:t xml:space="preserve"> </w:t>
      </w:r>
      <w:r>
        <w:rPr>
          <w:sz w:val="22"/>
        </w:rPr>
        <w:t>3367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ind w:left="0"/>
        <w:rPr>
          <w:sz w:val="19"/>
        </w:rPr>
      </w:pPr>
    </w:p>
    <w:p>
      <w:pPr>
        <w:spacing w:before="1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3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result[6]: 2213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result[6]:</w:t>
      </w:r>
      <w:r>
        <w:rPr>
          <w:spacing w:val="-5"/>
          <w:sz w:val="22"/>
        </w:rPr>
        <w:t xml:space="preserve"> </w:t>
      </w:r>
      <w:r>
        <w:rPr>
          <w:sz w:val="22"/>
        </w:rPr>
        <w:t>3155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result[7]:</w:t>
      </w:r>
      <w:r>
        <w:rPr>
          <w:spacing w:val="-5"/>
          <w:sz w:val="22"/>
        </w:rPr>
        <w:t xml:space="preserve"> </w:t>
      </w:r>
      <w:r>
        <w:rPr>
          <w:sz w:val="22"/>
        </w:rPr>
        <w:t>1897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result[7]:</w:t>
      </w:r>
      <w:r>
        <w:rPr>
          <w:spacing w:val="-5"/>
          <w:sz w:val="22"/>
        </w:rPr>
        <w:t xml:space="preserve"> </w:t>
      </w:r>
      <w:r>
        <w:rPr>
          <w:sz w:val="22"/>
        </w:rPr>
        <w:t>2697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result[8]:</w:t>
      </w:r>
      <w:r>
        <w:rPr>
          <w:spacing w:val="-5"/>
          <w:sz w:val="22"/>
        </w:rPr>
        <w:t xml:space="preserve"> </w:t>
      </w:r>
      <w:r>
        <w:rPr>
          <w:sz w:val="22"/>
        </w:rPr>
        <w:t>2001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sz w:val="22"/>
        </w:rPr>
        <w:t>result[8]:</w:t>
      </w:r>
      <w:r>
        <w:rPr>
          <w:spacing w:val="-5"/>
          <w:sz w:val="22"/>
        </w:rPr>
        <w:t xml:space="preserve"> </w:t>
      </w:r>
      <w:r>
        <w:rPr>
          <w:sz w:val="22"/>
        </w:rPr>
        <w:t>2913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0"/>
        <w:ind w:left="0"/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13</w:t>
      </w:r>
      <w:r>
        <w:rPr>
          <w:spacing w:val="-10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result[0]: 3613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result[1]:</w:t>
      </w:r>
      <w:r>
        <w:rPr>
          <w:spacing w:val="-5"/>
          <w:sz w:val="22"/>
        </w:rPr>
        <w:t xml:space="preserve"> </w:t>
      </w:r>
      <w:r>
        <w:rPr>
          <w:sz w:val="22"/>
        </w:rPr>
        <w:t>4204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result[2]:</w:t>
      </w:r>
      <w:r>
        <w:rPr>
          <w:spacing w:val="-5"/>
          <w:sz w:val="22"/>
        </w:rPr>
        <w:t xml:space="preserve"> </w:t>
      </w:r>
      <w:r>
        <w:rPr>
          <w:sz w:val="22"/>
        </w:rPr>
        <w:t>3755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spacing w:before="0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12</w:t>
      </w:r>
      <w:r>
        <w:rPr>
          <w:spacing w:val="-10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result[9]: 3822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result[9]:</w:t>
      </w:r>
      <w:r>
        <w:rPr>
          <w:spacing w:val="-5"/>
          <w:sz w:val="22"/>
        </w:rPr>
        <w:t xml:space="preserve"> </w:t>
      </w:r>
      <w:r>
        <w:rPr>
          <w:sz w:val="22"/>
        </w:rPr>
        <w:t>4283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ind w:left="0"/>
        <w:rPr>
          <w:sz w:val="19"/>
        </w:rPr>
      </w:pPr>
    </w:p>
    <w:p>
      <w:pPr>
        <w:spacing w:before="1"/>
        <w:ind w:left="162" w:right="7562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spacing w:val="-11"/>
          <w:sz w:val="22"/>
        </w:rPr>
        <w:t xml:space="preserve"> </w:t>
      </w:r>
      <w:r>
        <w:rPr>
          <w:sz w:val="22"/>
        </w:rPr>
        <w:t>11</w:t>
      </w:r>
      <w:r>
        <w:rPr>
          <w:spacing w:val="-9"/>
          <w:sz w:val="22"/>
        </w:rPr>
        <w:t xml:space="preserve"> </w:t>
      </w:r>
      <w:r>
        <w:rPr>
          <w:sz w:val="22"/>
        </w:rPr>
        <w:t>thread</w:t>
      </w:r>
      <w:r>
        <w:rPr>
          <w:spacing w:val="-52"/>
          <w:sz w:val="22"/>
        </w:rPr>
        <w:t xml:space="preserve"> </w:t>
      </w:r>
      <w:r>
        <w:rPr>
          <w:sz w:val="22"/>
        </w:rPr>
        <w:t>result[6]: 4048</w:t>
      </w: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result[6]:</w:t>
      </w:r>
      <w:r>
        <w:rPr>
          <w:spacing w:val="-5"/>
          <w:sz w:val="22"/>
        </w:rPr>
        <w:t xml:space="preserve"> </w:t>
      </w:r>
      <w:r>
        <w:rPr>
          <w:sz w:val="22"/>
        </w:rPr>
        <w:t>4620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result[7]:</w:t>
      </w:r>
      <w:r>
        <w:rPr>
          <w:spacing w:val="-5"/>
          <w:sz w:val="22"/>
        </w:rPr>
        <w:t xml:space="preserve"> </w:t>
      </w:r>
      <w:r>
        <w:rPr>
          <w:sz w:val="22"/>
        </w:rPr>
        <w:t>2778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result[7]:</w:t>
      </w:r>
      <w:r>
        <w:rPr>
          <w:spacing w:val="-5"/>
          <w:sz w:val="22"/>
        </w:rPr>
        <w:t xml:space="preserve"> </w:t>
      </w:r>
      <w:r>
        <w:rPr>
          <w:sz w:val="22"/>
        </w:rPr>
        <w:t>3401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result[8]:</w:t>
      </w:r>
      <w:r>
        <w:rPr>
          <w:spacing w:val="-5"/>
          <w:sz w:val="22"/>
        </w:rPr>
        <w:t xml:space="preserve"> </w:t>
      </w:r>
      <w:r>
        <w:rPr>
          <w:sz w:val="22"/>
        </w:rPr>
        <w:t>3741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result[8]:</w:t>
      </w:r>
      <w:r>
        <w:rPr>
          <w:spacing w:val="-5"/>
          <w:sz w:val="22"/>
        </w:rPr>
        <w:t xml:space="preserve"> </w:t>
      </w:r>
      <w:r>
        <w:rPr>
          <w:sz w:val="22"/>
        </w:rPr>
        <w:t>3783</w:t>
      </w:r>
    </w:p>
    <w:p>
      <w:pPr>
        <w:pStyle w:val="5"/>
        <w:spacing w:before="0"/>
        <w:ind w:left="0"/>
        <w:rPr>
          <w:sz w:val="24"/>
        </w:rPr>
      </w:pPr>
    </w:p>
    <w:p>
      <w:pPr>
        <w:pStyle w:val="5"/>
        <w:spacing w:before="0"/>
        <w:ind w:left="0"/>
        <w:rPr>
          <w:sz w:val="24"/>
        </w:rPr>
      </w:pPr>
    </w:p>
    <w:p>
      <w:pPr>
        <w:spacing w:before="208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result[0]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3613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result[1]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4204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result[2]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3755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62" w:right="0" w:firstLine="0"/>
        <w:jc w:val="left"/>
        <w:rPr>
          <w:sz w:val="22"/>
        </w:rPr>
      </w:pPr>
      <w:r>
        <w:rPr>
          <w:sz w:val="22"/>
        </w:rPr>
        <w:t>result[3]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4670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result[4]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4571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result[5]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3367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result[6]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4620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result[7]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3401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result[8]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3783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result[9]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4283</w:t>
      </w:r>
    </w:p>
    <w:p>
      <w:pPr>
        <w:pStyle w:val="5"/>
        <w:spacing w:before="1"/>
        <w:ind w:left="0"/>
        <w:rPr>
          <w:sz w:val="22"/>
        </w:rPr>
      </w:pPr>
    </w:p>
    <w:p>
      <w:pPr>
        <w:tabs>
          <w:tab w:val="left" w:pos="824"/>
          <w:tab w:val="left" w:pos="1484"/>
          <w:tab w:val="left" w:pos="2144"/>
          <w:tab w:val="left" w:pos="2801"/>
          <w:tab w:val="left" w:pos="3464"/>
          <w:tab w:val="left" w:pos="4124"/>
          <w:tab w:val="left" w:pos="4784"/>
          <w:tab w:val="left" w:pos="5441"/>
          <w:tab w:val="left" w:pos="6101"/>
        </w:tabs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3613</w:t>
      </w:r>
      <w:r>
        <w:rPr>
          <w:sz w:val="22"/>
        </w:rPr>
        <w:tab/>
      </w:r>
      <w:r>
        <w:rPr>
          <w:sz w:val="22"/>
        </w:rPr>
        <w:t>4204</w:t>
      </w:r>
      <w:r>
        <w:rPr>
          <w:sz w:val="22"/>
        </w:rPr>
        <w:tab/>
      </w:r>
      <w:r>
        <w:rPr>
          <w:sz w:val="22"/>
        </w:rPr>
        <w:t>3755</w:t>
      </w:r>
      <w:r>
        <w:rPr>
          <w:sz w:val="22"/>
        </w:rPr>
        <w:tab/>
      </w:r>
      <w:r>
        <w:rPr>
          <w:sz w:val="22"/>
        </w:rPr>
        <w:t>4670</w:t>
      </w:r>
      <w:r>
        <w:rPr>
          <w:sz w:val="22"/>
        </w:rPr>
        <w:tab/>
      </w:r>
      <w:r>
        <w:rPr>
          <w:sz w:val="22"/>
        </w:rPr>
        <w:t>4571</w:t>
      </w:r>
      <w:r>
        <w:rPr>
          <w:sz w:val="22"/>
        </w:rPr>
        <w:tab/>
      </w:r>
      <w:r>
        <w:rPr>
          <w:sz w:val="22"/>
        </w:rPr>
        <w:t>3367</w:t>
      </w:r>
      <w:r>
        <w:rPr>
          <w:sz w:val="22"/>
        </w:rPr>
        <w:tab/>
      </w:r>
      <w:r>
        <w:rPr>
          <w:sz w:val="22"/>
        </w:rPr>
        <w:t>4620</w:t>
      </w:r>
      <w:r>
        <w:rPr>
          <w:sz w:val="22"/>
        </w:rPr>
        <w:tab/>
      </w:r>
      <w:r>
        <w:rPr>
          <w:sz w:val="22"/>
        </w:rPr>
        <w:t>3401</w:t>
      </w:r>
      <w:r>
        <w:rPr>
          <w:sz w:val="22"/>
        </w:rPr>
        <w:tab/>
      </w:r>
      <w:r>
        <w:rPr>
          <w:sz w:val="22"/>
        </w:rPr>
        <w:t>3783</w:t>
      </w:r>
      <w:r>
        <w:rPr>
          <w:sz w:val="22"/>
        </w:rPr>
        <w:tab/>
      </w:r>
      <w:r>
        <w:rPr>
          <w:sz w:val="22"/>
        </w:rPr>
        <w:t>4283</w:t>
      </w:r>
    </w:p>
    <w:p>
      <w:pPr>
        <w:pStyle w:val="5"/>
        <w:spacing w:before="0"/>
        <w:ind w:left="0"/>
        <w:rPr>
          <w:sz w:val="28"/>
        </w:rPr>
      </w:pPr>
    </w:p>
    <w:p>
      <w:pPr>
        <w:pStyle w:val="2"/>
        <w:spacing w:before="0"/>
        <w:ind w:right="430"/>
      </w:pPr>
      <w:r>
        <w:t>Вывод</w:t>
      </w:r>
      <w:r>
        <w:rPr>
          <w:spacing w:val="-6"/>
        </w:rPr>
        <w:t xml:space="preserve"> </w:t>
      </w:r>
      <w:r>
        <w:t>strace</w:t>
      </w:r>
    </w:p>
    <w:p>
      <w:pPr>
        <w:pStyle w:val="5"/>
        <w:spacing w:before="0"/>
        <w:ind w:left="0"/>
        <w:rPr>
          <w:b/>
          <w:sz w:val="29"/>
        </w:rPr>
      </w:pPr>
    </w:p>
    <w:p>
      <w:pPr>
        <w:pStyle w:val="5"/>
        <w:tabs>
          <w:tab w:val="left" w:pos="2639"/>
        </w:tabs>
        <w:spacing w:before="0" w:line="249" w:lineRule="auto"/>
        <w:ind w:right="4238"/>
      </w:pPr>
      <w:r>
        <w:rPr>
          <w:rFonts w:hint="default"/>
          <w:lang w:val="en-US"/>
        </w:rPr>
        <w:t>konstantin</w:t>
      </w:r>
      <w:r>
        <w:t>@LAPTOP-44CRFC1U:~/labs/os/lab3$ strace -f ./345</w:t>
      </w:r>
      <w:r>
        <w:rPr>
          <w:spacing w:val="-47"/>
        </w:rPr>
        <w:t xml:space="preserve"> </w:t>
      </w:r>
      <w:r>
        <w:t>execve("./345", ["./345"], 0x7fffc6af55e8 /* 19 vars */) = 0</w:t>
      </w:r>
      <w:r>
        <w:rPr>
          <w:spacing w:val="1"/>
        </w:rPr>
        <w:t xml:space="preserve"> </w:t>
      </w:r>
      <w:r>
        <w:t>brk(NULL)</w:t>
      </w:r>
      <w:r>
        <w:tab/>
      </w:r>
      <w:r>
        <w:t>=</w:t>
      </w:r>
      <w:r>
        <w:rPr>
          <w:spacing w:val="-1"/>
        </w:rPr>
        <w:t xml:space="preserve"> </w:t>
      </w:r>
      <w:r>
        <w:t>0x7fffe5682000</w:t>
      </w:r>
    </w:p>
    <w:p>
      <w:pPr>
        <w:pStyle w:val="5"/>
        <w:tabs>
          <w:tab w:val="left" w:pos="3265"/>
          <w:tab w:val="left" w:pos="3368"/>
        </w:tabs>
        <w:spacing w:before="3" w:line="249" w:lineRule="auto"/>
        <w:ind w:right="2931"/>
      </w:pPr>
      <w:r>
        <w:t>access("/etc/ld.so.nohwcap",</w:t>
      </w:r>
      <w:r>
        <w:rPr>
          <w:spacing w:val="-6"/>
        </w:rPr>
        <w:t xml:space="preserve"> </w:t>
      </w:r>
      <w:r>
        <w:t>F_OK)</w:t>
      </w:r>
      <w:r>
        <w:tab/>
      </w:r>
      <w:r>
        <w:tab/>
      </w:r>
      <w:r>
        <w:t>= -1 ENOENT (No such file or directory)</w:t>
      </w:r>
      <w:r>
        <w:rPr>
          <w:spacing w:val="-48"/>
        </w:rPr>
        <w:t xml:space="preserve"> </w:t>
      </w:r>
      <w:r>
        <w:t>access("/etc/ld.so.preload",</w:t>
      </w:r>
      <w:r>
        <w:rPr>
          <w:spacing w:val="-7"/>
        </w:rPr>
        <w:t xml:space="preserve"> </w:t>
      </w:r>
      <w:r>
        <w:t>R_OK)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t>openat(AT_FDCWD,</w:t>
      </w:r>
      <w:r>
        <w:rPr>
          <w:spacing w:val="-5"/>
        </w:rPr>
        <w:t xml:space="preserve"> </w:t>
      </w:r>
      <w:r>
        <w:t>"/etc/ld.so.cache",</w:t>
      </w:r>
      <w:r>
        <w:rPr>
          <w:spacing w:val="-4"/>
        </w:rPr>
        <w:t xml:space="preserve"> </w:t>
      </w:r>
      <w:r>
        <w:t>O_RDONLY|O_CLOEXEC)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</w:p>
    <w:p>
      <w:pPr>
        <w:pStyle w:val="5"/>
        <w:spacing w:before="3"/>
      </w:pPr>
      <w:r>
        <w:t>fstat(3,</w:t>
      </w:r>
      <w:r>
        <w:rPr>
          <w:spacing w:val="-4"/>
        </w:rPr>
        <w:t xml:space="preserve"> </w:t>
      </w:r>
      <w:r>
        <w:t>{st_mode=S_IFREG|0644,</w:t>
      </w:r>
      <w:r>
        <w:rPr>
          <w:spacing w:val="-3"/>
        </w:rPr>
        <w:t xml:space="preserve"> </w:t>
      </w:r>
      <w:r>
        <w:t>st_size=47603,</w:t>
      </w:r>
      <w:r>
        <w:rPr>
          <w:spacing w:val="-5"/>
        </w:rPr>
        <w:t xml:space="preserve"> </w:t>
      </w:r>
      <w:r>
        <w:t>...})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>
      <w:pPr>
        <w:pStyle w:val="5"/>
      </w:pPr>
      <w:r>
        <w:t>mmap(NULL,</w:t>
      </w:r>
      <w:r>
        <w:rPr>
          <w:spacing w:val="-10"/>
        </w:rPr>
        <w:t xml:space="preserve"> </w:t>
      </w:r>
      <w:r>
        <w:t>47603,</w:t>
      </w:r>
      <w:r>
        <w:rPr>
          <w:spacing w:val="-10"/>
        </w:rPr>
        <w:t xml:space="preserve"> </w:t>
      </w:r>
      <w:r>
        <w:t>PROT_READ,</w:t>
      </w:r>
      <w:r>
        <w:rPr>
          <w:spacing w:val="-10"/>
        </w:rPr>
        <w:t xml:space="preserve"> </w:t>
      </w:r>
      <w:r>
        <w:t>MAP_PRIVATE,</w:t>
      </w:r>
      <w:r>
        <w:rPr>
          <w:spacing w:val="-10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0x7fee748aa000</w:t>
      </w:r>
    </w:p>
    <w:p>
      <w:pPr>
        <w:pStyle w:val="5"/>
        <w:tabs>
          <w:tab w:val="left" w:pos="2402"/>
        </w:tabs>
      </w:pPr>
      <w:r>
        <w:t>close(3)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3373"/>
        </w:tabs>
        <w:spacing w:line="249" w:lineRule="auto"/>
        <w:ind w:right="2135"/>
      </w:pPr>
      <w:r>
        <w:t>access("/etc/ld.so.nohwcap",</w:t>
      </w:r>
      <w:r>
        <w:rPr>
          <w:spacing w:val="-6"/>
        </w:rPr>
        <w:t xml:space="preserve"> </w:t>
      </w:r>
      <w:r>
        <w:t>F_OK)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t>openat(AT_FDCWD, "/lib/x86_64-linux-gnu/libm.so.6", O_RDONLY|O_CLOEXEC) = 3</w:t>
      </w:r>
      <w:r>
        <w:rPr>
          <w:spacing w:val="1"/>
        </w:rPr>
        <w:t xml:space="preserve"> </w:t>
      </w:r>
      <w:r>
        <w:t>read(3, "\177ELF\2\1\1\3\0\0\0\0\0\0\0\0\3\0&gt;\0\1\0\0\0\200\272\0\0\0\0\0\0"..., 832) = 832</w:t>
      </w:r>
      <w:r>
        <w:rPr>
          <w:spacing w:val="-47"/>
        </w:rPr>
        <w:t xml:space="preserve"> </w:t>
      </w:r>
      <w:r>
        <w:t>fstat(3,</w:t>
      </w:r>
      <w:r>
        <w:rPr>
          <w:spacing w:val="-1"/>
        </w:rPr>
        <w:t xml:space="preserve"> </w:t>
      </w:r>
      <w:r>
        <w:t>{st_mode=S_IFREG|0644, st_size=1700792,</w:t>
      </w:r>
      <w:r>
        <w:rPr>
          <w:spacing w:val="-1"/>
        </w:rPr>
        <w:t xml:space="preserve"> </w:t>
      </w:r>
      <w:r>
        <w:t>...})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5"/>
        <w:spacing w:before="4"/>
      </w:pP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rPr>
          <w:spacing w:val="-1"/>
        </w:rPr>
        <w:t>8192,</w:t>
      </w:r>
      <w:r>
        <w:rPr>
          <w:spacing w:val="-10"/>
        </w:rPr>
        <w:t xml:space="preserve"> </w:t>
      </w:r>
      <w:r>
        <w:t>PROT_READ|PROT_WRITE,</w:t>
      </w:r>
      <w:r>
        <w:rPr>
          <w:spacing w:val="-10"/>
        </w:rPr>
        <w:t xml:space="preserve"> </w:t>
      </w:r>
      <w:r>
        <w:t>MAP_PRIVATE|MAP_ANONYMOUS,</w:t>
      </w:r>
      <w:r>
        <w:rPr>
          <w:spacing w:val="-2"/>
        </w:rPr>
        <w:t xml:space="preserve"> </w:t>
      </w:r>
      <w:r>
        <w:t>-1,</w:t>
      </w:r>
      <w:r>
        <w:rPr>
          <w:spacing w:val="-10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=</w:t>
      </w:r>
    </w:p>
    <w:p>
      <w:pPr>
        <w:pStyle w:val="5"/>
      </w:pPr>
      <w:r>
        <w:t>0x7fee748a0000</w:t>
      </w:r>
    </w:p>
    <w:p>
      <w:pPr>
        <w:pStyle w:val="5"/>
        <w:spacing w:line="249" w:lineRule="auto"/>
        <w:ind w:right="42"/>
      </w:pPr>
      <w:r>
        <w:rPr>
          <w:spacing w:val="-1"/>
        </w:rPr>
        <w:t>mmap(NULL,</w:t>
      </w:r>
      <w:r>
        <w:rPr>
          <w:spacing w:val="-9"/>
        </w:rPr>
        <w:t xml:space="preserve"> </w:t>
      </w:r>
      <w:r>
        <w:rPr>
          <w:spacing w:val="-1"/>
        </w:rPr>
        <w:t>3789144,</w:t>
      </w:r>
      <w:r>
        <w:rPr>
          <w:spacing w:val="-9"/>
        </w:rPr>
        <w:t xml:space="preserve"> </w:t>
      </w:r>
      <w:r>
        <w:rPr>
          <w:spacing w:val="-1"/>
        </w:rPr>
        <w:t>PROT_READ|PROT_EXEC,</w:t>
      </w:r>
      <w:r>
        <w:rPr>
          <w:spacing w:val="-8"/>
        </w:rPr>
        <w:t xml:space="preserve"> </w:t>
      </w:r>
      <w:r>
        <w:t>MAP_PRIVATE|MAP_DENYWRITE,</w:t>
      </w:r>
      <w:r>
        <w:rPr>
          <w:spacing w:val="-9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0x7fee74260000</w:t>
      </w:r>
    </w:p>
    <w:p>
      <w:pPr>
        <w:pStyle w:val="5"/>
        <w:spacing w:before="1"/>
      </w:pPr>
      <w:r>
        <w:t>mprotect(0x7fee743fd000,</w:t>
      </w:r>
      <w:r>
        <w:rPr>
          <w:spacing w:val="-6"/>
        </w:rPr>
        <w:t xml:space="preserve"> </w:t>
      </w:r>
      <w:r>
        <w:t>2093056,</w:t>
      </w:r>
      <w:r>
        <w:rPr>
          <w:spacing w:val="-4"/>
        </w:rPr>
        <w:t xml:space="preserve"> </w:t>
      </w:r>
      <w:r>
        <w:t>PROT_NONE)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</w:pPr>
      <w:r>
        <w:rPr>
          <w:spacing w:val="-1"/>
        </w:rPr>
        <w:t>mmap(0x7fee745fc000,</w:t>
      </w:r>
      <w:r>
        <w:rPr>
          <w:spacing w:val="-5"/>
        </w:rPr>
        <w:t xml:space="preserve"> </w:t>
      </w:r>
      <w:r>
        <w:rPr>
          <w:spacing w:val="-1"/>
        </w:rPr>
        <w:t>8192,</w:t>
      </w:r>
      <w:r>
        <w:rPr>
          <w:spacing w:val="-6"/>
        </w:rPr>
        <w:t xml:space="preserve"> </w:t>
      </w:r>
      <w:r>
        <w:rPr>
          <w:spacing w:val="-1"/>
        </w:rPr>
        <w:t>PROT_READ|PROT_WRITE,</w:t>
      </w:r>
      <w:r>
        <w:rPr>
          <w:spacing w:val="-4"/>
        </w:rPr>
        <w:t xml:space="preserve"> </w:t>
      </w:r>
      <w:r>
        <w:rPr>
          <w:spacing w:val="-1"/>
        </w:rPr>
        <w:t>MAP_PRIVATE|MAP_FIXED|MAP_DENYWRITE,</w:t>
      </w:r>
    </w:p>
    <w:p>
      <w:pPr>
        <w:pStyle w:val="5"/>
        <w:tabs>
          <w:tab w:val="left" w:pos="2402"/>
        </w:tabs>
        <w:spacing w:line="252" w:lineRule="auto"/>
        <w:ind w:right="6896"/>
      </w:pPr>
      <w:r>
        <w:t>3, 0x19c000) = 0x7fee745fc000</w:t>
      </w:r>
      <w:r>
        <w:rPr>
          <w:spacing w:val="-47"/>
        </w:rPr>
        <w:t xml:space="preserve"> </w:t>
      </w:r>
      <w:r>
        <w:t>close(3)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3368"/>
        </w:tabs>
        <w:spacing w:before="0" w:line="249" w:lineRule="auto"/>
        <w:ind w:right="1782"/>
      </w:pPr>
      <w:r>
        <w:t>access("/etc/ld.so.nohwcap",</w:t>
      </w:r>
      <w:r>
        <w:rPr>
          <w:spacing w:val="-6"/>
        </w:rPr>
        <w:t xml:space="preserve"> </w:t>
      </w:r>
      <w:r>
        <w:t>F_OK)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rPr>
          <w:spacing w:val="-1"/>
        </w:rPr>
        <w:t xml:space="preserve">openat(AT_FDCWD, "/lib/x86_64-linux-gnu/libpthread.so.0", </w:t>
      </w:r>
      <w:r>
        <w:t>O_RDONLY|O_CLOEXEC) = 3</w:t>
      </w:r>
      <w:r>
        <w:rPr>
          <w:spacing w:val="-47"/>
        </w:rPr>
        <w:t xml:space="preserve"> </w:t>
      </w:r>
      <w:r>
        <w:t>read(3,</w:t>
      </w:r>
      <w:r>
        <w:rPr>
          <w:spacing w:val="-4"/>
        </w:rPr>
        <w:t xml:space="preserve"> </w:t>
      </w:r>
      <w:r>
        <w:t>"\177ELF\2\1\1\0\0\0\0\0\0\0\0\0\3\0&gt;\0\1\0\0\0000b\0\0\0\0\0\0"...,</w:t>
      </w:r>
      <w:r>
        <w:rPr>
          <w:spacing w:val="-4"/>
        </w:rPr>
        <w:t xml:space="preserve"> </w:t>
      </w:r>
      <w:r>
        <w:t>832)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832</w:t>
      </w:r>
    </w:p>
    <w:p>
      <w:pPr>
        <w:pStyle w:val="5"/>
        <w:spacing w:before="0"/>
      </w:pPr>
      <w:r>
        <w:t>fstat(3,</w:t>
      </w:r>
      <w:r>
        <w:rPr>
          <w:spacing w:val="-4"/>
        </w:rPr>
        <w:t xml:space="preserve"> </w:t>
      </w:r>
      <w:r>
        <w:t>{st_mode=S_IFREG|0755,</w:t>
      </w:r>
      <w:r>
        <w:rPr>
          <w:spacing w:val="-4"/>
        </w:rPr>
        <w:t xml:space="preserve"> </w:t>
      </w:r>
      <w:r>
        <w:t>st_size=144976,</w:t>
      </w:r>
      <w:r>
        <w:rPr>
          <w:spacing w:val="-4"/>
        </w:rPr>
        <w:t xml:space="preserve"> </w:t>
      </w:r>
      <w:r>
        <w:t>...})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spacing w:line="249" w:lineRule="auto"/>
        <w:ind w:right="42"/>
      </w:pPr>
      <w:r>
        <w:rPr>
          <w:spacing w:val="-1"/>
        </w:rPr>
        <w:t>mmap(NULL,</w:t>
      </w:r>
      <w:r>
        <w:rPr>
          <w:spacing w:val="-10"/>
        </w:rPr>
        <w:t xml:space="preserve"> </w:t>
      </w:r>
      <w:r>
        <w:rPr>
          <w:spacing w:val="-1"/>
        </w:rPr>
        <w:t>2221184,</w:t>
      </w:r>
      <w:r>
        <w:rPr>
          <w:spacing w:val="-10"/>
        </w:rPr>
        <w:t xml:space="preserve"> </w:t>
      </w:r>
      <w:r>
        <w:rPr>
          <w:spacing w:val="-1"/>
        </w:rPr>
        <w:t>PROT_READ|PROT_EXEC,</w:t>
      </w:r>
      <w:r>
        <w:rPr>
          <w:spacing w:val="-9"/>
        </w:rPr>
        <w:t xml:space="preserve"> </w:t>
      </w:r>
      <w:r>
        <w:t>MAP_PRIVATE|MAP_DENYWRITE,</w:t>
      </w:r>
      <w:r>
        <w:rPr>
          <w:spacing w:val="-10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0)</w:t>
      </w:r>
      <w:r>
        <w:rPr>
          <w:spacing w:val="-11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0x7fee74040000</w:t>
      </w:r>
    </w:p>
    <w:p>
      <w:pPr>
        <w:pStyle w:val="5"/>
        <w:spacing w:before="2"/>
      </w:pPr>
      <w:r>
        <w:t>mprotect(0x7fee7405a000,</w:t>
      </w:r>
      <w:r>
        <w:rPr>
          <w:spacing w:val="-5"/>
        </w:rPr>
        <w:t xml:space="preserve"> </w:t>
      </w:r>
      <w:r>
        <w:t>2093056,</w:t>
      </w:r>
      <w:r>
        <w:rPr>
          <w:spacing w:val="-4"/>
        </w:rPr>
        <w:t xml:space="preserve"> </w:t>
      </w:r>
      <w:r>
        <w:t>PROT_NONE)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spacing w:line="249" w:lineRule="auto"/>
        <w:ind w:right="1031"/>
      </w:pPr>
      <w:r>
        <w:t>mmap(0x7fee74259000, 8192, PROT_READ|PROT_WRITE,</w:t>
      </w:r>
      <w:r>
        <w:rPr>
          <w:spacing w:val="1"/>
        </w:rPr>
        <w:t xml:space="preserve"> </w:t>
      </w:r>
      <w:r>
        <w:rPr>
          <w:spacing w:val="-1"/>
        </w:rPr>
        <w:t>MAP_PRIVATE|MAP_FIXED|MAP_DENYWRITE,</w:t>
      </w:r>
      <w:r>
        <w:rPr>
          <w:spacing w:val="-11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0x19000)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0x7fee74259000</w:t>
      </w:r>
      <w:r>
        <w:rPr>
          <w:spacing w:val="-47"/>
        </w:rPr>
        <w:t xml:space="preserve"> </w:t>
      </w:r>
      <w:r>
        <w:t>mmap(0x7fee7425b000,</w:t>
      </w:r>
      <w:r>
        <w:rPr>
          <w:spacing w:val="-1"/>
        </w:rPr>
        <w:t xml:space="preserve"> </w:t>
      </w:r>
      <w:r>
        <w:t>13440,</w:t>
      </w:r>
      <w:r>
        <w:rPr>
          <w:spacing w:val="-1"/>
        </w:rPr>
        <w:t xml:space="preserve"> </w:t>
      </w:r>
      <w:r>
        <w:t>PROT_READ|PROT_WRITE,</w:t>
      </w:r>
    </w:p>
    <w:p>
      <w:pPr>
        <w:pStyle w:val="5"/>
        <w:spacing w:before="3"/>
      </w:pPr>
      <w:r>
        <w:rPr>
          <w:spacing w:val="-1"/>
        </w:rPr>
        <w:t>MAP_PRIVATE|MAP_FIXED|MAP_ANONYMOUS,</w:t>
      </w:r>
      <w:r>
        <w:rPr>
          <w:spacing w:val="-6"/>
        </w:rPr>
        <w:t xml:space="preserve"> </w:t>
      </w:r>
      <w:r>
        <w:t>-1,</w:t>
      </w:r>
      <w:r>
        <w:rPr>
          <w:spacing w:val="-10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0x7fee7425b000</w:t>
      </w:r>
    </w:p>
    <w:p>
      <w:pPr>
        <w:pStyle w:val="5"/>
        <w:tabs>
          <w:tab w:val="left" w:pos="2402"/>
        </w:tabs>
      </w:pPr>
      <w:r>
        <w:t>close(3)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3368"/>
        </w:tabs>
        <w:spacing w:line="249" w:lineRule="auto"/>
        <w:ind w:right="2233"/>
      </w:pPr>
      <w:r>
        <w:t>access("/etc/ld.so.nohwcap",</w:t>
      </w:r>
      <w:r>
        <w:rPr>
          <w:spacing w:val="-6"/>
        </w:rPr>
        <w:t xml:space="preserve"> </w:t>
      </w:r>
      <w:r>
        <w:t>F_OK)</w:t>
      </w:r>
      <w:r>
        <w:tab/>
      </w:r>
      <w:r>
        <w:t>= -1 ENOENT (No such file or directory)</w:t>
      </w:r>
      <w:r>
        <w:rPr>
          <w:spacing w:val="1"/>
        </w:rPr>
        <w:t xml:space="preserve"> </w:t>
      </w:r>
      <w:r>
        <w:rPr>
          <w:spacing w:val="-1"/>
        </w:rPr>
        <w:t xml:space="preserve">openat(AT_FDCWD, </w:t>
      </w:r>
      <w:r>
        <w:t>"/lib/x86_64-linux-gnu/libc.so.6", O_RDONLY|O_CLOEXEC) = 3</w:t>
      </w:r>
      <w:r>
        <w:rPr>
          <w:spacing w:val="-47"/>
        </w:rPr>
        <w:t xml:space="preserve"> </w:t>
      </w:r>
      <w:r>
        <w:t>read(3, "\177ELF\2\1\1\3\0\0\0\0\0\0\0\0\3\0&gt;\0\1\0\0\0\260\34\2\0\0\0\0\0"..., 832) = 832</w:t>
      </w:r>
      <w:r>
        <w:rPr>
          <w:spacing w:val="-47"/>
        </w:rPr>
        <w:t xml:space="preserve"> </w:t>
      </w:r>
      <w:r>
        <w:t>fstat(3,</w:t>
      </w:r>
      <w:r>
        <w:rPr>
          <w:spacing w:val="-1"/>
        </w:rPr>
        <w:t xml:space="preserve"> </w:t>
      </w:r>
      <w:r>
        <w:t>{st_mode=S_IFREG|0755, st_size=2030544,</w:t>
      </w:r>
      <w:r>
        <w:rPr>
          <w:spacing w:val="-1"/>
        </w:rPr>
        <w:t xml:space="preserve"> </w:t>
      </w:r>
      <w:r>
        <w:t>...})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spacing w:before="3"/>
      </w:pP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t>4131552,</w:t>
      </w:r>
      <w:r>
        <w:rPr>
          <w:spacing w:val="-11"/>
        </w:rPr>
        <w:t xml:space="preserve"> </w:t>
      </w:r>
      <w:r>
        <w:t>PROT_READ|PROT_EXEC,</w:t>
      </w:r>
      <w:r>
        <w:rPr>
          <w:spacing w:val="-10"/>
        </w:rPr>
        <w:t xml:space="preserve"> </w:t>
      </w:r>
      <w:r>
        <w:t>MAP_PRIVATE|MAP_DENYWRITE,</w:t>
      </w:r>
      <w:r>
        <w:rPr>
          <w:spacing w:val="-11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=</w:t>
      </w:r>
    </w:p>
    <w:p>
      <w:pPr>
        <w:pStyle w:val="5"/>
      </w:pPr>
      <w:r>
        <w:t>0x7fee73c40000</w:t>
      </w:r>
    </w:p>
    <w:p>
      <w:pPr>
        <w:pStyle w:val="5"/>
      </w:pPr>
      <w:r>
        <w:t>mprotect(0x7fee73e27000,</w:t>
      </w:r>
      <w:r>
        <w:rPr>
          <w:spacing w:val="-5"/>
        </w:rPr>
        <w:t xml:space="preserve"> </w:t>
      </w:r>
      <w:r>
        <w:t>2097152,</w:t>
      </w:r>
      <w:r>
        <w:rPr>
          <w:spacing w:val="-4"/>
        </w:rPr>
        <w:t xml:space="preserve"> </w:t>
      </w:r>
      <w:r>
        <w:t>PROT_NONE)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spacing w:before="11" w:line="249" w:lineRule="auto"/>
        <w:ind w:right="1031"/>
      </w:pPr>
      <w:r>
        <w:t>mmap(0x7fee74027000, 24576, PROT_READ|PROT_WRITE,</w:t>
      </w:r>
      <w:r>
        <w:rPr>
          <w:spacing w:val="1"/>
        </w:rPr>
        <w:t xml:space="preserve"> </w:t>
      </w:r>
      <w:r>
        <w:rPr>
          <w:spacing w:val="-1"/>
        </w:rPr>
        <w:t>MAP_PRIVATE|MAP_FIXED|MAP_DENYWRITE,</w:t>
      </w:r>
      <w:r>
        <w:rPr>
          <w:spacing w:val="-11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0x1e7000)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0x7fee74027000</w:t>
      </w:r>
      <w:r>
        <w:rPr>
          <w:spacing w:val="-47"/>
        </w:rPr>
        <w:t xml:space="preserve"> </w:t>
      </w:r>
      <w:r>
        <w:t>mmap(0x7fee7402d000,</w:t>
      </w:r>
      <w:r>
        <w:rPr>
          <w:spacing w:val="-1"/>
        </w:rPr>
        <w:t xml:space="preserve"> </w:t>
      </w:r>
      <w:r>
        <w:t>15072,</w:t>
      </w:r>
      <w:r>
        <w:rPr>
          <w:spacing w:val="-1"/>
        </w:rPr>
        <w:t xml:space="preserve"> </w:t>
      </w:r>
      <w:r>
        <w:t>PROT_READ|PROT_WRITE,</w:t>
      </w:r>
    </w:p>
    <w:p>
      <w:pPr>
        <w:pStyle w:val="5"/>
        <w:spacing w:before="2"/>
      </w:pPr>
      <w:r>
        <w:rPr>
          <w:spacing w:val="-1"/>
        </w:rPr>
        <w:t>MAP_PRIVATE|MAP_FIXED|MAP_ANONYMOUS,</w:t>
      </w:r>
      <w:r>
        <w:rPr>
          <w:spacing w:val="-7"/>
        </w:rPr>
        <w:t xml:space="preserve"> </w:t>
      </w:r>
      <w:r>
        <w:t>-1,</w:t>
      </w:r>
      <w:r>
        <w:rPr>
          <w:spacing w:val="-9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0x7fee7402d000</w:t>
      </w:r>
    </w:p>
    <w:p>
      <w:pPr>
        <w:pStyle w:val="5"/>
        <w:tabs>
          <w:tab w:val="left" w:pos="2402"/>
        </w:tabs>
      </w:pPr>
      <w:r>
        <w:t>close(3)</w:t>
      </w:r>
      <w:r>
        <w:tab/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spacing w:after="0"/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5"/>
        <w:spacing w:before="64" w:line="249" w:lineRule="auto"/>
        <w:ind w:right="42"/>
      </w:pPr>
      <w:r>
        <w:rPr>
          <w:spacing w:val="-1"/>
        </w:rPr>
        <w:t>mmap(NULL,</w:t>
      </w:r>
      <w:r>
        <w:rPr>
          <w:spacing w:val="-12"/>
        </w:rPr>
        <w:t xml:space="preserve"> </w:t>
      </w:r>
      <w:r>
        <w:rPr>
          <w:spacing w:val="-1"/>
        </w:rPr>
        <w:t>12288,</w:t>
      </w:r>
      <w:r>
        <w:rPr>
          <w:spacing w:val="-11"/>
        </w:rPr>
        <w:t xml:space="preserve"> </w:t>
      </w:r>
      <w:r>
        <w:t>PROT_READ|PROT_WRITE,</w:t>
      </w:r>
      <w:r>
        <w:rPr>
          <w:spacing w:val="-11"/>
        </w:rPr>
        <w:t xml:space="preserve"> </w:t>
      </w:r>
      <w:r>
        <w:t>MAP_PRIVATE|MAP_ANONYMOUS,</w:t>
      </w:r>
      <w:r>
        <w:rPr>
          <w:spacing w:val="-2"/>
        </w:rPr>
        <w:t xml:space="preserve"> </w:t>
      </w:r>
      <w:r>
        <w:t>-1,</w:t>
      </w:r>
      <w:r>
        <w:rPr>
          <w:spacing w:val="-11"/>
        </w:rPr>
        <w:t xml:space="preserve"> </w:t>
      </w:r>
      <w:r>
        <w:t>0)</w:t>
      </w:r>
      <w:r>
        <w:rPr>
          <w:spacing w:val="-11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0x7fee74890000</w:t>
      </w:r>
    </w:p>
    <w:p>
      <w:pPr>
        <w:pStyle w:val="5"/>
        <w:spacing w:before="2" w:line="252" w:lineRule="auto"/>
        <w:ind w:right="5106"/>
      </w:pPr>
      <w:r>
        <w:t>arch_prctl(ARCH_SET_FS, 0x7fee74890740) = 0</w:t>
      </w:r>
      <w:r>
        <w:rPr>
          <w:spacing w:val="1"/>
        </w:rPr>
        <w:t xml:space="preserve"> </w:t>
      </w:r>
      <w:r>
        <w:t>mprotect(0x7fee74027000,</w:t>
      </w:r>
      <w:r>
        <w:rPr>
          <w:spacing w:val="-6"/>
        </w:rPr>
        <w:t xml:space="preserve"> </w:t>
      </w:r>
      <w:r>
        <w:t>16384,</w:t>
      </w:r>
      <w:r>
        <w:rPr>
          <w:spacing w:val="-3"/>
        </w:rPr>
        <w:t xml:space="preserve"> </w:t>
      </w:r>
      <w:r>
        <w:t>PROT_READ)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pStyle w:val="5"/>
        <w:spacing w:before="0" w:line="227" w:lineRule="exact"/>
      </w:pPr>
      <w:r>
        <w:t>mprotect(0x7fee74259000,</w:t>
      </w:r>
      <w:r>
        <w:rPr>
          <w:spacing w:val="-6"/>
        </w:rPr>
        <w:t xml:space="preserve"> </w:t>
      </w:r>
      <w:r>
        <w:t>4096,</w:t>
      </w:r>
      <w:r>
        <w:rPr>
          <w:spacing w:val="-3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</w:pPr>
      <w:r>
        <w:t>mprotect(0x7fee745fc000,</w:t>
      </w:r>
      <w:r>
        <w:rPr>
          <w:spacing w:val="-6"/>
        </w:rPr>
        <w:t xml:space="preserve"> </w:t>
      </w:r>
      <w:r>
        <w:t>4096,</w:t>
      </w:r>
      <w:r>
        <w:rPr>
          <w:spacing w:val="-6"/>
        </w:rPr>
        <w:t xml:space="preserve"> </w:t>
      </w:r>
      <w:r>
        <w:t>PROT_READ)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>
      <w:pPr>
        <w:pStyle w:val="5"/>
      </w:pPr>
      <w:r>
        <w:t>mprotect(0x7fee74c01000,</w:t>
      </w:r>
      <w:r>
        <w:rPr>
          <w:spacing w:val="-6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PROT_READ)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>
      <w:pPr>
        <w:pStyle w:val="5"/>
      </w:pPr>
      <w:r>
        <w:t>mprotect(0x7fee74827000,</w:t>
      </w:r>
      <w:r>
        <w:rPr>
          <w:spacing w:val="-7"/>
        </w:rPr>
        <w:t xml:space="preserve"> </w:t>
      </w:r>
      <w:r>
        <w:t>4096,</w:t>
      </w:r>
      <w:r>
        <w:rPr>
          <w:spacing w:val="-4"/>
        </w:rPr>
        <w:t xml:space="preserve"> </w:t>
      </w:r>
      <w:r>
        <w:t>PROT_READ)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>
      <w:pPr>
        <w:pStyle w:val="5"/>
        <w:tabs>
          <w:tab w:val="left" w:pos="3463"/>
        </w:tabs>
      </w:pPr>
      <w:r>
        <w:t>munmap(0x7fee748aa000,</w:t>
      </w:r>
      <w:r>
        <w:rPr>
          <w:spacing w:val="-5"/>
        </w:rPr>
        <w:t xml:space="preserve"> </w:t>
      </w:r>
      <w:r>
        <w:t>47603)</w:t>
      </w:r>
      <w:r>
        <w:tab/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3310"/>
        </w:tabs>
      </w:pPr>
      <w:r>
        <w:t>set_tid_address(0x7fee74890a10)</w:t>
      </w:r>
      <w:r>
        <w:tab/>
      </w:r>
      <w:r>
        <w:t>=</w:t>
      </w:r>
      <w:r>
        <w:rPr>
          <w:spacing w:val="-3"/>
        </w:rPr>
        <w:t xml:space="preserve"> </w:t>
      </w:r>
      <w:r>
        <w:t>22540</w:t>
      </w:r>
    </w:p>
    <w:p>
      <w:pPr>
        <w:pStyle w:val="5"/>
        <w:tabs>
          <w:tab w:val="left" w:pos="3341"/>
        </w:tabs>
      </w:pPr>
      <w:r>
        <w:t>set_robust_list(0x7fee74890a20,</w:t>
      </w:r>
      <w:r>
        <w:rPr>
          <w:spacing w:val="-3"/>
        </w:rPr>
        <w:t xml:space="preserve"> </w:t>
      </w:r>
      <w:r>
        <w:t>24)</w:t>
      </w:r>
      <w:r>
        <w:tab/>
      </w:r>
      <w:r>
        <w:t>= 0</w:t>
      </w:r>
    </w:p>
    <w:p>
      <w:pPr>
        <w:pStyle w:val="5"/>
        <w:spacing w:line="249" w:lineRule="auto"/>
        <w:ind w:right="469"/>
      </w:pPr>
      <w:r>
        <w:rPr>
          <w:spacing w:val="-1"/>
        </w:rPr>
        <w:t xml:space="preserve">rt_sigaction(SIGRTMIN, </w:t>
      </w:r>
      <w:r>
        <w:t>{sa_handler=0x7fee74045cb0, sa_mask=[], sa_flags=SA_RESTORER|SA_SIGINFO,</w:t>
      </w:r>
      <w:r>
        <w:rPr>
          <w:spacing w:val="-47"/>
        </w:rPr>
        <w:t xml:space="preserve"> </w:t>
      </w:r>
      <w:r>
        <w:t>sa_restorer=0x7fee740528a0},</w:t>
      </w:r>
      <w:r>
        <w:rPr>
          <w:spacing w:val="-1"/>
        </w:rPr>
        <w:t xml:space="preserve"> </w:t>
      </w:r>
      <w:r>
        <w:t>NULL, 8) =</w:t>
      </w:r>
      <w:r>
        <w:rPr>
          <w:spacing w:val="-2"/>
        </w:rPr>
        <w:t xml:space="preserve"> </w:t>
      </w:r>
      <w:r>
        <w:t>0</w:t>
      </w:r>
    </w:p>
    <w:p>
      <w:pPr>
        <w:pStyle w:val="5"/>
        <w:spacing w:before="2" w:line="249" w:lineRule="auto"/>
        <w:ind w:right="1144"/>
      </w:pPr>
      <w:r>
        <w:t>rt_sigaction(SIGRT_1, {sa_handler=0x7fee74045d50, sa_mask=[],</w:t>
      </w:r>
      <w:r>
        <w:rPr>
          <w:spacing w:val="1"/>
        </w:rPr>
        <w:t xml:space="preserve"> </w:t>
      </w:r>
      <w:r>
        <w:rPr>
          <w:spacing w:val="-1"/>
        </w:rPr>
        <w:t xml:space="preserve">sa_flags=SA_RESTORER|SA_RESTART|SA_SIGINFO, </w:t>
      </w:r>
      <w:r>
        <w:t>sa_restorer=0x7fee740528a0}, NULL, 8) = 0</w:t>
      </w:r>
      <w:r>
        <w:rPr>
          <w:spacing w:val="-47"/>
        </w:rPr>
        <w:t xml:space="preserve"> </w:t>
      </w:r>
      <w:r>
        <w:t>rt_sigprocmask(SIG_UNBLOCK,</w:t>
      </w:r>
      <w:r>
        <w:rPr>
          <w:spacing w:val="-1"/>
        </w:rPr>
        <w:t xml:space="preserve"> </w:t>
      </w:r>
      <w:r>
        <w:t>[RTMIN</w:t>
      </w:r>
      <w:r>
        <w:rPr>
          <w:spacing w:val="-1"/>
        </w:rPr>
        <w:t xml:space="preserve"> </w:t>
      </w:r>
      <w:r>
        <w:t>RT_1],</w:t>
      </w:r>
      <w:r>
        <w:rPr>
          <w:spacing w:val="-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8) =</w:t>
      </w:r>
      <w:r>
        <w:rPr>
          <w:spacing w:val="-1"/>
        </w:rPr>
        <w:t xml:space="preserve"> </w:t>
      </w:r>
      <w:r>
        <w:t>0</w:t>
      </w:r>
    </w:p>
    <w:p>
      <w:pPr>
        <w:pStyle w:val="5"/>
        <w:spacing w:before="2" w:line="249" w:lineRule="auto"/>
        <w:ind w:right="1688"/>
      </w:pPr>
      <w:r>
        <w:t>prlimit64(0,</w:t>
      </w:r>
      <w:r>
        <w:rPr>
          <w:spacing w:val="-8"/>
        </w:rPr>
        <w:t xml:space="preserve"> </w:t>
      </w:r>
      <w:r>
        <w:t>RLIMIT_STACK,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{rlim_cur=8192*1024,</w:t>
      </w:r>
      <w:r>
        <w:rPr>
          <w:spacing w:val="-7"/>
        </w:rPr>
        <w:t xml:space="preserve"> </w:t>
      </w:r>
      <w:r>
        <w:t>rlim_max=8192*1024})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fstat(1,</w:t>
      </w:r>
      <w:r>
        <w:rPr>
          <w:spacing w:val="-1"/>
        </w:rPr>
        <w:t xml:space="preserve"> </w:t>
      </w:r>
      <w:r>
        <w:t>{st_mode=S_IFCHR|0660,</w:t>
      </w:r>
      <w:r>
        <w:rPr>
          <w:spacing w:val="-1"/>
        </w:rPr>
        <w:t xml:space="preserve"> </w:t>
      </w:r>
      <w:r>
        <w:t>st_rdev=makedev(4, 1),</w:t>
      </w:r>
      <w:r>
        <w:rPr>
          <w:spacing w:val="-1"/>
        </w:rPr>
        <w:t xml:space="preserve"> </w:t>
      </w:r>
      <w:r>
        <w:t>...})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tabs>
          <w:tab w:val="left" w:pos="2639"/>
          <w:tab w:val="left" w:pos="2877"/>
        </w:tabs>
        <w:spacing w:before="2" w:line="249" w:lineRule="auto"/>
        <w:ind w:right="4755"/>
      </w:pPr>
      <w:r>
        <w:t>ioctl(1,</w:t>
      </w:r>
      <w:r>
        <w:rPr>
          <w:spacing w:val="-6"/>
        </w:rPr>
        <w:t xml:space="preserve"> </w:t>
      </w:r>
      <w:r>
        <w:t>TCGETS,</w:t>
      </w:r>
      <w:r>
        <w:rPr>
          <w:spacing w:val="-2"/>
        </w:rPr>
        <w:t xml:space="preserve"> </w:t>
      </w:r>
      <w:r>
        <w:t>{B38400</w:t>
      </w:r>
      <w:r>
        <w:rPr>
          <w:spacing w:val="-1"/>
        </w:rPr>
        <w:t xml:space="preserve"> </w:t>
      </w:r>
      <w:r>
        <w:t>opost</w:t>
      </w:r>
      <w:r>
        <w:rPr>
          <w:spacing w:val="-3"/>
        </w:rPr>
        <w:t xml:space="preserve"> </w:t>
      </w:r>
      <w:r>
        <w:t>isig</w:t>
      </w:r>
      <w:r>
        <w:rPr>
          <w:spacing w:val="-1"/>
        </w:rPr>
        <w:t xml:space="preserve"> </w:t>
      </w:r>
      <w:r>
        <w:t>icanon</w:t>
      </w:r>
      <w:r>
        <w:rPr>
          <w:spacing w:val="-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...})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brk(NULL)</w:t>
      </w:r>
      <w:r>
        <w:tab/>
      </w:r>
      <w:r>
        <w:t>= 0x7fffe5682000</w:t>
      </w:r>
      <w:r>
        <w:rPr>
          <w:spacing w:val="1"/>
        </w:rPr>
        <w:t xml:space="preserve"> </w:t>
      </w:r>
      <w:r>
        <w:t>brk(0x7fffe56a3000)</w:t>
      </w:r>
      <w:r>
        <w:tab/>
      </w:r>
      <w:r>
        <w:tab/>
      </w:r>
      <w:r>
        <w:t>=</w:t>
      </w:r>
      <w:r>
        <w:rPr>
          <w:spacing w:val="-2"/>
        </w:rPr>
        <w:t xml:space="preserve"> </w:t>
      </w:r>
      <w:r>
        <w:t>0x7fffe56a3000</w:t>
      </w:r>
    </w:p>
    <w:p>
      <w:pPr>
        <w:pStyle w:val="5"/>
        <w:spacing w:before="3" w:line="249" w:lineRule="auto"/>
        <w:ind w:right="4028"/>
      </w:pPr>
      <w:r>
        <w:t>fstat(0, {st_mode=S_IFCHR|0660, st_rdev=makedev(4, 1), ...}) = 0</w:t>
      </w:r>
      <w:r>
        <w:rPr>
          <w:spacing w:val="-47"/>
        </w:rPr>
        <w:t xml:space="preserve"> </w:t>
      </w:r>
      <w:r>
        <w:t>ioctl(0,</w:t>
      </w:r>
      <w:r>
        <w:rPr>
          <w:spacing w:val="-5"/>
        </w:rPr>
        <w:t xml:space="preserve"> </w:t>
      </w:r>
      <w:r>
        <w:t>TCGETS,</w:t>
      </w:r>
      <w:r>
        <w:rPr>
          <w:spacing w:val="-1"/>
        </w:rPr>
        <w:t xml:space="preserve"> </w:t>
      </w:r>
      <w:r>
        <w:t>{B38400 opost</w:t>
      </w:r>
      <w:r>
        <w:rPr>
          <w:spacing w:val="-1"/>
        </w:rPr>
        <w:t xml:space="preserve"> </w:t>
      </w:r>
      <w:r>
        <w:t>isig icanon echo</w:t>
      </w:r>
      <w:r>
        <w:rPr>
          <w:spacing w:val="-2"/>
        </w:rPr>
        <w:t xml:space="preserve"> </w:t>
      </w:r>
      <w:r>
        <w:t>...}) =</w:t>
      </w:r>
      <w:r>
        <w:rPr>
          <w:spacing w:val="-2"/>
        </w:rPr>
        <w:t xml:space="preserve"> </w:t>
      </w:r>
      <w:r>
        <w:t>0</w:t>
      </w:r>
    </w:p>
    <w:p>
      <w:pPr>
        <w:pStyle w:val="5"/>
        <w:spacing w:before="1" w:line="249" w:lineRule="auto"/>
        <w:ind w:right="3315"/>
      </w:pPr>
      <w:r>
        <w:t>write(1,</w:t>
      </w:r>
      <w:r>
        <w:rPr>
          <w:spacing w:val="-2"/>
        </w:rPr>
        <w:t xml:space="preserve"> </w:t>
      </w:r>
      <w:r>
        <w:t>"Enter 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arrays: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28Enter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arrays:</w:t>
      </w:r>
      <w:r>
        <w:rPr>
          <w:spacing w:val="-2"/>
        </w:rPr>
        <w:t xml:space="preserve"> </w:t>
      </w:r>
      <w:r>
        <w:t>) =</w:t>
      </w:r>
      <w:r>
        <w:rPr>
          <w:spacing w:val="-2"/>
        </w:rPr>
        <w:t xml:space="preserve"> </w:t>
      </w:r>
      <w:r>
        <w:t>28</w:t>
      </w:r>
      <w:r>
        <w:rPr>
          <w:spacing w:val="-47"/>
        </w:rPr>
        <w:t xml:space="preserve"> </w:t>
      </w:r>
      <w:r>
        <w:t>read(0,</w:t>
      </w:r>
      <w:r>
        <w:rPr>
          <w:spacing w:val="-2"/>
        </w:rPr>
        <w:t xml:space="preserve"> </w:t>
      </w:r>
      <w:r>
        <w:t>3</w:t>
      </w:r>
    </w:p>
    <w:p>
      <w:pPr>
        <w:pStyle w:val="5"/>
        <w:tabs>
          <w:tab w:val="left" w:pos="2144"/>
        </w:tabs>
        <w:spacing w:before="2"/>
      </w:pPr>
      <w:r>
        <w:t>"3\n",</w:t>
      </w:r>
      <w:r>
        <w:rPr>
          <w:spacing w:val="-1"/>
        </w:rPr>
        <w:t xml:space="preserve"> </w:t>
      </w:r>
      <w:r>
        <w:t>4096)</w:t>
      </w:r>
      <w:r>
        <w:tab/>
      </w:r>
      <w:r>
        <w:t>=</w:t>
      </w:r>
      <w:r>
        <w:rPr>
          <w:spacing w:val="-1"/>
        </w:rPr>
        <w:t xml:space="preserve"> </w:t>
      </w:r>
      <w:r>
        <w:t>2</w:t>
      </w:r>
    </w:p>
    <w:p>
      <w:pPr>
        <w:pStyle w:val="5"/>
        <w:spacing w:line="249" w:lineRule="auto"/>
        <w:ind w:right="3340"/>
      </w:pPr>
      <w:r>
        <w:t>write(1, "Enter the size of the arrays: ", 30Enter the size of the arrays: ) = 30</w:t>
      </w:r>
      <w:r>
        <w:rPr>
          <w:spacing w:val="-47"/>
        </w:rPr>
        <w:t xml:space="preserve"> </w:t>
      </w:r>
      <w:r>
        <w:t>read(0,</w:t>
      </w:r>
      <w:r>
        <w:rPr>
          <w:spacing w:val="-2"/>
        </w:rPr>
        <w:t xml:space="preserve"> </w:t>
      </w:r>
      <w:r>
        <w:t>3</w:t>
      </w:r>
    </w:p>
    <w:p>
      <w:pPr>
        <w:pStyle w:val="5"/>
        <w:tabs>
          <w:tab w:val="left" w:pos="2144"/>
        </w:tabs>
        <w:spacing w:before="2"/>
      </w:pPr>
      <w:r>
        <w:t>"3\n",</w:t>
      </w:r>
      <w:r>
        <w:rPr>
          <w:spacing w:val="-1"/>
        </w:rPr>
        <w:t xml:space="preserve"> </w:t>
      </w:r>
      <w:r>
        <w:t>4096)</w:t>
      </w:r>
      <w:r>
        <w:tab/>
      </w:r>
      <w:r>
        <w:t>=</w:t>
      </w:r>
      <w:r>
        <w:rPr>
          <w:spacing w:val="-1"/>
        </w:rPr>
        <w:t xml:space="preserve"> </w:t>
      </w:r>
      <w:r>
        <w:t>2</w:t>
      </w:r>
    </w:p>
    <w:p>
      <w:pPr>
        <w:spacing w:before="10"/>
        <w:ind w:left="162" w:right="0" w:firstLine="0"/>
        <w:jc w:val="left"/>
        <w:rPr>
          <w:b/>
          <w:sz w:val="20"/>
        </w:rPr>
      </w:pPr>
      <w:r>
        <w:rPr>
          <w:sz w:val="20"/>
        </w:rPr>
        <w:t>write(1,</w:t>
      </w:r>
      <w:r>
        <w:rPr>
          <w:spacing w:val="-3"/>
          <w:sz w:val="20"/>
        </w:rPr>
        <w:t xml:space="preserve"> </w:t>
      </w:r>
      <w:r>
        <w:rPr>
          <w:sz w:val="20"/>
        </w:rPr>
        <w:t>"Partitioning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matrix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x"...,</w:t>
      </w:r>
      <w:r>
        <w:rPr>
          <w:spacing w:val="2"/>
          <w:sz w:val="20"/>
        </w:rPr>
        <w:t xml:space="preserve"> </w:t>
      </w:r>
      <w:r>
        <w:rPr>
          <w:sz w:val="20"/>
        </w:rPr>
        <w:t>42</w:t>
      </w:r>
      <w:r>
        <w:rPr>
          <w:b/>
          <w:sz w:val="20"/>
        </w:rPr>
        <w:t>Partitioning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matrix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x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cells.</w:t>
      </w:r>
    </w:p>
    <w:p>
      <w:pPr>
        <w:pStyle w:val="5"/>
      </w:pPr>
      <w:r>
        <w:t>)</w:t>
      </w:r>
      <w:r>
        <w:rPr>
          <w:spacing w:val="-1"/>
        </w:rPr>
        <w:t xml:space="preserve"> </w:t>
      </w:r>
      <w:r>
        <w:t>= 42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"Each cell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for"...,</w:t>
      </w:r>
      <w:r>
        <w:rPr>
          <w:spacing w:val="-4"/>
        </w:rPr>
        <w:t xml:space="preserve"> </w:t>
      </w:r>
      <w:r>
        <w:t>49Each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 x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outermosts.</w:t>
      </w:r>
    </w:p>
    <w:p>
      <w:pPr>
        <w:pStyle w:val="5"/>
      </w:pPr>
      <w:r>
        <w:t>)</w:t>
      </w:r>
      <w:r>
        <w:rPr>
          <w:spacing w:val="-1"/>
        </w:rPr>
        <w:t xml:space="preserve"> </w:t>
      </w:r>
      <w:r>
        <w:t>= 49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tabs>
          <w:tab w:val="left" w:pos="1376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  <w:tabs>
          <w:tab w:val="left" w:pos="2678"/>
        </w:tabs>
      </w:pPr>
      <w:r>
        <w:t>time(NULL)</w:t>
      </w:r>
      <w:r>
        <w:tab/>
      </w:r>
      <w:r>
        <w:t>=</w:t>
      </w:r>
      <w:r>
        <w:rPr>
          <w:spacing w:val="-5"/>
        </w:rPr>
        <w:t xml:space="preserve"> </w:t>
      </w:r>
      <w:r>
        <w:t>1605478002</w:t>
      </w:r>
      <w:r>
        <w:rPr>
          <w:spacing w:val="-3"/>
        </w:rPr>
        <w:t xml:space="preserve"> </w:t>
      </w:r>
      <w:r>
        <w:t>(2020-11-16T01:06:42+0300)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"Element[0][0]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347\n",</w:t>
      </w:r>
      <w:r>
        <w:rPr>
          <w:spacing w:val="-2"/>
        </w:rPr>
        <w:t xml:space="preserve"> </w:t>
      </w:r>
      <w:r>
        <w:t>20Element[0][0]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347</w:t>
      </w:r>
    </w:p>
    <w:p>
      <w:pPr>
        <w:pStyle w:val="5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"Element[0][1]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615\n",</w:t>
      </w:r>
      <w:r>
        <w:rPr>
          <w:spacing w:val="-2"/>
        </w:rPr>
        <w:t xml:space="preserve"> </w:t>
      </w:r>
      <w:r>
        <w:t>20Element[0][1]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615</w:t>
      </w:r>
    </w:p>
    <w:p>
      <w:pPr>
        <w:pStyle w:val="5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"Element[0][2]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361\n",</w:t>
      </w:r>
      <w:r>
        <w:rPr>
          <w:spacing w:val="-2"/>
        </w:rPr>
        <w:t xml:space="preserve"> </w:t>
      </w:r>
      <w:r>
        <w:t>20Element[0][2]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361</w:t>
      </w:r>
    </w:p>
    <w:p>
      <w:pPr>
        <w:pStyle w:val="5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"Element[1][0]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853\n",</w:t>
      </w:r>
      <w:r>
        <w:rPr>
          <w:spacing w:val="-2"/>
        </w:rPr>
        <w:t xml:space="preserve"> </w:t>
      </w:r>
      <w:r>
        <w:t>20Element[1][0]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853</w:t>
      </w:r>
    </w:p>
    <w:p>
      <w:pPr>
        <w:pStyle w:val="5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"Element[1][1]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878\n",</w:t>
      </w:r>
      <w:r>
        <w:rPr>
          <w:spacing w:val="-2"/>
        </w:rPr>
        <w:t xml:space="preserve"> </w:t>
      </w:r>
      <w:r>
        <w:t>20Element[1][1]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878</w:t>
      </w:r>
    </w:p>
    <w:p>
      <w:pPr>
        <w:pStyle w:val="5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"Element[1][2]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587\n",</w:t>
      </w:r>
      <w:r>
        <w:rPr>
          <w:spacing w:val="-2"/>
        </w:rPr>
        <w:t xml:space="preserve"> </w:t>
      </w:r>
      <w:r>
        <w:t>20Element[1][2]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587</w:t>
      </w:r>
    </w:p>
    <w:p>
      <w:pPr>
        <w:pStyle w:val="5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"Element[2][0]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372\n",</w:t>
      </w:r>
      <w:r>
        <w:rPr>
          <w:spacing w:val="-2"/>
        </w:rPr>
        <w:t xml:space="preserve"> </w:t>
      </w:r>
      <w:r>
        <w:t>20Element[2][0]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372</w:t>
      </w:r>
    </w:p>
    <w:p>
      <w:pPr>
        <w:pStyle w:val="5"/>
        <w:spacing w:before="11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"Element[2][1]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788\n",</w:t>
      </w:r>
      <w:r>
        <w:rPr>
          <w:spacing w:val="-2"/>
        </w:rPr>
        <w:t xml:space="preserve"> </w:t>
      </w:r>
      <w:r>
        <w:t>20Element[2][1]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788</w:t>
      </w:r>
    </w:p>
    <w:p>
      <w:pPr>
        <w:pStyle w:val="5"/>
      </w:pPr>
      <w:r>
        <w:t>)</w:t>
      </w:r>
      <w:r>
        <w:rPr>
          <w:spacing w:val="5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3"/>
        </w:rPr>
        <w:t xml:space="preserve"> </w:t>
      </w:r>
      <w:r>
        <w:t>"Element[2][2]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167\n",</w:t>
      </w:r>
      <w:r>
        <w:rPr>
          <w:spacing w:val="-2"/>
        </w:rPr>
        <w:t xml:space="preserve"> </w:t>
      </w:r>
      <w:r>
        <w:t>20Element[2][2]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167</w:t>
      </w:r>
    </w:p>
    <w:p>
      <w:pPr>
        <w:pStyle w:val="5"/>
      </w:pPr>
      <w:r>
        <w:t>)</w:t>
      </w:r>
      <w:r>
        <w:rPr>
          <w:spacing w:val="4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tabs>
          <w:tab w:val="left" w:pos="1376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tabs>
          <w:tab w:val="left" w:pos="1376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  <w:tabs>
          <w:tab w:val="left" w:pos="3241"/>
          <w:tab w:val="left" w:pos="3789"/>
        </w:tabs>
      </w:pPr>
      <w:r>
        <w:t>write(1,</w:t>
      </w:r>
      <w:r>
        <w:rPr>
          <w:spacing w:val="-4"/>
        </w:rPr>
        <w:t xml:space="preserve"> </w:t>
      </w:r>
      <w:r>
        <w:t>"347\t615\t361\t\n",</w:t>
      </w:r>
      <w:r>
        <w:rPr>
          <w:spacing w:val="-4"/>
        </w:rPr>
        <w:t xml:space="preserve"> </w:t>
      </w:r>
      <w:r>
        <w:t>13347</w:t>
      </w:r>
      <w:r>
        <w:tab/>
      </w:r>
      <w:r>
        <w:t>615</w:t>
      </w:r>
      <w:r>
        <w:tab/>
      </w:r>
      <w:r>
        <w:t>361</w:t>
      </w:r>
    </w:p>
    <w:p>
      <w:pPr>
        <w:pStyle w:val="5"/>
        <w:tabs>
          <w:tab w:val="left" w:pos="580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13</w:t>
      </w:r>
    </w:p>
    <w:p>
      <w:pPr>
        <w:spacing w:after="0"/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548"/>
        <w:gridCol w:w="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005" w:type="dxa"/>
          </w:tcPr>
          <w:p>
            <w:pPr>
              <w:pStyle w:val="8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write(1,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"853\t878\t587\t\n",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13853</w:t>
            </w:r>
          </w:p>
        </w:tc>
        <w:tc>
          <w:tcPr>
            <w:tcW w:w="548" w:type="dxa"/>
          </w:tcPr>
          <w:p>
            <w:pPr>
              <w:pStyle w:val="8"/>
              <w:spacing w:line="210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878</w:t>
            </w:r>
          </w:p>
        </w:tc>
        <w:tc>
          <w:tcPr>
            <w:tcW w:w="474" w:type="dxa"/>
          </w:tcPr>
          <w:p>
            <w:pPr>
              <w:pStyle w:val="8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005" w:type="dxa"/>
          </w:tcPr>
          <w:p>
            <w:pPr>
              <w:pStyle w:val="8"/>
              <w:tabs>
                <w:tab w:val="left" w:pos="468"/>
              </w:tabs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548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  <w:tc>
          <w:tcPr>
            <w:tcW w:w="47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005" w:type="dxa"/>
          </w:tcPr>
          <w:p>
            <w:pPr>
              <w:pStyle w:val="8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write(1,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"372\t788\t167\t\n",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13372</w:t>
            </w:r>
          </w:p>
        </w:tc>
        <w:tc>
          <w:tcPr>
            <w:tcW w:w="548" w:type="dxa"/>
          </w:tcPr>
          <w:p>
            <w:pPr>
              <w:pStyle w:val="8"/>
              <w:spacing w:line="220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788</w:t>
            </w:r>
          </w:p>
        </w:tc>
        <w:tc>
          <w:tcPr>
            <w:tcW w:w="474" w:type="dxa"/>
          </w:tcPr>
          <w:p>
            <w:pPr>
              <w:pStyle w:val="8"/>
              <w:spacing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005" w:type="dxa"/>
          </w:tcPr>
          <w:p>
            <w:pPr>
              <w:pStyle w:val="8"/>
              <w:tabs>
                <w:tab w:val="left" w:pos="468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548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  <w:tc>
          <w:tcPr>
            <w:tcW w:w="474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</w:tbl>
    <w:p>
      <w:pPr>
        <w:pStyle w:val="5"/>
        <w:spacing w:before="4"/>
      </w:pPr>
      <w:r>
        <w:t>write(1,</w:t>
      </w:r>
      <w:r>
        <w:rPr>
          <w:spacing w:val="-2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tabs>
          <w:tab w:val="left" w:pos="1376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  <w:spacing w:line="249" w:lineRule="auto"/>
        <w:ind w:right="1072"/>
      </w:pPr>
      <w:r>
        <w:rPr>
          <w:spacing w:val="-1"/>
        </w:rPr>
        <w:t xml:space="preserve">mmap(NULL, 8392704, PROT_NONE, MAP_PRIVATE|MAP_ANONYMOUS|MAP_STACK, </w:t>
      </w:r>
      <w:r>
        <w:t>-1, 0) =</w:t>
      </w:r>
      <w:r>
        <w:rPr>
          <w:spacing w:val="-47"/>
        </w:rPr>
        <w:t xml:space="preserve"> </w:t>
      </w:r>
      <w:r>
        <w:t>0x7fee73430000</w:t>
      </w:r>
    </w:p>
    <w:p>
      <w:pPr>
        <w:pStyle w:val="5"/>
        <w:spacing w:before="1"/>
      </w:pPr>
      <w:r>
        <w:t>mprotect(0x7fee73431000,</w:t>
      </w:r>
      <w:r>
        <w:rPr>
          <w:spacing w:val="-7"/>
        </w:rPr>
        <w:t xml:space="preserve"> </w:t>
      </w:r>
      <w:r>
        <w:t>8388608,</w:t>
      </w:r>
      <w:r>
        <w:rPr>
          <w:spacing w:val="-5"/>
        </w:rPr>
        <w:t xml:space="preserve"> </w:t>
      </w:r>
      <w:r>
        <w:t>PROT_READ|PROT_WRITE)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>
      <w:pPr>
        <w:spacing w:before="10" w:line="249" w:lineRule="auto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clone(child_stack=0x7fee73c2ffb0,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3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parent_tidptr=0x7fee73c309d0,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tls=0x7fee73c30700,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child_tidptr=0x7fee73c309d0)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22541</w:t>
      </w:r>
    </w:p>
    <w:p>
      <w:pPr>
        <w:spacing w:before="10"/>
        <w:ind w:left="162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mmap(NULL,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8392704,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PROT_NONE,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MAP_PRIVATE|MAP_ANONYMOUS|MAP_STACK,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-1,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0strace:</w:t>
      </w:r>
    </w:p>
    <w:p>
      <w:pPr>
        <w:spacing w:before="10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Process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22541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attached</w:t>
      </w:r>
    </w:p>
    <w:p>
      <w:pPr>
        <w:spacing w:before="10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0x7fee72c20000</w:t>
      </w:r>
    </w:p>
    <w:p>
      <w:pPr>
        <w:pStyle w:val="5"/>
      </w:pPr>
      <w:r>
        <w:t>[pid</w:t>
      </w:r>
      <w:r>
        <w:rPr>
          <w:spacing w:val="-3"/>
        </w:rPr>
        <w:t xml:space="preserve"> </w:t>
      </w:r>
      <w:r>
        <w:t>22541]</w:t>
      </w:r>
      <w:r>
        <w:rPr>
          <w:spacing w:val="-4"/>
        </w:rPr>
        <w:t xml:space="preserve"> </w:t>
      </w:r>
      <w:r>
        <w:t>set_robust_list(0x7fee73c309e0,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</w:p>
    <w:p>
      <w:pPr>
        <w:pStyle w:val="5"/>
        <w:spacing w:line="249" w:lineRule="auto"/>
        <w:ind w:right="1688"/>
      </w:pPr>
      <w:r>
        <w:t>[pid 22540] mprotect(0x7fee72c21000, 8388608, PROT_READ|PROT_WRITE &lt;unfinished ...&gt;</w:t>
      </w:r>
      <w:r>
        <w:rPr>
          <w:spacing w:val="-47"/>
        </w:rPr>
        <w:t xml:space="preserve"> </w:t>
      </w:r>
      <w:r>
        <w:t>[pid 22541] &lt;...</w:t>
      </w:r>
      <w:r>
        <w:rPr>
          <w:spacing w:val="-2"/>
        </w:rPr>
        <w:t xml:space="preserve"> </w:t>
      </w:r>
      <w:r>
        <w:t>set_robust_list</w:t>
      </w:r>
      <w:r>
        <w:rPr>
          <w:spacing w:val="-1"/>
        </w:rPr>
        <w:t xml:space="preserve"> </w:t>
      </w:r>
      <w:r>
        <w:t>resumed&gt; ) =</w:t>
      </w:r>
      <w:r>
        <w:rPr>
          <w:spacing w:val="-3"/>
        </w:rPr>
        <w:t xml:space="preserve"> </w:t>
      </w:r>
      <w:r>
        <w:t>0</w:t>
      </w:r>
    </w:p>
    <w:p>
      <w:pPr>
        <w:pStyle w:val="5"/>
        <w:spacing w:before="2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mprotect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rPr>
          <w:spacing w:val="9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</w:pPr>
      <w:r>
        <w:t>[pid</w:t>
      </w:r>
      <w:r>
        <w:rPr>
          <w:spacing w:val="-3"/>
        </w:rPr>
        <w:t xml:space="preserve"> </w:t>
      </w:r>
      <w:r>
        <w:t>22541]</w:t>
      </w:r>
      <w:r>
        <w:rPr>
          <w:spacing w:val="-4"/>
        </w:rPr>
        <w:t xml:space="preserve"> </w:t>
      </w:r>
      <w:r>
        <w:t>write(1,</w:t>
      </w:r>
      <w:r>
        <w:rPr>
          <w:spacing w:val="-6"/>
        </w:rPr>
        <w:t xml:space="preserve"> </w:t>
      </w:r>
      <w:r>
        <w:t>"We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\n",</w:t>
      </w:r>
      <w:r>
        <w:rPr>
          <w:spacing w:val="-6"/>
        </w:rPr>
        <w:t xml:space="preserve"> </w:t>
      </w:r>
      <w:r>
        <w:t>20We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thread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</w:pPr>
      <w:r>
        <w:t>[pid</w:t>
      </w:r>
      <w:r>
        <w:rPr>
          <w:spacing w:val="-2"/>
        </w:rPr>
        <w:t xml:space="preserve"> </w:t>
      </w:r>
      <w:r>
        <w:t>22540]</w:t>
      </w:r>
      <w:r>
        <w:rPr>
          <w:spacing w:val="-3"/>
        </w:rPr>
        <w:t xml:space="preserve"> </w:t>
      </w:r>
      <w:r>
        <w:t>clone(</w:t>
      </w:r>
      <w:r>
        <w:rPr>
          <w:spacing w:val="-1"/>
        </w:rPr>
        <w:t xml:space="preserve"> </w:t>
      </w: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  <w:tabs>
          <w:tab w:val="left" w:pos="3184"/>
        </w:tabs>
      </w:pP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20</w:t>
      </w:r>
    </w:p>
    <w:p>
      <w:pPr>
        <w:spacing w:before="10" w:line="249" w:lineRule="auto"/>
        <w:ind w:left="162" w:right="0" w:firstLine="0"/>
        <w:jc w:val="left"/>
        <w:rPr>
          <w:b/>
          <w:sz w:val="20"/>
        </w:rPr>
      </w:pPr>
      <w:r>
        <w:rPr>
          <w:sz w:val="20"/>
        </w:rPr>
        <w:t>[pid 22540] &lt;...</w:t>
      </w:r>
      <w:r>
        <w:rPr>
          <w:spacing w:val="-2"/>
          <w:sz w:val="20"/>
        </w:rPr>
        <w:t xml:space="preserve"> </w:t>
      </w:r>
      <w:r>
        <w:rPr>
          <w:sz w:val="20"/>
        </w:rPr>
        <w:t>clone</w:t>
      </w:r>
      <w:r>
        <w:rPr>
          <w:spacing w:val="-2"/>
          <w:sz w:val="20"/>
        </w:rPr>
        <w:t xml:space="preserve"> </w:t>
      </w:r>
      <w:r>
        <w:rPr>
          <w:sz w:val="20"/>
        </w:rPr>
        <w:t>resumed&gt;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child_stack=0x7fee7341ffb0,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3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parent_tidptr=0x7fee734209d0,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tls=0x7fee73420700,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child_tidptr=0x7fee734209d0)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22542</w:t>
      </w:r>
    </w:p>
    <w:p>
      <w:pPr>
        <w:pStyle w:val="5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22540]</w:t>
      </w:r>
      <w:r>
        <w:rPr>
          <w:spacing w:val="-11"/>
        </w:rPr>
        <w:t xml:space="preserve"> </w:t>
      </w: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rPr>
          <w:spacing w:val="-1"/>
        </w:rPr>
        <w:t>8392704,</w:t>
      </w:r>
      <w:r>
        <w:rPr>
          <w:spacing w:val="-11"/>
        </w:rPr>
        <w:t xml:space="preserve"> </w:t>
      </w:r>
      <w:r>
        <w:t>PROT_NONE,</w:t>
      </w:r>
      <w:r>
        <w:rPr>
          <w:spacing w:val="-11"/>
        </w:rPr>
        <w:t xml:space="preserve"> </w:t>
      </w:r>
      <w:r>
        <w:t>MAP_PRIVATE|MAP_ANONYMOUS|MAP_STACK,</w:t>
      </w:r>
      <w:r>
        <w:rPr>
          <w:spacing w:val="-2"/>
        </w:rPr>
        <w:t xml:space="preserve"> </w:t>
      </w:r>
      <w:r>
        <w:t>-1,</w:t>
      </w:r>
      <w:r>
        <w:rPr>
          <w:spacing w:val="-11"/>
        </w:rPr>
        <w:t xml:space="preserve"> </w:t>
      </w:r>
      <w:r>
        <w:t>0</w:t>
      </w:r>
    </w:p>
    <w:p>
      <w:pPr>
        <w:pStyle w:val="5"/>
      </w:pP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</w:pP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2"/>
        </w:rPr>
        <w:t xml:space="preserve"> </w:t>
      </w:r>
      <w:r>
        <w:t>write(1,</w:t>
      </w:r>
      <w:r>
        <w:rPr>
          <w:spacing w:val="-4"/>
        </w:rPr>
        <w:t xml:space="preserve"> </w:t>
      </w:r>
      <w:r>
        <w:t>"result[0]:</w:t>
      </w:r>
      <w:r>
        <w:rPr>
          <w:spacing w:val="-2"/>
        </w:rPr>
        <w:t xml:space="preserve"> </w:t>
      </w:r>
      <w:r>
        <w:t>347\n",</w:t>
      </w:r>
      <w:r>
        <w:rPr>
          <w:spacing w:val="-4"/>
        </w:rPr>
        <w:t xml:space="preserve"> </w:t>
      </w:r>
      <w:r>
        <w:t>15result[0]:</w:t>
      </w:r>
      <w:r>
        <w:rPr>
          <w:spacing w:val="-3"/>
        </w:rPr>
        <w:t xml:space="preserve"> </w:t>
      </w:r>
      <w:r>
        <w:t>347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316"/>
        </w:tabs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mmap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2"/>
        </w:rPr>
        <w:t xml:space="preserve"> </w:t>
      </w:r>
      <w:r>
        <w:t>0x7fee72410000</w:t>
      </w:r>
    </w:p>
    <w:p>
      <w:pPr>
        <w:pStyle w:val="5"/>
        <w:tabs>
          <w:tab w:val="left" w:pos="3178"/>
        </w:tabs>
        <w:spacing w:line="252" w:lineRule="auto"/>
        <w:ind w:right="1707"/>
      </w:pPr>
      <w:r>
        <w:t>[pid</w:t>
      </w:r>
      <w:r>
        <w:rPr>
          <w:spacing w:val="-6"/>
        </w:rPr>
        <w:t xml:space="preserve"> </w:t>
      </w:r>
      <w:r>
        <w:t>22540]</w:t>
      </w:r>
      <w:r>
        <w:rPr>
          <w:spacing w:val="-7"/>
        </w:rPr>
        <w:t xml:space="preserve"> </w:t>
      </w:r>
      <w:r>
        <w:t>mprotect(0x7fee72411000,</w:t>
      </w:r>
      <w:r>
        <w:rPr>
          <w:spacing w:val="-7"/>
        </w:rPr>
        <w:t xml:space="preserve"> </w:t>
      </w:r>
      <w:r>
        <w:t>8388608,</w:t>
      </w:r>
      <w:r>
        <w:rPr>
          <w:spacing w:val="-6"/>
        </w:rPr>
        <w:t xml:space="preserve"> </w:t>
      </w:r>
      <w:r>
        <w:t>PROT_READ|PROT_WRITE</w:t>
      </w:r>
      <w:r>
        <w:rPr>
          <w:spacing w:val="-7"/>
        </w:rPr>
        <w:t xml:space="preserve"> </w:t>
      </w:r>
      <w:r>
        <w:t>&lt;unfinished</w:t>
      </w:r>
      <w:r>
        <w:rPr>
          <w:spacing w:val="-6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15</w:t>
      </w:r>
    </w:p>
    <w:p>
      <w:pPr>
        <w:pStyle w:val="5"/>
        <w:spacing w:before="0" w:line="249" w:lineRule="auto"/>
        <w:ind w:right="5979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mprotect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rPr>
          <w:spacing w:val="4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[pid 22541]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0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spacing w:before="9"/>
      </w:pPr>
      <w:r>
        <w:t>[pid</w:t>
      </w:r>
      <w:r>
        <w:rPr>
          <w:spacing w:val="-2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clone(</w:t>
      </w:r>
      <w:r>
        <w:rPr>
          <w:spacing w:val="-1"/>
        </w:rPr>
        <w:t xml:space="preserve"> </w:t>
      </w:r>
      <w:r>
        <w:t>&lt;unfinished</w:t>
      </w:r>
      <w:r>
        <w:rPr>
          <w:spacing w:val="-1"/>
        </w:rPr>
        <w:t xml:space="preserve"> </w:t>
      </w:r>
      <w:r>
        <w:t>...&gt;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spacing w:before="10" w:line="249" w:lineRule="auto"/>
        <w:ind w:left="162" w:right="0" w:firstLine="0"/>
        <w:jc w:val="left"/>
        <w:rPr>
          <w:b/>
          <w:sz w:val="20"/>
        </w:rPr>
      </w:pPr>
      <w:r>
        <w:rPr>
          <w:sz w:val="20"/>
        </w:rPr>
        <w:t>[pid 22540] &lt;...</w:t>
      </w:r>
      <w:r>
        <w:rPr>
          <w:spacing w:val="-2"/>
          <w:sz w:val="20"/>
        </w:rPr>
        <w:t xml:space="preserve"> </w:t>
      </w:r>
      <w:r>
        <w:rPr>
          <w:sz w:val="20"/>
        </w:rPr>
        <w:t>clone</w:t>
      </w:r>
      <w:r>
        <w:rPr>
          <w:spacing w:val="-2"/>
          <w:sz w:val="20"/>
        </w:rPr>
        <w:t xml:space="preserve"> </w:t>
      </w:r>
      <w:r>
        <w:rPr>
          <w:sz w:val="20"/>
        </w:rPr>
        <w:t>resumed&gt;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child_stack=0x7fee72c0ffb0,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2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parent_tidptr=0x7fee72c109d0,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tls=0x7fee72c10700,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child_tidptr=0x7fee72c109d0)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22543</w:t>
      </w:r>
    </w:p>
    <w:p>
      <w:pPr>
        <w:pStyle w:val="5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22540]</w:t>
      </w:r>
      <w:r>
        <w:rPr>
          <w:spacing w:val="-11"/>
        </w:rPr>
        <w:t xml:space="preserve"> </w:t>
      </w: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rPr>
          <w:spacing w:val="-1"/>
        </w:rPr>
        <w:t>8392704,</w:t>
      </w:r>
      <w:r>
        <w:rPr>
          <w:spacing w:val="-11"/>
        </w:rPr>
        <w:t xml:space="preserve"> </w:t>
      </w:r>
      <w:r>
        <w:t>PROT_NONE,</w:t>
      </w:r>
      <w:r>
        <w:rPr>
          <w:spacing w:val="-11"/>
        </w:rPr>
        <w:t xml:space="preserve"> </w:t>
      </w:r>
      <w:r>
        <w:t>MAP_PRIVATE|MAP_ANONYMOUS|MAP_STACK,</w:t>
      </w:r>
      <w:r>
        <w:rPr>
          <w:spacing w:val="-2"/>
        </w:rPr>
        <w:t xml:space="preserve"> </w:t>
      </w:r>
      <w:r>
        <w:t>-1,</w:t>
      </w:r>
      <w:r>
        <w:rPr>
          <w:spacing w:val="-11"/>
        </w:rPr>
        <w:t xml:space="preserve"> </w:t>
      </w:r>
      <w:r>
        <w:t>0</w:t>
      </w:r>
    </w:p>
    <w:p>
      <w:pPr>
        <w:pStyle w:val="5"/>
      </w:pP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</w:pP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1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317"/>
        </w:tabs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mmap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4"/>
        </w:rPr>
        <w:t xml:space="preserve"> </w:t>
      </w:r>
      <w:r>
        <w:t>0x7fee71c00000</w:t>
      </w:r>
    </w:p>
    <w:p>
      <w:pPr>
        <w:pStyle w:val="5"/>
        <w:tabs>
          <w:tab w:val="left" w:pos="3178"/>
        </w:tabs>
        <w:spacing w:line="252" w:lineRule="auto"/>
        <w:ind w:right="1711"/>
      </w:pPr>
      <w:r>
        <w:t>[pid</w:t>
      </w:r>
      <w:r>
        <w:rPr>
          <w:spacing w:val="-5"/>
        </w:rPr>
        <w:t xml:space="preserve"> </w:t>
      </w:r>
      <w:r>
        <w:t>22540]</w:t>
      </w:r>
      <w:r>
        <w:rPr>
          <w:spacing w:val="-5"/>
        </w:rPr>
        <w:t xml:space="preserve"> </w:t>
      </w:r>
      <w:r>
        <w:t>mprotect(0x7fee71c01000,</w:t>
      </w:r>
      <w:r>
        <w:rPr>
          <w:spacing w:val="-7"/>
        </w:rPr>
        <w:t xml:space="preserve"> </w:t>
      </w:r>
      <w:r>
        <w:t>8388608,</w:t>
      </w:r>
      <w:r>
        <w:rPr>
          <w:spacing w:val="-6"/>
        </w:rPr>
        <w:t xml:space="preserve"> </w:t>
      </w:r>
      <w:r>
        <w:t>PROT_READ|PROT_WRITE</w:t>
      </w:r>
      <w:r>
        <w:rPr>
          <w:spacing w:val="-5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</w:p>
    <w:p>
      <w:pPr>
        <w:pStyle w:val="5"/>
        <w:spacing w:before="0" w:line="228" w:lineRule="exact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mprotect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rPr>
          <w:spacing w:val="9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spacing w:line="249" w:lineRule="auto"/>
        <w:ind w:right="2362"/>
      </w:pPr>
      <w:r>
        <w:t>[pid 22541] madvise(0x7fee73430000, 8368128, MADV_DONTNEED &lt;unfinished ...&gt;</w:t>
      </w:r>
      <w:r>
        <w:rPr>
          <w:spacing w:val="-48"/>
        </w:rPr>
        <w:t xml:space="preserve"> </w:t>
      </w:r>
      <w:r>
        <w:t>[pid 22540] clone(</w:t>
      </w:r>
      <w:r>
        <w:rPr>
          <w:spacing w:val="1"/>
        </w:rPr>
        <w:t xml:space="preserve"> </w:t>
      </w:r>
      <w:r>
        <w:t>&lt;unfinished</w:t>
      </w:r>
      <w:r>
        <w:rPr>
          <w:spacing w:val="1"/>
        </w:rPr>
        <w:t xml:space="preserve"> </w:t>
      </w:r>
      <w:r>
        <w:t>...&gt;</w:t>
      </w:r>
    </w:p>
    <w:p>
      <w:pPr>
        <w:pStyle w:val="5"/>
        <w:tabs>
          <w:tab w:val="left" w:pos="3334"/>
        </w:tabs>
        <w:spacing w:before="2" w:line="249" w:lineRule="auto"/>
        <w:ind w:right="6027"/>
      </w:pP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1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strace: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22542</w:t>
      </w:r>
      <w:r>
        <w:rPr>
          <w:spacing w:val="1"/>
        </w:rPr>
        <w:t xml:space="preserve"> </w:t>
      </w:r>
      <w:r>
        <w:t>attached</w:t>
      </w:r>
    </w:p>
    <w:p>
      <w:pPr>
        <w:spacing w:before="2" w:line="249" w:lineRule="auto"/>
        <w:ind w:left="162" w:right="0" w:firstLine="0"/>
        <w:jc w:val="left"/>
        <w:rPr>
          <w:b/>
          <w:sz w:val="20"/>
        </w:rPr>
      </w:pPr>
      <w:r>
        <w:rPr>
          <w:sz w:val="20"/>
        </w:rPr>
        <w:t>[pid 22540] &lt;...</w:t>
      </w:r>
      <w:r>
        <w:rPr>
          <w:spacing w:val="-2"/>
          <w:sz w:val="20"/>
        </w:rPr>
        <w:t xml:space="preserve"> </w:t>
      </w:r>
      <w:r>
        <w:rPr>
          <w:sz w:val="20"/>
        </w:rPr>
        <w:t>clone</w:t>
      </w:r>
      <w:r>
        <w:rPr>
          <w:spacing w:val="-2"/>
          <w:sz w:val="20"/>
        </w:rPr>
        <w:t xml:space="preserve"> </w:t>
      </w:r>
      <w:r>
        <w:rPr>
          <w:sz w:val="20"/>
        </w:rPr>
        <w:t>resumed&gt;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child_stack=0x7fee723fffb0,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2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parent_tidptr=0x7fee724009d0,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tls=0x7fee72400700,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child_tidptr=0x7fee724009d0)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22544</w:t>
      </w:r>
    </w:p>
    <w:p>
      <w:pPr>
        <w:spacing w:after="0"/>
        <w:jc w:val="left"/>
        <w:rPr>
          <w:sz w:val="20"/>
        </w:rPr>
        <w:sectPr>
          <w:pgSz w:w="11910" w:h="16840"/>
          <w:pgMar w:top="1140" w:right="740" w:bottom="280" w:left="1540" w:header="720" w:footer="720" w:gutter="0"/>
          <w:cols w:space="720" w:num="1"/>
        </w:sectPr>
      </w:pPr>
    </w:p>
    <w:p>
      <w:pPr>
        <w:pStyle w:val="5"/>
        <w:spacing w:before="64"/>
      </w:pPr>
      <w:r>
        <w:t>[pid</w:t>
      </w:r>
      <w:r>
        <w:rPr>
          <w:spacing w:val="-2"/>
        </w:rPr>
        <w:t xml:space="preserve"> </w:t>
      </w:r>
      <w:r>
        <w:t>22541]</w:t>
      </w:r>
      <w:r>
        <w:rPr>
          <w:spacing w:val="-3"/>
        </w:rPr>
        <w:t xml:space="preserve"> </w:t>
      </w:r>
      <w:r>
        <w:t>exit(0</w:t>
      </w:r>
      <w:r>
        <w:rPr>
          <w:spacing w:val="-2"/>
        </w:rPr>
        <w:t xml:space="preserve"> </w:t>
      </w:r>
      <w:r>
        <w:t>&lt;unfinished</w:t>
      </w:r>
      <w:r>
        <w:rPr>
          <w:spacing w:val="-1"/>
        </w:rPr>
        <w:t xml:space="preserve"> </w:t>
      </w:r>
      <w:r>
        <w:t>...&gt;</w:t>
      </w:r>
    </w:p>
    <w:p>
      <w:pPr>
        <w:pStyle w:val="5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22540]</w:t>
      </w:r>
      <w:r>
        <w:rPr>
          <w:spacing w:val="-11"/>
        </w:rPr>
        <w:t xml:space="preserve"> </w:t>
      </w:r>
      <w:r>
        <w:rPr>
          <w:spacing w:val="-1"/>
        </w:rPr>
        <w:t>mmap(NULL,</w:t>
      </w:r>
      <w:r>
        <w:rPr>
          <w:spacing w:val="-12"/>
        </w:rPr>
        <w:t xml:space="preserve"> </w:t>
      </w:r>
      <w:r>
        <w:t>8392704,</w:t>
      </w:r>
      <w:r>
        <w:rPr>
          <w:spacing w:val="-11"/>
        </w:rPr>
        <w:t xml:space="preserve"> </w:t>
      </w:r>
      <w:r>
        <w:t>PROT_NONE,</w:t>
      </w:r>
      <w:r>
        <w:rPr>
          <w:spacing w:val="-12"/>
        </w:rPr>
        <w:t xml:space="preserve"> </w:t>
      </w:r>
      <w:r>
        <w:t>MAP_PRIVATE|MAP_ANONYMOUS|MAP_STACK,</w:t>
      </w:r>
      <w:r>
        <w:rPr>
          <w:spacing w:val="-6"/>
        </w:rPr>
        <w:t xml:space="preserve"> </w:t>
      </w:r>
      <w:r>
        <w:t>-1,</w:t>
      </w:r>
      <w:r>
        <w:rPr>
          <w:spacing w:val="-12"/>
        </w:rPr>
        <w:t xml:space="preserve"> </w:t>
      </w:r>
      <w:r>
        <w:t>0</w:t>
      </w:r>
    </w:p>
    <w:p>
      <w:pPr>
        <w:pStyle w:val="5"/>
      </w:pP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  <w:tabs>
          <w:tab w:val="left" w:pos="3115"/>
        </w:tabs>
        <w:spacing w:before="11"/>
      </w:pPr>
      <w:r>
        <w:t>[pid</w:t>
      </w:r>
      <w:r>
        <w:rPr>
          <w:spacing w:val="-1"/>
        </w:rPr>
        <w:t xml:space="preserve"> </w:t>
      </w:r>
      <w:r>
        <w:t>22541]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resumed&gt;)</w:t>
      </w:r>
      <w:r>
        <w:tab/>
      </w:r>
      <w:r>
        <w:t>= ?</w:t>
      </w:r>
    </w:p>
    <w:p>
      <w:pPr>
        <w:pStyle w:val="5"/>
        <w:tabs>
          <w:tab w:val="left" w:pos="3316"/>
        </w:tabs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mmap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4"/>
        </w:rPr>
        <w:t xml:space="preserve"> </w:t>
      </w:r>
      <w:r>
        <w:t>0x7fee713f0000</w:t>
      </w:r>
    </w:p>
    <w:p>
      <w:pPr>
        <w:pStyle w:val="5"/>
        <w:spacing w:line="249" w:lineRule="auto"/>
        <w:ind w:right="1688"/>
      </w:pPr>
      <w:r>
        <w:t>[pid</w:t>
      </w:r>
      <w:r>
        <w:rPr>
          <w:spacing w:val="-5"/>
        </w:rPr>
        <w:t xml:space="preserve"> </w:t>
      </w:r>
      <w:r>
        <w:t>22540]</w:t>
      </w:r>
      <w:r>
        <w:rPr>
          <w:spacing w:val="-5"/>
        </w:rPr>
        <w:t xml:space="preserve"> </w:t>
      </w:r>
      <w:r>
        <w:t>mprotect(0x7fee713f1000,</w:t>
      </w:r>
      <w:r>
        <w:rPr>
          <w:spacing w:val="-7"/>
        </w:rPr>
        <w:t xml:space="preserve"> </w:t>
      </w:r>
      <w:r>
        <w:t>8388608,</w:t>
      </w:r>
      <w:r>
        <w:rPr>
          <w:spacing w:val="-6"/>
        </w:rPr>
        <w:t xml:space="preserve"> </w:t>
      </w:r>
      <w:r>
        <w:t>PROT_READ|PROT_WRITE</w:t>
      </w:r>
      <w:r>
        <w:rPr>
          <w:spacing w:val="-5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22541] +++ exited</w:t>
      </w:r>
      <w:r>
        <w:rPr>
          <w:spacing w:val="1"/>
        </w:rPr>
        <w:t xml:space="preserve"> </w:t>
      </w:r>
      <w:r>
        <w:t>with 0</w:t>
      </w:r>
      <w:r>
        <w:rPr>
          <w:spacing w:val="-1"/>
        </w:rPr>
        <w:t xml:space="preserve"> </w:t>
      </w:r>
      <w:r>
        <w:t>+++</w:t>
      </w:r>
    </w:p>
    <w:p>
      <w:pPr>
        <w:pStyle w:val="5"/>
        <w:spacing w:before="1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mprotect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rPr>
          <w:spacing w:val="9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spacing w:line="249" w:lineRule="auto"/>
        <w:ind w:right="4238"/>
      </w:pPr>
      <w:r>
        <w:t>[pid</w:t>
      </w:r>
      <w:r>
        <w:rPr>
          <w:spacing w:val="-3"/>
        </w:rPr>
        <w:t xml:space="preserve"> </w:t>
      </w:r>
      <w:r>
        <w:t>22542]</w:t>
      </w:r>
      <w:r>
        <w:rPr>
          <w:spacing w:val="-4"/>
        </w:rPr>
        <w:t xml:space="preserve"> </w:t>
      </w:r>
      <w:r>
        <w:t>set_robust_list(0x7fee734209e0,</w:t>
      </w:r>
      <w:r>
        <w:rPr>
          <w:spacing w:val="-5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22540] clone(</w:t>
      </w:r>
      <w:r>
        <w:rPr>
          <w:spacing w:val="1"/>
        </w:rPr>
        <w:t xml:space="preserve"> </w:t>
      </w:r>
      <w:r>
        <w:t>&lt;unfinished ...&gt;</w:t>
      </w:r>
    </w:p>
    <w:p>
      <w:pPr>
        <w:pStyle w:val="5"/>
        <w:spacing w:before="2"/>
      </w:pP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set_robust_list</w:t>
      </w:r>
      <w:r>
        <w:rPr>
          <w:spacing w:val="-3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>
      <w:pPr>
        <w:spacing w:before="10" w:line="249" w:lineRule="auto"/>
        <w:ind w:left="162" w:right="0" w:firstLine="0"/>
        <w:jc w:val="left"/>
        <w:rPr>
          <w:b/>
          <w:sz w:val="20"/>
        </w:rPr>
      </w:pPr>
      <w:r>
        <w:rPr>
          <w:sz w:val="20"/>
        </w:rPr>
        <w:t>[pid 22540] &lt;...</w:t>
      </w:r>
      <w:r>
        <w:rPr>
          <w:spacing w:val="-2"/>
          <w:sz w:val="20"/>
        </w:rPr>
        <w:t xml:space="preserve"> </w:t>
      </w:r>
      <w:r>
        <w:rPr>
          <w:sz w:val="20"/>
        </w:rPr>
        <w:t>clone</w:t>
      </w:r>
      <w:r>
        <w:rPr>
          <w:spacing w:val="-2"/>
          <w:sz w:val="20"/>
        </w:rPr>
        <w:t xml:space="preserve"> </w:t>
      </w:r>
      <w:r>
        <w:rPr>
          <w:sz w:val="20"/>
        </w:rPr>
        <w:t>resumed&gt;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child_stack=0x7fee71beffb0,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2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parent_tidptr=0x7fee71bf09d0,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tls=0x7fee71bf0700,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child_tidptr=0x7fee71bf09d0)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22545</w:t>
      </w:r>
    </w:p>
    <w:p>
      <w:pPr>
        <w:pStyle w:val="5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22540]</w:t>
      </w:r>
      <w:r>
        <w:rPr>
          <w:spacing w:val="-11"/>
        </w:rPr>
        <w:t xml:space="preserve"> </w:t>
      </w:r>
      <w:r>
        <w:rPr>
          <w:spacing w:val="-1"/>
        </w:rPr>
        <w:t>mmap(NULL,</w:t>
      </w:r>
      <w:r>
        <w:rPr>
          <w:spacing w:val="-10"/>
        </w:rPr>
        <w:t xml:space="preserve"> </w:t>
      </w:r>
      <w:r>
        <w:rPr>
          <w:spacing w:val="-1"/>
        </w:rPr>
        <w:t>8392704,</w:t>
      </w:r>
      <w:r>
        <w:rPr>
          <w:spacing w:val="-11"/>
        </w:rPr>
        <w:t xml:space="preserve"> </w:t>
      </w:r>
      <w:r>
        <w:t>PROT_NONE,</w:t>
      </w:r>
      <w:r>
        <w:rPr>
          <w:spacing w:val="-11"/>
        </w:rPr>
        <w:t xml:space="preserve"> </w:t>
      </w:r>
      <w:r>
        <w:t>MAP_PRIVATE|MAP_ANONYMOUS|MAP_STACK,</w:t>
      </w:r>
      <w:r>
        <w:rPr>
          <w:spacing w:val="-3"/>
        </w:rPr>
        <w:t xml:space="preserve"> </w:t>
      </w:r>
      <w:r>
        <w:t>-1,</w:t>
      </w:r>
      <w:r>
        <w:rPr>
          <w:spacing w:val="-11"/>
        </w:rPr>
        <w:t xml:space="preserve"> </w:t>
      </w:r>
      <w:r>
        <w:t>0</w:t>
      </w:r>
    </w:p>
    <w:p>
      <w:pPr>
        <w:pStyle w:val="5"/>
      </w:pP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  <w:spacing w:before="11"/>
      </w:pPr>
      <w:r>
        <w:t>[pid</w:t>
      </w:r>
      <w:r>
        <w:rPr>
          <w:spacing w:val="-3"/>
        </w:rPr>
        <w:t xml:space="preserve"> </w:t>
      </w:r>
      <w:r>
        <w:t>22542]</w:t>
      </w:r>
      <w:r>
        <w:rPr>
          <w:spacing w:val="-4"/>
        </w:rPr>
        <w:t xml:space="preserve"> </w:t>
      </w:r>
      <w:r>
        <w:t>write(1,</w:t>
      </w:r>
      <w:r>
        <w:rPr>
          <w:spacing w:val="-6"/>
        </w:rPr>
        <w:t xml:space="preserve"> </w:t>
      </w:r>
      <w:r>
        <w:t>"We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\n",</w:t>
      </w:r>
      <w:r>
        <w:rPr>
          <w:spacing w:val="-6"/>
        </w:rPr>
        <w:t xml:space="preserve"> </w:t>
      </w:r>
      <w:r>
        <w:t>20We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thread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316"/>
        </w:tabs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mmap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4"/>
        </w:rPr>
        <w:t xml:space="preserve"> </w:t>
      </w:r>
      <w:r>
        <w:t>0x7fee70be0000</w:t>
      </w:r>
    </w:p>
    <w:p>
      <w:pPr>
        <w:pStyle w:val="5"/>
        <w:tabs>
          <w:tab w:val="left" w:pos="3178"/>
        </w:tabs>
        <w:spacing w:line="249" w:lineRule="auto"/>
        <w:ind w:right="1709"/>
      </w:pPr>
      <w:r>
        <w:t>[pid</w:t>
      </w:r>
      <w:r>
        <w:rPr>
          <w:spacing w:val="-5"/>
        </w:rPr>
        <w:t xml:space="preserve"> </w:t>
      </w:r>
      <w:r>
        <w:t>22540]</w:t>
      </w:r>
      <w:r>
        <w:rPr>
          <w:spacing w:val="-3"/>
        </w:rPr>
        <w:t xml:space="preserve"> </w:t>
      </w:r>
      <w:r>
        <w:t>mprotect(0x7fee70be1000,</w:t>
      </w:r>
      <w:r>
        <w:rPr>
          <w:spacing w:val="-8"/>
        </w:rPr>
        <w:t xml:space="preserve"> </w:t>
      </w:r>
      <w:r>
        <w:t>8388608,</w:t>
      </w:r>
      <w:r>
        <w:rPr>
          <w:spacing w:val="-5"/>
        </w:rPr>
        <w:t xml:space="preserve"> </w:t>
      </w:r>
      <w:r>
        <w:t>PROT_READ|PROT_WRITE</w:t>
      </w:r>
      <w:r>
        <w:rPr>
          <w:spacing w:val="-5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20</w:t>
      </w:r>
    </w:p>
    <w:p>
      <w:pPr>
        <w:pStyle w:val="5"/>
        <w:spacing w:before="2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mprotect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 xml:space="preserve">)  </w:t>
      </w:r>
      <w:r>
        <w:rPr>
          <w:spacing w:val="4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</w:pP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2"/>
        </w:rPr>
        <w:t xml:space="preserve"> </w:t>
      </w:r>
      <w:r>
        <w:t>write(1,</w:t>
      </w:r>
      <w:r>
        <w:rPr>
          <w:spacing w:val="-4"/>
        </w:rPr>
        <w:t xml:space="preserve"> </w:t>
      </w:r>
      <w:r>
        <w:t>"result[1]:</w:t>
      </w:r>
      <w:r>
        <w:rPr>
          <w:spacing w:val="-2"/>
        </w:rPr>
        <w:t xml:space="preserve"> </w:t>
      </w:r>
      <w:r>
        <w:t>615\n",</w:t>
      </w:r>
      <w:r>
        <w:rPr>
          <w:spacing w:val="-4"/>
        </w:rPr>
        <w:t xml:space="preserve"> </w:t>
      </w:r>
      <w:r>
        <w:t>15result[1]:</w:t>
      </w:r>
      <w:r>
        <w:rPr>
          <w:spacing w:val="-3"/>
        </w:rPr>
        <w:t xml:space="preserve"> </w:t>
      </w:r>
      <w:r>
        <w:t>615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</w:pPr>
      <w:r>
        <w:t>[pid</w:t>
      </w:r>
      <w:r>
        <w:rPr>
          <w:spacing w:val="-2"/>
        </w:rPr>
        <w:t xml:space="preserve"> </w:t>
      </w:r>
      <w:r>
        <w:t>22540]</w:t>
      </w:r>
      <w:r>
        <w:rPr>
          <w:spacing w:val="-3"/>
        </w:rPr>
        <w:t xml:space="preserve"> </w:t>
      </w:r>
      <w:r>
        <w:t>clone(</w:t>
      </w:r>
      <w:r>
        <w:rPr>
          <w:spacing w:val="-1"/>
        </w:rPr>
        <w:t xml:space="preserve"> </w:t>
      </w: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5956"/>
      </w:pP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15</w:t>
      </w:r>
      <w:r>
        <w:rPr>
          <w:spacing w:val="1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2"/>
        </w:rPr>
        <w:t xml:space="preserve"> </w:t>
      </w:r>
      <w:r>
        <w:t>write(1,</w:t>
      </w:r>
      <w:r>
        <w:rPr>
          <w:spacing w:val="-4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&lt;unfinished</w:t>
      </w:r>
      <w:r>
        <w:rPr>
          <w:spacing w:val="-1"/>
        </w:rPr>
        <w:t xml:space="preserve"> </w:t>
      </w:r>
      <w:r>
        <w:t>...&gt;</w:t>
      </w:r>
    </w:p>
    <w:p>
      <w:pPr>
        <w:pStyle w:val="5"/>
        <w:spacing w:before="0"/>
        <w:ind w:left="0"/>
        <w:rPr>
          <w:sz w:val="21"/>
        </w:rPr>
      </w:pPr>
    </w:p>
    <w:p>
      <w:pPr>
        <w:spacing w:before="0" w:line="249" w:lineRule="auto"/>
        <w:ind w:left="162" w:right="42" w:firstLine="0"/>
        <w:jc w:val="left"/>
        <w:rPr>
          <w:b/>
          <w:sz w:val="20"/>
        </w:rPr>
      </w:pPr>
      <w:r>
        <w:rPr>
          <w:sz w:val="20"/>
        </w:rPr>
        <w:t>[pid 22540] &lt;...</w:t>
      </w:r>
      <w:r>
        <w:rPr>
          <w:spacing w:val="-2"/>
          <w:sz w:val="20"/>
        </w:rPr>
        <w:t xml:space="preserve"> </w:t>
      </w:r>
      <w:r>
        <w:rPr>
          <w:sz w:val="20"/>
        </w:rPr>
        <w:t>clone</w:t>
      </w:r>
      <w:r>
        <w:rPr>
          <w:spacing w:val="-2"/>
          <w:sz w:val="20"/>
        </w:rPr>
        <w:t xml:space="preserve"> </w:t>
      </w:r>
      <w:r>
        <w:rPr>
          <w:sz w:val="20"/>
        </w:rPr>
        <w:t>resumed&gt;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child_stack=0x7fee713dffb0,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3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parent_tidptr=0x7fee713e09d0,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tls=0x7fee713e0700,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child_tidptr=0x7fee713e09d0)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22546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5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22540]</w:t>
      </w:r>
      <w:r>
        <w:rPr>
          <w:spacing w:val="-11"/>
        </w:rPr>
        <w:t xml:space="preserve"> </w:t>
      </w: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t>8392704,</w:t>
      </w:r>
      <w:r>
        <w:rPr>
          <w:spacing w:val="-11"/>
        </w:rPr>
        <w:t xml:space="preserve"> </w:t>
      </w:r>
      <w:r>
        <w:t>PROT_NONE,</w:t>
      </w:r>
      <w:r>
        <w:rPr>
          <w:spacing w:val="-11"/>
        </w:rPr>
        <w:t xml:space="preserve"> </w:t>
      </w:r>
      <w:r>
        <w:t>MAP_PRIVATE|MAP_ANONYMOUS|MAP_STACK,</w:t>
      </w:r>
      <w:r>
        <w:rPr>
          <w:spacing w:val="-10"/>
        </w:rPr>
        <w:t xml:space="preserve"> </w:t>
      </w:r>
      <w:r>
        <w:t>-1,</w:t>
      </w:r>
      <w:r>
        <w:rPr>
          <w:spacing w:val="-11"/>
        </w:rPr>
        <w:t xml:space="preserve"> </w:t>
      </w:r>
      <w:r>
        <w:t>0</w:t>
      </w:r>
    </w:p>
    <w:p>
      <w:pPr>
        <w:pStyle w:val="5"/>
      </w:pP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</w:pP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1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316"/>
        </w:tabs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mmap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4"/>
        </w:rPr>
        <w:t xml:space="preserve"> </w:t>
      </w:r>
      <w:r>
        <w:t>0x7fee703d0000</w:t>
      </w:r>
    </w:p>
    <w:p>
      <w:pPr>
        <w:pStyle w:val="5"/>
        <w:tabs>
          <w:tab w:val="left" w:pos="3182"/>
        </w:tabs>
        <w:spacing w:line="249" w:lineRule="auto"/>
        <w:ind w:right="1699"/>
      </w:pPr>
      <w:r>
        <w:t>[pid</w:t>
      </w:r>
      <w:r>
        <w:rPr>
          <w:spacing w:val="-5"/>
        </w:rPr>
        <w:t xml:space="preserve"> </w:t>
      </w:r>
      <w:r>
        <w:t>22540]</w:t>
      </w:r>
      <w:r>
        <w:rPr>
          <w:spacing w:val="-5"/>
        </w:rPr>
        <w:t xml:space="preserve"> </w:t>
      </w:r>
      <w:r>
        <w:t>mprotect(0x7fee703d1000,</w:t>
      </w:r>
      <w:r>
        <w:rPr>
          <w:spacing w:val="-7"/>
        </w:rPr>
        <w:t xml:space="preserve"> </w:t>
      </w:r>
      <w:r>
        <w:t>8388608,</w:t>
      </w:r>
      <w:r>
        <w:rPr>
          <w:spacing w:val="-5"/>
        </w:rPr>
        <w:t xml:space="preserve"> </w:t>
      </w:r>
      <w:r>
        <w:t>PROT_READ|PROT_WRITE</w:t>
      </w:r>
      <w:r>
        <w:rPr>
          <w:spacing w:val="-6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</w:p>
    <w:p>
      <w:pPr>
        <w:pStyle w:val="5"/>
        <w:spacing w:before="2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mprotect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rPr>
          <w:spacing w:val="9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spacing w:line="249" w:lineRule="auto"/>
        <w:ind w:right="2135"/>
      </w:pPr>
      <w:r>
        <w:t>[pid</w:t>
      </w:r>
      <w:r>
        <w:rPr>
          <w:spacing w:val="-4"/>
        </w:rPr>
        <w:t xml:space="preserve"> </w:t>
      </w:r>
      <w:r>
        <w:t>22542]</w:t>
      </w:r>
      <w:r>
        <w:rPr>
          <w:spacing w:val="-5"/>
        </w:rPr>
        <w:t xml:space="preserve"> </w:t>
      </w:r>
      <w:r>
        <w:t>madvise(0x7fee72c20000,</w:t>
      </w:r>
      <w:r>
        <w:rPr>
          <w:spacing w:val="-7"/>
        </w:rPr>
        <w:t xml:space="preserve"> </w:t>
      </w:r>
      <w:r>
        <w:t>8368128,</w:t>
      </w:r>
      <w:r>
        <w:rPr>
          <w:spacing w:val="-4"/>
        </w:rPr>
        <w:t xml:space="preserve"> </w:t>
      </w:r>
      <w:r>
        <w:t>MADV_DONTNEED</w:t>
      </w:r>
      <w:r>
        <w:rPr>
          <w:spacing w:val="-5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22540] clone(</w:t>
      </w:r>
      <w:r>
        <w:rPr>
          <w:spacing w:val="1"/>
        </w:rPr>
        <w:t xml:space="preserve"> </w:t>
      </w:r>
      <w:r>
        <w:t>&lt;unfinished</w:t>
      </w:r>
      <w:r>
        <w:rPr>
          <w:spacing w:val="1"/>
        </w:rPr>
        <w:t xml:space="preserve"> </w:t>
      </w:r>
      <w:r>
        <w:t>...&gt;</w:t>
      </w:r>
    </w:p>
    <w:p>
      <w:pPr>
        <w:pStyle w:val="5"/>
        <w:tabs>
          <w:tab w:val="left" w:pos="3334"/>
        </w:tabs>
        <w:spacing w:before="1"/>
      </w:pP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1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>= 0</w:t>
      </w:r>
    </w:p>
    <w:p>
      <w:pPr>
        <w:spacing w:before="10" w:line="249" w:lineRule="auto"/>
        <w:ind w:left="162" w:right="0" w:firstLine="0"/>
        <w:jc w:val="left"/>
        <w:rPr>
          <w:b/>
          <w:sz w:val="20"/>
        </w:rPr>
      </w:pPr>
      <w:r>
        <w:rPr>
          <w:sz w:val="20"/>
        </w:rPr>
        <w:t>[pid 22540] &lt;...</w:t>
      </w:r>
      <w:r>
        <w:rPr>
          <w:spacing w:val="-2"/>
          <w:sz w:val="20"/>
        </w:rPr>
        <w:t xml:space="preserve"> </w:t>
      </w:r>
      <w:r>
        <w:rPr>
          <w:sz w:val="20"/>
        </w:rPr>
        <w:t>clone</w:t>
      </w:r>
      <w:r>
        <w:rPr>
          <w:spacing w:val="-2"/>
          <w:sz w:val="20"/>
        </w:rPr>
        <w:t xml:space="preserve"> </w:t>
      </w:r>
      <w:r>
        <w:rPr>
          <w:sz w:val="20"/>
        </w:rPr>
        <w:t>resumed&gt;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child_stack=0x7fee70bcffb0,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3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parent_tidptr=0x7fee70bd09d0,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tls=0x7fee70bd0700,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child_tidptr=0x7fee70bd09d0)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22547</w:t>
      </w:r>
    </w:p>
    <w:p>
      <w:pPr>
        <w:pStyle w:val="5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22540]</w:t>
      </w:r>
      <w:r>
        <w:rPr>
          <w:spacing w:val="-11"/>
        </w:rPr>
        <w:t xml:space="preserve"> </w:t>
      </w: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rPr>
          <w:spacing w:val="-1"/>
        </w:rPr>
        <w:t>8392704,</w:t>
      </w:r>
      <w:r>
        <w:rPr>
          <w:spacing w:val="-11"/>
        </w:rPr>
        <w:t xml:space="preserve"> </w:t>
      </w:r>
      <w:r>
        <w:t>PROT_NONE,</w:t>
      </w:r>
      <w:r>
        <w:rPr>
          <w:spacing w:val="-11"/>
        </w:rPr>
        <w:t xml:space="preserve"> </w:t>
      </w:r>
      <w:r>
        <w:t>MAP_PRIVATE|MAP_ANONYMOUS|MAP_STACK,</w:t>
      </w:r>
      <w:r>
        <w:rPr>
          <w:spacing w:val="-2"/>
        </w:rPr>
        <w:t xml:space="preserve"> </w:t>
      </w:r>
      <w:r>
        <w:t>-1,</w:t>
      </w:r>
      <w:r>
        <w:rPr>
          <w:spacing w:val="-11"/>
        </w:rPr>
        <w:t xml:space="preserve"> </w:t>
      </w:r>
      <w:r>
        <w:t>0</w:t>
      </w:r>
    </w:p>
    <w:p>
      <w:pPr>
        <w:pStyle w:val="5"/>
      </w:pP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</w:pPr>
      <w:r>
        <w:t>[pid</w:t>
      </w:r>
      <w:r>
        <w:rPr>
          <w:spacing w:val="-2"/>
        </w:rPr>
        <w:t xml:space="preserve"> </w:t>
      </w:r>
      <w:r>
        <w:t>22542]</w:t>
      </w:r>
      <w:r>
        <w:rPr>
          <w:spacing w:val="-3"/>
        </w:rPr>
        <w:t xml:space="preserve"> </w:t>
      </w:r>
      <w:r>
        <w:t>exit(0</w:t>
      </w:r>
      <w:r>
        <w:rPr>
          <w:spacing w:val="-2"/>
        </w:rPr>
        <w:t xml:space="preserve"> </w:t>
      </w:r>
      <w:r>
        <w:t>&lt;unfinished</w:t>
      </w:r>
      <w:r>
        <w:rPr>
          <w:spacing w:val="-1"/>
        </w:rPr>
        <w:t xml:space="preserve"> </w:t>
      </w:r>
      <w:r>
        <w:t>...&gt;</w:t>
      </w:r>
    </w:p>
    <w:p>
      <w:pPr>
        <w:pStyle w:val="5"/>
        <w:tabs>
          <w:tab w:val="left" w:pos="3316"/>
        </w:tabs>
        <w:spacing w:before="11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mmap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4"/>
        </w:rPr>
        <w:t xml:space="preserve"> </w:t>
      </w:r>
      <w:r>
        <w:t>0x7fee6fbc0000</w:t>
      </w:r>
    </w:p>
    <w:p>
      <w:pPr>
        <w:pStyle w:val="5"/>
        <w:tabs>
          <w:tab w:val="left" w:pos="3115"/>
        </w:tabs>
        <w:spacing w:line="249" w:lineRule="auto"/>
        <w:ind w:right="1735"/>
      </w:pPr>
      <w:r>
        <w:t>[pid 22540] mprotect(0x7fee6fbc1000, 8388608, PROT_READ|PROT_WRITE &lt;unfinished 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22542]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resumed&gt;)</w:t>
      </w:r>
      <w:r>
        <w:tab/>
      </w:r>
      <w:r>
        <w:t>= ?</w:t>
      </w:r>
    </w:p>
    <w:p>
      <w:pPr>
        <w:spacing w:before="1" w:line="249" w:lineRule="auto"/>
        <w:ind w:left="162" w:right="5979" w:firstLine="0"/>
        <w:jc w:val="left"/>
        <w:rPr>
          <w:b/>
          <w:sz w:val="20"/>
        </w:rPr>
      </w:pPr>
      <w:r>
        <w:rPr>
          <w:sz w:val="20"/>
        </w:rPr>
        <w:t>[pid</w:t>
      </w:r>
      <w:r>
        <w:rPr>
          <w:spacing w:val="-1"/>
          <w:sz w:val="20"/>
        </w:rPr>
        <w:t xml:space="preserve"> </w:t>
      </w:r>
      <w:r>
        <w:rPr>
          <w:sz w:val="20"/>
        </w:rPr>
        <w:t>22540]</w:t>
      </w:r>
      <w:r>
        <w:rPr>
          <w:spacing w:val="-1"/>
          <w:sz w:val="20"/>
        </w:rPr>
        <w:t xml:space="preserve"> </w:t>
      </w:r>
      <w:r>
        <w:rPr>
          <w:sz w:val="20"/>
        </w:rPr>
        <w:t>&lt;...</w:t>
      </w:r>
      <w:r>
        <w:rPr>
          <w:spacing w:val="-3"/>
          <w:sz w:val="20"/>
        </w:rPr>
        <w:t xml:space="preserve"> </w:t>
      </w:r>
      <w:r>
        <w:rPr>
          <w:sz w:val="20"/>
        </w:rPr>
        <w:t>mprotect</w:t>
      </w:r>
      <w:r>
        <w:rPr>
          <w:spacing w:val="-1"/>
          <w:sz w:val="20"/>
        </w:rPr>
        <w:t xml:space="preserve"> </w:t>
      </w:r>
      <w:r>
        <w:rPr>
          <w:sz w:val="20"/>
        </w:rPr>
        <w:t>resumed&gt;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  <w:r>
        <w:rPr>
          <w:spacing w:val="45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-47"/>
          <w:sz w:val="20"/>
        </w:rPr>
        <w:t xml:space="preserve"> </w:t>
      </w:r>
      <w:r>
        <w:rPr>
          <w:sz w:val="20"/>
        </w:rPr>
        <w:t>[pid 22542] +++ exited with 0 +++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clone(strace: Process 22543 attached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child_stack=0x7fee703bffb0,</w:t>
      </w:r>
    </w:p>
    <w:p>
      <w:pPr>
        <w:spacing w:before="3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flags=CLONE_VM|CLONE_FS|CLONE_FILES|CLONE_SIGHAND|CLONE_THREAD|CLONE_SYSVSE</w:t>
      </w:r>
    </w:p>
    <w:p>
      <w:pPr>
        <w:spacing w:after="0"/>
        <w:jc w:val="left"/>
        <w:rPr>
          <w:sz w:val="20"/>
        </w:rPr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spacing w:before="64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M|CLONE_SETTLS|CLONE_PARENT_SETTID|CLONE_CHILD_CLEARTID,</w:t>
      </w:r>
    </w:p>
    <w:p>
      <w:pPr>
        <w:spacing w:before="10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parent_tidptr=0x7fee703c09d0,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tls=0x7fee703c0700,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child_tidptr=0x7fee703c09d0)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22548</w:t>
      </w:r>
    </w:p>
    <w:p>
      <w:pPr>
        <w:pStyle w:val="5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22540]</w:t>
      </w:r>
      <w:r>
        <w:rPr>
          <w:spacing w:val="-12"/>
        </w:rPr>
        <w:t xml:space="preserve"> </w:t>
      </w:r>
      <w:r>
        <w:rPr>
          <w:spacing w:val="-1"/>
        </w:rPr>
        <w:t>mmap(NULL,</w:t>
      </w:r>
      <w:r>
        <w:rPr>
          <w:spacing w:val="-11"/>
        </w:rPr>
        <w:t xml:space="preserve"> </w:t>
      </w:r>
      <w:r>
        <w:t>8392704,</w:t>
      </w:r>
      <w:r>
        <w:rPr>
          <w:spacing w:val="-12"/>
        </w:rPr>
        <w:t xml:space="preserve"> </w:t>
      </w:r>
      <w:r>
        <w:t>PROT_NONE,</w:t>
      </w:r>
      <w:r>
        <w:rPr>
          <w:spacing w:val="-11"/>
        </w:rPr>
        <w:t xml:space="preserve"> </w:t>
      </w:r>
      <w:r>
        <w:t>MAP_PRIVATE|MAP_ANONYMOUS|MAP_STACK,</w:t>
      </w:r>
      <w:r>
        <w:rPr>
          <w:spacing w:val="-7"/>
        </w:rPr>
        <w:t xml:space="preserve"> </w:t>
      </w:r>
      <w:r>
        <w:t>-1,</w:t>
      </w:r>
      <w:r>
        <w:rPr>
          <w:spacing w:val="-12"/>
        </w:rPr>
        <w:t xml:space="preserve"> </w:t>
      </w:r>
      <w:r>
        <w:t>0</w:t>
      </w:r>
    </w:p>
    <w:p>
      <w:pPr>
        <w:pStyle w:val="5"/>
        <w:spacing w:before="11"/>
      </w:pP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  <w:tabs>
          <w:tab w:val="left" w:pos="3316"/>
        </w:tabs>
        <w:spacing w:line="249" w:lineRule="auto"/>
        <w:ind w:right="4305"/>
      </w:pPr>
      <w:r>
        <w:t>[pid</w:t>
      </w:r>
      <w:r>
        <w:rPr>
          <w:spacing w:val="-4"/>
        </w:rPr>
        <w:t xml:space="preserve"> </w:t>
      </w:r>
      <w:r>
        <w:t>22543]</w:t>
      </w:r>
      <w:r>
        <w:rPr>
          <w:spacing w:val="-4"/>
        </w:rPr>
        <w:t xml:space="preserve"> </w:t>
      </w:r>
      <w:r>
        <w:t>set_robust_list(0x7fee72c109e0,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mmap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2"/>
        </w:rPr>
        <w:t xml:space="preserve"> </w:t>
      </w:r>
      <w:r>
        <w:t>0x7fee6f3b0000</w:t>
      </w:r>
    </w:p>
    <w:p>
      <w:pPr>
        <w:pStyle w:val="5"/>
        <w:spacing w:before="1" w:line="249" w:lineRule="auto"/>
        <w:ind w:right="1711"/>
      </w:pPr>
      <w:r>
        <w:t>[pid 22540] mprotect(0x7fee6f3b1000, 8388608, PROT_READ|PROT_WRITE &lt;unfinished ...&gt;</w:t>
      </w:r>
      <w:r>
        <w:rPr>
          <w:spacing w:val="-47"/>
        </w:rPr>
        <w:t xml:space="preserve"> </w:t>
      </w:r>
      <w:r>
        <w:t>[pid 22543] &lt;...</w:t>
      </w:r>
      <w:r>
        <w:rPr>
          <w:spacing w:val="-2"/>
        </w:rPr>
        <w:t xml:space="preserve"> </w:t>
      </w:r>
      <w:r>
        <w:t>set_robust_list</w:t>
      </w:r>
      <w:r>
        <w:rPr>
          <w:spacing w:val="-1"/>
        </w:rPr>
        <w:t xml:space="preserve"> </w:t>
      </w:r>
      <w:r>
        <w:t>resumed&gt; ) =</w:t>
      </w:r>
      <w:r>
        <w:rPr>
          <w:spacing w:val="-3"/>
        </w:rPr>
        <w:t xml:space="preserve"> </w:t>
      </w:r>
      <w:r>
        <w:t>0</w:t>
      </w:r>
    </w:p>
    <w:p>
      <w:pPr>
        <w:pStyle w:val="5"/>
        <w:spacing w:before="2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mprotect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rPr>
          <w:spacing w:val="9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</w:pPr>
      <w:r>
        <w:t>[pid</w:t>
      </w:r>
      <w:r>
        <w:rPr>
          <w:spacing w:val="-3"/>
        </w:rPr>
        <w:t xml:space="preserve"> </w:t>
      </w:r>
      <w:r>
        <w:t>22543]</w:t>
      </w:r>
      <w:r>
        <w:rPr>
          <w:spacing w:val="-4"/>
        </w:rPr>
        <w:t xml:space="preserve"> </w:t>
      </w:r>
      <w:r>
        <w:t>write(1,</w:t>
      </w:r>
      <w:r>
        <w:rPr>
          <w:spacing w:val="-6"/>
        </w:rPr>
        <w:t xml:space="preserve"> </w:t>
      </w:r>
      <w:r>
        <w:t>"We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\n",</w:t>
      </w:r>
      <w:r>
        <w:rPr>
          <w:spacing w:val="-6"/>
        </w:rPr>
        <w:t xml:space="preserve"> </w:t>
      </w:r>
      <w:r>
        <w:t>20We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thread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</w:pPr>
      <w:r>
        <w:t>[pid</w:t>
      </w:r>
      <w:r>
        <w:rPr>
          <w:spacing w:val="-2"/>
        </w:rPr>
        <w:t xml:space="preserve"> </w:t>
      </w:r>
      <w:r>
        <w:t>22540]</w:t>
      </w:r>
      <w:r>
        <w:rPr>
          <w:spacing w:val="-3"/>
        </w:rPr>
        <w:t xml:space="preserve"> </w:t>
      </w:r>
      <w:r>
        <w:t>clone(</w:t>
      </w:r>
      <w:r>
        <w:rPr>
          <w:spacing w:val="-1"/>
        </w:rPr>
        <w:t xml:space="preserve"> </w:t>
      </w:r>
      <w:r>
        <w:t>&lt;unfinished</w:t>
      </w:r>
      <w:r>
        <w:rPr>
          <w:spacing w:val="-2"/>
        </w:rPr>
        <w:t xml:space="preserve"> </w:t>
      </w:r>
      <w:r>
        <w:t>...&gt;</w:t>
      </w:r>
    </w:p>
    <w:p>
      <w:pPr>
        <w:pStyle w:val="5"/>
        <w:tabs>
          <w:tab w:val="left" w:pos="3182"/>
        </w:tabs>
      </w:pP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20</w:t>
      </w:r>
    </w:p>
    <w:p>
      <w:pPr>
        <w:pStyle w:val="5"/>
      </w:pP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2"/>
        </w:rPr>
        <w:t xml:space="preserve"> </w:t>
      </w:r>
      <w:r>
        <w:t>write(1,</w:t>
      </w:r>
      <w:r>
        <w:rPr>
          <w:spacing w:val="-4"/>
        </w:rPr>
        <w:t xml:space="preserve"> </w:t>
      </w:r>
      <w:r>
        <w:t>"result[2]:</w:t>
      </w:r>
      <w:r>
        <w:rPr>
          <w:spacing w:val="-2"/>
        </w:rPr>
        <w:t xml:space="preserve"> </w:t>
      </w:r>
      <w:r>
        <w:t>361\n",</w:t>
      </w:r>
      <w:r>
        <w:rPr>
          <w:spacing w:val="-4"/>
        </w:rPr>
        <w:t xml:space="preserve"> </w:t>
      </w:r>
      <w:r>
        <w:t>15result[2]:</w:t>
      </w:r>
      <w:r>
        <w:rPr>
          <w:spacing w:val="-3"/>
        </w:rPr>
        <w:t xml:space="preserve"> </w:t>
      </w:r>
      <w:r>
        <w:t>361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spacing w:before="10" w:line="249" w:lineRule="auto"/>
        <w:ind w:left="162" w:right="0" w:firstLine="0"/>
        <w:jc w:val="left"/>
        <w:rPr>
          <w:b/>
          <w:sz w:val="20"/>
        </w:rPr>
      </w:pPr>
      <w:r>
        <w:rPr>
          <w:sz w:val="20"/>
        </w:rPr>
        <w:t>[pid 22540] &lt;...</w:t>
      </w:r>
      <w:r>
        <w:rPr>
          <w:spacing w:val="-2"/>
          <w:sz w:val="20"/>
        </w:rPr>
        <w:t xml:space="preserve"> </w:t>
      </w:r>
      <w:r>
        <w:rPr>
          <w:sz w:val="20"/>
        </w:rPr>
        <w:t>clone</w:t>
      </w:r>
      <w:r>
        <w:rPr>
          <w:spacing w:val="-2"/>
          <w:sz w:val="20"/>
        </w:rPr>
        <w:t xml:space="preserve"> </w:t>
      </w:r>
      <w:r>
        <w:rPr>
          <w:sz w:val="20"/>
        </w:rPr>
        <w:t>resumed&gt;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child_stack=0x7fee6fbaffb0,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flags=CLONE_VM|CLONE_FS|CLONE_FILES|CLONE_SIGHAND|CLONE_THREAD|CLONE_SYSVSE</w:t>
      </w:r>
      <w:r>
        <w:rPr>
          <w:b/>
          <w:sz w:val="20"/>
        </w:rPr>
        <w:t xml:space="preserve"> M|CLONE_SETTLS|CLONE_PARENT_SETTID|CLONE_CHILD_CLEARTID,</w:t>
      </w:r>
    </w:p>
    <w:p>
      <w:pPr>
        <w:spacing w:before="3"/>
        <w:ind w:left="162" w:right="0" w:firstLine="0"/>
        <w:jc w:val="left"/>
        <w:rPr>
          <w:b/>
          <w:sz w:val="20"/>
        </w:rPr>
      </w:pPr>
      <w:r>
        <w:rPr>
          <w:b/>
          <w:sz w:val="20"/>
        </w:rPr>
        <w:t>parent_tidptr=0x7fee6fbb09d0,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tls=0x7fee6fbb0700,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child_tidptr=0x7fee6fbb09d0)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22549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15</w:t>
      </w:r>
    </w:p>
    <w:p>
      <w:pPr>
        <w:pStyle w:val="5"/>
        <w:spacing w:line="249" w:lineRule="auto"/>
        <w:ind w:right="2556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22540]</w:t>
      </w:r>
      <w:r>
        <w:rPr>
          <w:spacing w:val="-5"/>
        </w:rPr>
        <w:t xml:space="preserve"> </w:t>
      </w:r>
      <w:r>
        <w:rPr>
          <w:spacing w:val="-1"/>
        </w:rPr>
        <w:t>futex(0x7fee72c109d0,</w:t>
      </w:r>
      <w:r>
        <w:rPr>
          <w:spacing w:val="-6"/>
        </w:rPr>
        <w:t xml:space="preserve"> </w:t>
      </w:r>
      <w:r>
        <w:t>FUTEX_WAIT,</w:t>
      </w:r>
      <w:r>
        <w:rPr>
          <w:spacing w:val="-5"/>
        </w:rPr>
        <w:t xml:space="preserve"> </w:t>
      </w:r>
      <w:r>
        <w:t>22543,</w:t>
      </w:r>
      <w:r>
        <w:rPr>
          <w:spacing w:val="-6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22543]</w:t>
      </w:r>
      <w:r>
        <w:rPr>
          <w:spacing w:val="2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"\n", 1strace: Process</w:t>
      </w:r>
      <w:r>
        <w:rPr>
          <w:spacing w:val="-2"/>
        </w:rPr>
        <w:t xml:space="preserve"> </w:t>
      </w:r>
      <w:r>
        <w:t>22544</w:t>
      </w:r>
      <w:r>
        <w:rPr>
          <w:spacing w:val="1"/>
        </w:rPr>
        <w:t xml:space="preserve"> </w:t>
      </w:r>
      <w:r>
        <w:t>attached</w:t>
      </w:r>
    </w:p>
    <w:p>
      <w:pPr>
        <w:pStyle w:val="5"/>
        <w:spacing w:before="0"/>
        <w:ind w:left="0"/>
        <w:rPr>
          <w:sz w:val="21"/>
        </w:rPr>
      </w:pPr>
    </w:p>
    <w:p>
      <w:pPr>
        <w:pStyle w:val="5"/>
        <w:spacing w:before="0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4292"/>
      </w:pPr>
      <w:r>
        <w:t>[pid</w:t>
      </w:r>
      <w:r>
        <w:rPr>
          <w:spacing w:val="-3"/>
        </w:rPr>
        <w:t xml:space="preserve"> </w:t>
      </w:r>
      <w:r>
        <w:t>22544]</w:t>
      </w:r>
      <w:r>
        <w:rPr>
          <w:spacing w:val="-4"/>
        </w:rPr>
        <w:t xml:space="preserve"> </w:t>
      </w:r>
      <w:r>
        <w:t>set_robust_list(0x7fee724009e0,</w:t>
      </w:r>
      <w:r>
        <w:rPr>
          <w:spacing w:val="-5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5"/>
        <w:spacing w:before="2"/>
      </w:pP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1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5725"/>
      </w:pPr>
      <w:r>
        <w:t>[pid 22544] &lt;... set_robust_list resumed&gt; ) 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5"/>
        <w:spacing w:before="2" w:line="249" w:lineRule="auto"/>
        <w:ind w:right="213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22544]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6"/>
        </w:rPr>
        <w:t xml:space="preserve"> </w:t>
      </w:r>
      <w:r>
        <w:t>22543]</w:t>
      </w:r>
      <w:r>
        <w:rPr>
          <w:spacing w:val="-6"/>
        </w:rPr>
        <w:t xml:space="preserve"> </w:t>
      </w:r>
      <w:r>
        <w:t>futex(0x7fee7402d8c0,</w:t>
      </w:r>
      <w:r>
        <w:rPr>
          <w:spacing w:val="-6"/>
        </w:rPr>
        <w:t xml:space="preserve"> </w:t>
      </w:r>
      <w:r>
        <w:t>FUTEX_WAKE_PRIVATE,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&lt;unfinished</w:t>
      </w:r>
      <w:r>
        <w:rPr>
          <w:spacing w:val="-7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before="1" w:line="249" w:lineRule="auto"/>
        <w:ind w:right="2415"/>
      </w:pP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-1 EAGAIN (Resource temporarily unavailable)</w:t>
      </w:r>
      <w:r>
        <w:rPr>
          <w:spacing w:val="-48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before="2"/>
      </w:pPr>
      <w:r>
        <w:t>[pid</w:t>
      </w:r>
      <w:r>
        <w:rPr>
          <w:spacing w:val="-3"/>
        </w:rPr>
        <w:t xml:space="preserve"> </w:t>
      </w:r>
      <w:r>
        <w:t>22544]</w:t>
      </w:r>
      <w:r>
        <w:rPr>
          <w:spacing w:val="-4"/>
        </w:rPr>
        <w:t xml:space="preserve"> </w:t>
      </w:r>
      <w:r>
        <w:t>write(1,</w:t>
      </w:r>
      <w:r>
        <w:rPr>
          <w:spacing w:val="-6"/>
        </w:rPr>
        <w:t xml:space="preserve"> </w:t>
      </w:r>
      <w:r>
        <w:t>"We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\n",</w:t>
      </w:r>
      <w:r>
        <w:rPr>
          <w:spacing w:val="-6"/>
        </w:rPr>
        <w:t xml:space="preserve"> </w:t>
      </w:r>
      <w:r>
        <w:t>20We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thread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374"/>
      </w:pPr>
      <w:r>
        <w:t>[pid 22543] madvise(0x7fee72410000, 8368128, MADV_DONTNEED &lt;unfinished 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20</w:t>
      </w:r>
    </w:p>
    <w:p>
      <w:pPr>
        <w:pStyle w:val="5"/>
        <w:tabs>
          <w:tab w:val="left" w:pos="3334"/>
        </w:tabs>
        <w:spacing w:before="2"/>
      </w:pPr>
      <w:r>
        <w:t>[pid</w:t>
      </w:r>
      <w:r>
        <w:rPr>
          <w:spacing w:val="-1"/>
        </w:rPr>
        <w:t xml:space="preserve"> </w:t>
      </w:r>
      <w:r>
        <w:t>22543]</w:t>
      </w:r>
      <w:r>
        <w:rPr>
          <w:spacing w:val="-1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22544]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22543] exit(0</w:t>
      </w:r>
      <w:r>
        <w:rPr>
          <w:spacing w:val="1"/>
        </w:rPr>
        <w:t xml:space="preserve"> </w:t>
      </w:r>
      <w:r>
        <w:t>&lt;unfinished</w:t>
      </w:r>
      <w:r>
        <w:rPr>
          <w:spacing w:val="1"/>
        </w:rPr>
        <w:t xml:space="preserve"> </w:t>
      </w:r>
      <w:r>
        <w:t>...&gt;</w:t>
      </w:r>
    </w:p>
    <w:p>
      <w:pPr>
        <w:pStyle w:val="5"/>
        <w:tabs>
          <w:tab w:val="left" w:pos="3117"/>
          <w:tab w:val="left" w:pos="3178"/>
        </w:tabs>
        <w:spacing w:before="2"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22543] &lt;...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resumed&gt;)</w:t>
      </w:r>
      <w:r>
        <w:tab/>
      </w:r>
      <w:r>
        <w:t>= ?</w:t>
      </w:r>
    </w:p>
    <w:p>
      <w:pPr>
        <w:pStyle w:val="5"/>
        <w:spacing w:before="1"/>
      </w:pP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2"/>
        </w:rPr>
        <w:t xml:space="preserve"> </w:t>
      </w:r>
      <w:r>
        <w:t>write(1,</w:t>
      </w:r>
      <w:r>
        <w:rPr>
          <w:spacing w:val="-4"/>
        </w:rPr>
        <w:t xml:space="preserve"> </w:t>
      </w:r>
      <w:r>
        <w:t>"result[0]:</w:t>
      </w:r>
      <w:r>
        <w:rPr>
          <w:spacing w:val="-3"/>
        </w:rPr>
        <w:t xml:space="preserve"> </w:t>
      </w:r>
      <w:r>
        <w:t>1200\n",</w:t>
      </w:r>
      <w:r>
        <w:rPr>
          <w:spacing w:val="-2"/>
        </w:rPr>
        <w:t xml:space="preserve"> </w:t>
      </w:r>
      <w:r>
        <w:t>16result[0]:</w:t>
      </w:r>
      <w:r>
        <w:rPr>
          <w:spacing w:val="-2"/>
        </w:rPr>
        <w:t xml:space="preserve"> </w:t>
      </w:r>
      <w:r>
        <w:t>1200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49" w:lineRule="auto"/>
        <w:ind w:right="2556"/>
      </w:pPr>
      <w:r>
        <w:rPr>
          <w:spacing w:val="-1"/>
        </w:rPr>
        <w:t>[pid</w:t>
      </w:r>
      <w:r>
        <w:rPr>
          <w:spacing w:val="-5"/>
        </w:rPr>
        <w:t xml:space="preserve"> </w:t>
      </w:r>
      <w:r>
        <w:rPr>
          <w:spacing w:val="-1"/>
        </w:rPr>
        <w:t>22540]</w:t>
      </w:r>
      <w:r>
        <w:rPr>
          <w:spacing w:val="-4"/>
        </w:rPr>
        <w:t xml:space="preserve"> </w:t>
      </w:r>
      <w:r>
        <w:rPr>
          <w:spacing w:val="-1"/>
        </w:rPr>
        <w:t>futex(0x7fee724009d0,</w:t>
      </w:r>
      <w:r>
        <w:rPr>
          <w:spacing w:val="-7"/>
        </w:rPr>
        <w:t xml:space="preserve"> </w:t>
      </w:r>
      <w:r>
        <w:t>FUTEX_WAIT,</w:t>
      </w:r>
      <w:r>
        <w:rPr>
          <w:spacing w:val="-5"/>
        </w:rPr>
        <w:t xml:space="preserve"> </w:t>
      </w:r>
      <w:r>
        <w:t>22544,</w:t>
      </w:r>
      <w:r>
        <w:rPr>
          <w:spacing w:val="-7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&lt;unfinished</w:t>
      </w:r>
      <w:r>
        <w:rPr>
          <w:spacing w:val="-6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22543] +++ exited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+++</w:t>
      </w:r>
    </w:p>
    <w:p>
      <w:pPr>
        <w:pStyle w:val="5"/>
        <w:tabs>
          <w:tab w:val="left" w:pos="3178"/>
        </w:tabs>
        <w:spacing w:before="2"/>
      </w:pP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16</w:t>
      </w:r>
    </w:p>
    <w:p>
      <w:pPr>
        <w:pStyle w:val="5"/>
      </w:pP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2"/>
        </w:rPr>
        <w:t xml:space="preserve"> </w:t>
      </w:r>
      <w:r>
        <w:t>write(1,</w:t>
      </w:r>
      <w:r>
        <w:rPr>
          <w:spacing w:val="-4"/>
        </w:rPr>
        <w:t xml:space="preserve"> </w:t>
      </w:r>
      <w:r>
        <w:t>"\n",</w:t>
      </w:r>
      <w:r>
        <w:rPr>
          <w:spacing w:val="-2"/>
        </w:rPr>
        <w:t xml:space="preserve"> </w:t>
      </w:r>
      <w:r>
        <w:t>1strace: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22545</w:t>
      </w:r>
      <w:r>
        <w:rPr>
          <w:spacing w:val="-1"/>
        </w:rPr>
        <w:t xml:space="preserve"> </w:t>
      </w:r>
      <w:r>
        <w:t>attached</w:t>
      </w:r>
    </w:p>
    <w:p>
      <w:pPr>
        <w:pStyle w:val="5"/>
        <w:spacing w:before="9"/>
        <w:ind w:left="0"/>
        <w:rPr>
          <w:sz w:val="21"/>
        </w:rPr>
      </w:pPr>
    </w:p>
    <w:p>
      <w:pPr>
        <w:pStyle w:val="5"/>
        <w:spacing w:before="0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4326"/>
      </w:pPr>
      <w:r>
        <w:t>[pid</w:t>
      </w:r>
      <w:r>
        <w:rPr>
          <w:spacing w:val="-4"/>
        </w:rPr>
        <w:t xml:space="preserve"> </w:t>
      </w:r>
      <w:r>
        <w:t>22545]</w:t>
      </w:r>
      <w:r>
        <w:rPr>
          <w:spacing w:val="-4"/>
        </w:rPr>
        <w:t xml:space="preserve"> </w:t>
      </w:r>
      <w:r>
        <w:t>set_robust_list(0x7fee71bf09e0,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5"/>
        <w:spacing w:before="2" w:line="249" w:lineRule="auto"/>
        <w:ind w:right="5710"/>
      </w:pPr>
      <w:r>
        <w:t>[pid 22545] &lt;... set_robust_list resumed&gt; ) = 0</w:t>
      </w:r>
      <w:r>
        <w:rPr>
          <w:spacing w:val="-47"/>
        </w:rPr>
        <w:t xml:space="preserve"> </w:t>
      </w:r>
      <w:r>
        <w:t>[pid 22544]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1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28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22545]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</w:p>
    <w:p>
      <w:pPr>
        <w:pStyle w:val="5"/>
        <w:spacing w:before="2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22544]</w:t>
      </w:r>
      <w:r>
        <w:rPr>
          <w:spacing w:val="-11"/>
        </w:rPr>
        <w:t xml:space="preserve"> </w:t>
      </w:r>
      <w: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1strace:</w:t>
      </w:r>
      <w:r>
        <w:rPr>
          <w:spacing w:val="-1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22546</w:t>
      </w:r>
      <w:r>
        <w:rPr>
          <w:spacing w:val="-10"/>
        </w:rPr>
        <w:t xml:space="preserve"> </w:t>
      </w:r>
      <w:r>
        <w:t>attached</w:t>
      </w:r>
    </w:p>
    <w:p>
      <w:pPr>
        <w:spacing w:after="0"/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pStyle w:val="5"/>
        <w:spacing w:before="64"/>
      </w:pPr>
      <w:r>
        <w:t>)</w:t>
      </w:r>
      <w:r>
        <w:rPr>
          <w:spacing w:val="-1"/>
        </w:rPr>
        <w:t xml:space="preserve"> </w:t>
      </w:r>
      <w:r>
        <w:t>= 1</w:t>
      </w:r>
    </w:p>
    <w:p>
      <w:pPr>
        <w:pStyle w:val="5"/>
        <w:tabs>
          <w:tab w:val="left" w:pos="3178"/>
        </w:tabs>
        <w:spacing w:line="249" w:lineRule="auto"/>
        <w:ind w:right="2394"/>
      </w:pPr>
      <w:r>
        <w:t>[pid</w:t>
      </w:r>
      <w:r>
        <w:rPr>
          <w:spacing w:val="-4"/>
        </w:rPr>
        <w:t xml:space="preserve"> </w:t>
      </w:r>
      <w:r>
        <w:t>22544]</w:t>
      </w:r>
      <w:r>
        <w:rPr>
          <w:spacing w:val="-5"/>
        </w:rPr>
        <w:t xml:space="preserve"> </w:t>
      </w:r>
      <w:r>
        <w:t>madvise(0x7fee71c00000,</w:t>
      </w:r>
      <w:r>
        <w:rPr>
          <w:spacing w:val="-7"/>
        </w:rPr>
        <w:t xml:space="preserve"> </w:t>
      </w:r>
      <w:r>
        <w:t>8368128,</w:t>
      </w:r>
      <w:r>
        <w:rPr>
          <w:spacing w:val="-4"/>
        </w:rPr>
        <w:t xml:space="preserve"> </w:t>
      </w:r>
      <w:r>
        <w:t>MADV_DONTNEED</w:t>
      </w:r>
      <w:r>
        <w:rPr>
          <w:spacing w:val="-5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tabs>
          <w:tab w:val="left" w:pos="3334"/>
        </w:tabs>
        <w:spacing w:before="2" w:line="249" w:lineRule="auto"/>
        <w:ind w:right="6027"/>
      </w:pP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1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 22544]</w:t>
      </w:r>
      <w:r>
        <w:rPr>
          <w:spacing w:val="-1"/>
        </w:rPr>
        <w:t xml:space="preserve"> </w:t>
      </w:r>
      <w:r>
        <w:t>exit(0 &lt;unfinished ...&gt;</w:t>
      </w:r>
    </w:p>
    <w:p>
      <w:pPr>
        <w:pStyle w:val="5"/>
        <w:spacing w:before="2"/>
      </w:pPr>
      <w:r>
        <w:t>[pid</w:t>
      </w:r>
      <w:r>
        <w:rPr>
          <w:spacing w:val="-3"/>
        </w:rPr>
        <w:t xml:space="preserve"> </w:t>
      </w:r>
      <w:r>
        <w:t>22545]</w:t>
      </w:r>
      <w:r>
        <w:rPr>
          <w:spacing w:val="-4"/>
        </w:rPr>
        <w:t xml:space="preserve"> </w:t>
      </w:r>
      <w:r>
        <w:t>write(1,</w:t>
      </w:r>
      <w:r>
        <w:rPr>
          <w:spacing w:val="-6"/>
        </w:rPr>
        <w:t xml:space="preserve"> </w:t>
      </w:r>
      <w:r>
        <w:t>"We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\n",</w:t>
      </w:r>
      <w:r>
        <w:rPr>
          <w:spacing w:val="-5"/>
        </w:rPr>
        <w:t xml:space="preserve"> </w:t>
      </w:r>
      <w:r>
        <w:t>20We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thread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15"/>
        </w:tabs>
        <w:spacing w:line="249" w:lineRule="auto"/>
        <w:ind w:right="6256"/>
      </w:pP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resumed&gt;)</w:t>
      </w:r>
      <w:r>
        <w:tab/>
      </w:r>
      <w:r>
        <w:t>= ?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22544]</w:t>
      </w:r>
      <w:r>
        <w:rPr>
          <w:spacing w:val="-1"/>
        </w:rPr>
        <w:t xml:space="preserve"> </w:t>
      </w:r>
      <w:r>
        <w:t>+++</w:t>
      </w:r>
      <w:r>
        <w:rPr>
          <w:spacing w:val="-1"/>
        </w:rPr>
        <w:t xml:space="preserve"> </w:t>
      </w:r>
      <w:r>
        <w:t>exited with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+++</w:t>
      </w:r>
    </w:p>
    <w:p>
      <w:pPr>
        <w:pStyle w:val="5"/>
        <w:tabs>
          <w:tab w:val="left" w:pos="3178"/>
        </w:tabs>
        <w:spacing w:before="2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tabs>
          <w:tab w:val="left" w:pos="3178"/>
        </w:tabs>
        <w:spacing w:line="249" w:lineRule="auto"/>
        <w:ind w:right="2808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22540]</w:t>
      </w:r>
      <w:r>
        <w:rPr>
          <w:spacing w:val="-4"/>
        </w:rPr>
        <w:t xml:space="preserve"> </w:t>
      </w:r>
      <w:r>
        <w:rPr>
          <w:spacing w:val="-1"/>
        </w:rPr>
        <w:t>futex(0x7fee71bf09d0,</w:t>
      </w:r>
      <w:r>
        <w:rPr>
          <w:spacing w:val="-7"/>
        </w:rPr>
        <w:t xml:space="preserve"> </w:t>
      </w:r>
      <w:r>
        <w:t>FUTEX_WAIT,</w:t>
      </w:r>
      <w:r>
        <w:rPr>
          <w:spacing w:val="-4"/>
        </w:rPr>
        <w:t xml:space="preserve"> </w:t>
      </w:r>
      <w:r>
        <w:t>22545,</w:t>
      </w:r>
      <w:r>
        <w:rPr>
          <w:spacing w:val="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20</w:t>
      </w:r>
    </w:p>
    <w:p>
      <w:pPr>
        <w:pStyle w:val="5"/>
        <w:spacing w:before="1"/>
      </w:pPr>
      <w:r>
        <w:t>[pid</w:t>
      </w:r>
      <w:r>
        <w:rPr>
          <w:spacing w:val="-3"/>
        </w:rPr>
        <w:t xml:space="preserve"> </w:t>
      </w:r>
      <w:r>
        <w:t>22546]</w:t>
      </w:r>
      <w:r>
        <w:rPr>
          <w:spacing w:val="-4"/>
        </w:rPr>
        <w:t xml:space="preserve"> </w:t>
      </w:r>
      <w:r>
        <w:t>set_robust_list(0x7fee713e09e0,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</w:p>
    <w:p>
      <w:pPr>
        <w:pStyle w:val="5"/>
        <w:spacing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22545]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22546] &lt;...</w:t>
      </w:r>
      <w:r>
        <w:rPr>
          <w:spacing w:val="-2"/>
        </w:rPr>
        <w:t xml:space="preserve"> </w:t>
      </w:r>
      <w:r>
        <w:t>set_robust_list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 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3178"/>
        </w:tabs>
        <w:spacing w:before="2"/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</w:pPr>
      <w:r>
        <w:t>[pid</w:t>
      </w:r>
      <w:r>
        <w:rPr>
          <w:spacing w:val="-3"/>
        </w:rPr>
        <w:t xml:space="preserve"> </w:t>
      </w:r>
      <w:r>
        <w:t>22546]</w:t>
      </w:r>
      <w:r>
        <w:rPr>
          <w:spacing w:val="-4"/>
        </w:rPr>
        <w:t xml:space="preserve"> </w:t>
      </w:r>
      <w:r>
        <w:t>write(1,</w:t>
      </w:r>
      <w:r>
        <w:rPr>
          <w:spacing w:val="-6"/>
        </w:rPr>
        <w:t xml:space="preserve"> </w:t>
      </w:r>
      <w:r>
        <w:t>"We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\n",</w:t>
      </w:r>
      <w:r>
        <w:rPr>
          <w:spacing w:val="-6"/>
        </w:rPr>
        <w:t xml:space="preserve"> </w:t>
      </w:r>
      <w:r>
        <w:t>20We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thread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52" w:lineRule="auto"/>
        <w:ind w:right="228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22545]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20</w:t>
      </w:r>
    </w:p>
    <w:p>
      <w:pPr>
        <w:pStyle w:val="5"/>
        <w:spacing w:before="0" w:line="228" w:lineRule="exact"/>
      </w:pPr>
      <w:r>
        <w:t>strace: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22547 attached</w:t>
      </w:r>
    </w:p>
    <w:p>
      <w:pPr>
        <w:pStyle w:val="5"/>
      </w:pPr>
      <w:r>
        <w:rPr>
          <w:spacing w:val="-1"/>
        </w:rPr>
        <w:t>[pid</w:t>
      </w:r>
      <w:r>
        <w:rPr>
          <w:spacing w:val="-9"/>
        </w:rPr>
        <w:t xml:space="preserve"> </w:t>
      </w:r>
      <w:r>
        <w:rPr>
          <w:spacing w:val="-1"/>
        </w:rPr>
        <w:t>22546]</w:t>
      </w:r>
      <w:r>
        <w:rPr>
          <w:spacing w:val="-10"/>
        </w:rPr>
        <w:t xml:space="preserve"> </w:t>
      </w:r>
      <w:r>
        <w:rPr>
          <w:spacing w:val="-1"/>
        </w:rPr>
        <w:t>futex(0x7fee7402d8c0,</w:t>
      </w:r>
      <w:r>
        <w:rPr>
          <w:spacing w:val="-9"/>
        </w:rPr>
        <w:t xml:space="preserve"> </w:t>
      </w:r>
      <w:r>
        <w:t>FUTEX_WAKE_PRIVATE,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49" w:lineRule="auto"/>
        <w:ind w:right="213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22545]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 22546] write(1,</w:t>
      </w:r>
      <w:r>
        <w:rPr>
          <w:spacing w:val="-2"/>
        </w:rPr>
        <w:t xml:space="preserve"> </w:t>
      </w:r>
      <w:r>
        <w:t>"result[2]:</w:t>
      </w:r>
      <w:r>
        <w:rPr>
          <w:spacing w:val="-1"/>
        </w:rPr>
        <w:t xml:space="preserve"> </w:t>
      </w:r>
      <w:r>
        <w:t>948\n",</w:t>
      </w:r>
      <w:r>
        <w:rPr>
          <w:spacing w:val="-2"/>
        </w:rPr>
        <w:t xml:space="preserve"> </w:t>
      </w:r>
      <w:r>
        <w:t>15result[2]:</w:t>
      </w:r>
      <w:r>
        <w:rPr>
          <w:spacing w:val="-2"/>
        </w:rPr>
        <w:t xml:space="preserve"> </w:t>
      </w:r>
      <w:r>
        <w:t>948</w:t>
      </w:r>
    </w:p>
    <w:p>
      <w:pPr>
        <w:pStyle w:val="5"/>
        <w:spacing w:before="2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4292"/>
      </w:pPr>
      <w:r>
        <w:t>[pid</w:t>
      </w:r>
      <w:r>
        <w:rPr>
          <w:spacing w:val="-3"/>
        </w:rPr>
        <w:t xml:space="preserve"> </w:t>
      </w:r>
      <w:r>
        <w:t>22547]</w:t>
      </w:r>
      <w:r>
        <w:rPr>
          <w:spacing w:val="-4"/>
        </w:rPr>
        <w:t xml:space="preserve"> </w:t>
      </w:r>
      <w:r>
        <w:t>set_robust_list(0x7fee70bd09e0,</w:t>
      </w:r>
      <w:r>
        <w:rPr>
          <w:spacing w:val="-5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15</w:t>
      </w:r>
    </w:p>
    <w:p>
      <w:pPr>
        <w:pStyle w:val="5"/>
        <w:spacing w:before="1"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22546]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22547] &lt;... set_robust_list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 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3178"/>
        </w:tabs>
        <w:spacing w:before="2"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spacing w:before="2" w:line="249" w:lineRule="auto"/>
        <w:ind w:right="2276"/>
        <w:jc w:val="both"/>
      </w:pPr>
      <w:r>
        <w:rPr>
          <w:spacing w:val="-1"/>
        </w:rPr>
        <w:t>[pid 22545] futex(0x7fee7402d8c0, FUTEX_WAIT_PRIVATE, 2, NULL &lt;unfinished ...&gt;</w:t>
      </w:r>
      <w:r>
        <w:rPr>
          <w:spacing w:val="-47"/>
        </w:rPr>
        <w:t xml:space="preserve"> </w:t>
      </w:r>
      <w:r>
        <w:rPr>
          <w:spacing w:val="-1"/>
        </w:rPr>
        <w:t>[pid</w:t>
      </w:r>
      <w:r>
        <w:rPr>
          <w:spacing w:val="-6"/>
        </w:rPr>
        <w:t xml:space="preserve"> </w:t>
      </w:r>
      <w:r>
        <w:rPr>
          <w:spacing w:val="-1"/>
        </w:rPr>
        <w:t>22546]</w:t>
      </w:r>
      <w:r>
        <w:rPr>
          <w:spacing w:val="-6"/>
        </w:rPr>
        <w:t xml:space="preserve"> </w:t>
      </w:r>
      <w:r>
        <w:rPr>
          <w:spacing w:val="-1"/>
        </w:rPr>
        <w:t>futex(0x7fee7402d8c0,</w:t>
      </w:r>
      <w:r>
        <w:rPr>
          <w:spacing w:val="-7"/>
        </w:rPr>
        <w:t xml:space="preserve"> </w:t>
      </w:r>
      <w:r>
        <w:rPr>
          <w:spacing w:val="-1"/>
        </w:rPr>
        <w:t>FUTEX_WAIT_PRIVATE,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&lt;unfinished</w:t>
      </w:r>
      <w:r>
        <w:rPr>
          <w:spacing w:val="-7"/>
        </w:rPr>
        <w:t xml:space="preserve"> </w:t>
      </w:r>
      <w:r>
        <w:t>...&gt;</w:t>
      </w:r>
      <w:r>
        <w:rPr>
          <w:spacing w:val="-48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22547]</w:t>
      </w:r>
      <w:r>
        <w:rPr>
          <w:spacing w:val="-1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 7 thread</w:t>
      </w:r>
      <w:r>
        <w:rPr>
          <w:spacing w:val="5"/>
        </w:rPr>
        <w:t xml:space="preserve"> </w:t>
      </w:r>
      <w:r>
        <w:t>\n",</w:t>
      </w:r>
      <w:r>
        <w:rPr>
          <w:spacing w:val="-3"/>
        </w:rPr>
        <w:t xml:space="preserve"> </w:t>
      </w:r>
      <w:r>
        <w:t>20We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 7</w:t>
      </w:r>
      <w:r>
        <w:rPr>
          <w:spacing w:val="-2"/>
        </w:rPr>
        <w:t xml:space="preserve"> </w:t>
      </w:r>
      <w:r>
        <w:t>thread</w:t>
      </w:r>
    </w:p>
    <w:p>
      <w:pPr>
        <w:pStyle w:val="5"/>
        <w:spacing w:before="2"/>
      </w:pPr>
      <w:r>
        <w:t>strace: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22548 attached</w:t>
      </w:r>
    </w:p>
    <w:p>
      <w:pPr>
        <w:pStyle w:val="5"/>
      </w:pPr>
      <w:r>
        <w:t>)</w:t>
      </w:r>
      <w:r>
        <w:rPr>
          <w:spacing w:val="-1"/>
        </w:rPr>
        <w:t xml:space="preserve"> </w:t>
      </w:r>
      <w:r>
        <w:t>= 20</w:t>
      </w:r>
    </w:p>
    <w:p>
      <w:pPr>
        <w:pStyle w:val="5"/>
      </w:pPr>
      <w:r>
        <w:t>[pid</w:t>
      </w:r>
      <w:r>
        <w:rPr>
          <w:spacing w:val="-3"/>
        </w:rPr>
        <w:t xml:space="preserve"> </w:t>
      </w:r>
      <w:r>
        <w:t>22548]</w:t>
      </w:r>
      <w:r>
        <w:rPr>
          <w:spacing w:val="-4"/>
        </w:rPr>
        <w:t xml:space="preserve"> </w:t>
      </w:r>
      <w:r>
        <w:t>set_robust_list(0x7fee703c09e0,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</w:p>
    <w:p>
      <w:pPr>
        <w:pStyle w:val="5"/>
        <w:spacing w:before="11"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22547]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7"/>
        </w:rPr>
        <w:t xml:space="preserve"> </w:t>
      </w:r>
      <w:r>
        <w:t>FUTEX_WAKE_PRIVATE,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22548] &lt;...</w:t>
      </w:r>
      <w:r>
        <w:rPr>
          <w:spacing w:val="-2"/>
        </w:rPr>
        <w:t xml:space="preserve"> </w:t>
      </w:r>
      <w:r>
        <w:t>set_robust_list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 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3178"/>
        </w:tabs>
        <w:spacing w:before="1"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22547]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spacing w:before="2" w:line="249" w:lineRule="auto"/>
        <w:ind w:right="2284"/>
        <w:jc w:val="both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22545]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22547]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1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 8 thread</w:t>
      </w:r>
      <w:r>
        <w:rPr>
          <w:spacing w:val="5"/>
        </w:rPr>
        <w:t xml:space="preserve"> </w:t>
      </w:r>
      <w:r>
        <w:t>\n",</w:t>
      </w:r>
      <w:r>
        <w:rPr>
          <w:spacing w:val="-3"/>
        </w:rPr>
        <w:t xml:space="preserve"> </w:t>
      </w:r>
      <w:r>
        <w:t>20We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 8</w:t>
      </w:r>
      <w:r>
        <w:rPr>
          <w:spacing w:val="-2"/>
        </w:rPr>
        <w:t xml:space="preserve"> </w:t>
      </w:r>
      <w:r>
        <w:t>thread</w:t>
      </w:r>
    </w:p>
    <w:p>
      <w:pPr>
        <w:pStyle w:val="5"/>
        <w:spacing w:before="2"/>
      </w:pPr>
      <w:r>
        <w:t>strace: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22549 attached</w:t>
      </w:r>
    </w:p>
    <w:p>
      <w:pPr>
        <w:pStyle w:val="5"/>
      </w:pPr>
      <w:r>
        <w:t>)</w:t>
      </w:r>
      <w:r>
        <w:rPr>
          <w:spacing w:val="-1"/>
        </w:rPr>
        <w:t xml:space="preserve"> </w:t>
      </w:r>
      <w:r>
        <w:t>= 20</w:t>
      </w:r>
    </w:p>
    <w:p>
      <w:pPr>
        <w:pStyle w:val="5"/>
      </w:pPr>
      <w:r>
        <w:rPr>
          <w:spacing w:val="-1"/>
        </w:rPr>
        <w:t>[pid</w:t>
      </w:r>
      <w:r>
        <w:rPr>
          <w:spacing w:val="-9"/>
        </w:rPr>
        <w:t xml:space="preserve"> </w:t>
      </w:r>
      <w:r>
        <w:rPr>
          <w:spacing w:val="-1"/>
        </w:rPr>
        <w:t>22548]</w:t>
      </w:r>
      <w:r>
        <w:rPr>
          <w:spacing w:val="-10"/>
        </w:rPr>
        <w:t xml:space="preserve"> </w:t>
      </w:r>
      <w:r>
        <w:rPr>
          <w:spacing w:val="-1"/>
        </w:rPr>
        <w:t>futex(0x7fee7402d8c0,</w:t>
      </w:r>
      <w:r>
        <w:rPr>
          <w:spacing w:val="-9"/>
        </w:rPr>
        <w:t xml:space="preserve"> </w:t>
      </w:r>
      <w:r>
        <w:t>FUTEX_WAKE_PRIVATE,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tabs>
          <w:tab w:val="left" w:pos="3179"/>
        </w:tabs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52" w:lineRule="auto"/>
        <w:ind w:right="213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22546]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 22548] write(1,</w:t>
      </w:r>
      <w:r>
        <w:rPr>
          <w:spacing w:val="-2"/>
        </w:rPr>
        <w:t xml:space="preserve"> </w:t>
      </w:r>
      <w:r>
        <w:t>"result[1]:</w:t>
      </w:r>
      <w:r>
        <w:rPr>
          <w:spacing w:val="-1"/>
        </w:rPr>
        <w:t xml:space="preserve"> </w:t>
      </w:r>
      <w:r>
        <w:t>2281\n",</w:t>
      </w:r>
      <w:r>
        <w:rPr>
          <w:spacing w:val="-1"/>
        </w:rPr>
        <w:t xml:space="preserve"> </w:t>
      </w:r>
      <w:r>
        <w:t>16result[1]:</w:t>
      </w:r>
      <w:r>
        <w:rPr>
          <w:spacing w:val="-1"/>
        </w:rPr>
        <w:t xml:space="preserve"> </w:t>
      </w:r>
      <w:r>
        <w:t>2281</w:t>
      </w:r>
    </w:p>
    <w:p>
      <w:pPr>
        <w:pStyle w:val="5"/>
        <w:spacing w:before="0" w:line="228" w:lineRule="exact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9"/>
        </w:tabs>
        <w:spacing w:line="249" w:lineRule="auto"/>
        <w:ind w:right="4326"/>
      </w:pPr>
      <w:r>
        <w:t>[pid</w:t>
      </w:r>
      <w:r>
        <w:rPr>
          <w:spacing w:val="-4"/>
        </w:rPr>
        <w:t xml:space="preserve"> </w:t>
      </w:r>
      <w:r>
        <w:t>22549]</w:t>
      </w:r>
      <w:r>
        <w:rPr>
          <w:spacing w:val="-4"/>
        </w:rPr>
        <w:t xml:space="preserve"> </w:t>
      </w:r>
      <w:r>
        <w:t>set_robust_list(0x7fee6fbb09e0,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16</w:t>
      </w:r>
    </w:p>
    <w:p>
      <w:pPr>
        <w:pStyle w:val="5"/>
        <w:spacing w:before="2"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22548]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22549] &lt;...</w:t>
      </w:r>
      <w:r>
        <w:rPr>
          <w:spacing w:val="-2"/>
        </w:rPr>
        <w:t xml:space="preserve"> </w:t>
      </w:r>
      <w:r>
        <w:t>set_robust_list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 =</w:t>
      </w:r>
      <w:r>
        <w:rPr>
          <w:spacing w:val="-2"/>
        </w:rPr>
        <w:t xml:space="preserve"> </w:t>
      </w:r>
      <w:r>
        <w:t>0</w:t>
      </w:r>
    </w:p>
    <w:p>
      <w:pPr>
        <w:pStyle w:val="5"/>
        <w:tabs>
          <w:tab w:val="left" w:pos="3178"/>
        </w:tabs>
        <w:spacing w:before="2" w:line="249" w:lineRule="auto"/>
        <w:ind w:right="6177"/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spacing w:before="1" w:line="249" w:lineRule="auto"/>
        <w:ind w:right="213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22545]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22548]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</w:p>
    <w:p>
      <w:pPr>
        <w:spacing w:after="0" w:line="249" w:lineRule="auto"/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pStyle w:val="5"/>
        <w:spacing w:before="64"/>
      </w:pPr>
      <w:r>
        <w:t>[pid</w:t>
      </w:r>
      <w:r>
        <w:rPr>
          <w:spacing w:val="-3"/>
        </w:rPr>
        <w:t xml:space="preserve"> </w:t>
      </w:r>
      <w:r>
        <w:t>22549]</w:t>
      </w:r>
      <w:r>
        <w:rPr>
          <w:spacing w:val="-4"/>
        </w:rPr>
        <w:t xml:space="preserve"> </w:t>
      </w:r>
      <w:r>
        <w:t>write(1,</w:t>
      </w:r>
      <w:r>
        <w:rPr>
          <w:spacing w:val="-6"/>
        </w:rPr>
        <w:t xml:space="preserve"> </w:t>
      </w:r>
      <w:r>
        <w:t>"We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\n",</w:t>
      </w:r>
      <w:r>
        <w:rPr>
          <w:spacing w:val="-6"/>
        </w:rPr>
        <w:t xml:space="preserve"> </w:t>
      </w:r>
      <w:r>
        <w:t>20We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thread</w:t>
      </w:r>
    </w:p>
    <w:p>
      <w:pPr>
        <w:pStyle w:val="5"/>
      </w:pPr>
      <w:r>
        <w:t>)</w:t>
      </w:r>
      <w:r>
        <w:rPr>
          <w:spacing w:val="-1"/>
        </w:rPr>
        <w:t xml:space="preserve"> </w:t>
      </w:r>
      <w:r>
        <w:t>= 20</w:t>
      </w:r>
    </w:p>
    <w:p>
      <w:pPr>
        <w:pStyle w:val="5"/>
        <w:tabs>
          <w:tab w:val="left" w:pos="3178"/>
        </w:tabs>
        <w:spacing w:line="252" w:lineRule="auto"/>
        <w:ind w:right="2831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22549]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0"/>
        </w:rPr>
        <w:t xml:space="preserve"> </w:t>
      </w:r>
      <w:r>
        <w:t>FUTEX_WAKE_PRIVATE,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22547]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tabs>
          <w:tab w:val="left" w:pos="3178"/>
        </w:tabs>
        <w:spacing w:before="0" w:line="227" w:lineRule="exact"/>
      </w:pPr>
      <w:r>
        <w:t>[pid</w:t>
      </w:r>
      <w:r>
        <w:rPr>
          <w:spacing w:val="-1"/>
        </w:rPr>
        <w:t xml:space="preserve"> </w:t>
      </w:r>
      <w:r>
        <w:t>22549]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5"/>
        <w:spacing w:line="249" w:lineRule="auto"/>
        <w:ind w:right="4659"/>
      </w:pPr>
      <w:r>
        <w:t>[pid 22547] write(1, "result[0]: 1572\n", 16 &lt;unfinished ...&gt;</w:t>
      </w:r>
      <w:r>
        <w:rPr>
          <w:spacing w:val="-47"/>
        </w:rPr>
        <w:t xml:space="preserve"> </w:t>
      </w:r>
      <w:r>
        <w:t>result[0]:</w:t>
      </w:r>
      <w:r>
        <w:rPr>
          <w:spacing w:val="-2"/>
        </w:rPr>
        <w:t xml:space="preserve"> </w:t>
      </w:r>
      <w:r>
        <w:t>1572</w:t>
      </w:r>
    </w:p>
    <w:p>
      <w:pPr>
        <w:pStyle w:val="5"/>
        <w:tabs>
          <w:tab w:val="left" w:pos="3178"/>
        </w:tabs>
        <w:spacing w:before="2" w:line="249" w:lineRule="auto"/>
        <w:ind w:right="2280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22549]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22547]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16</w:t>
      </w:r>
    </w:p>
    <w:p>
      <w:pPr>
        <w:pStyle w:val="5"/>
        <w:spacing w:before="2"/>
      </w:pPr>
      <w:r>
        <w:rPr>
          <w:spacing w:val="-1"/>
        </w:rPr>
        <w:t>[pid</w:t>
      </w:r>
      <w:r>
        <w:rPr>
          <w:spacing w:val="-9"/>
        </w:rPr>
        <w:t xml:space="preserve"> </w:t>
      </w:r>
      <w:r>
        <w:rPr>
          <w:spacing w:val="-1"/>
        </w:rPr>
        <w:t>22547]</w:t>
      </w:r>
      <w:r>
        <w:rPr>
          <w:spacing w:val="-10"/>
        </w:rPr>
        <w:t xml:space="preserve"> </w:t>
      </w:r>
      <w:r>
        <w:rPr>
          <w:spacing w:val="-1"/>
        </w:rPr>
        <w:t>futex(0x7fee7402d8c0,</w:t>
      </w:r>
      <w:r>
        <w:rPr>
          <w:spacing w:val="-9"/>
        </w:rPr>
        <w:t xml:space="preserve"> </w:t>
      </w:r>
      <w:r>
        <w:t>FUTEX_WAKE_PRIVATE,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49" w:lineRule="auto"/>
        <w:ind w:right="2262"/>
      </w:pPr>
      <w:r>
        <w:rPr>
          <w:spacing w:val="-1"/>
        </w:rPr>
        <w:t>[pid 22546] futex(0x7fee7402d8c0, FUTEX_WAIT_PRIVATE, 2, NULL &lt;unfinished ...&gt;</w:t>
      </w:r>
      <w:r>
        <w:rPr>
          <w:spacing w:val="-47"/>
        </w:rPr>
        <w:t xml:space="preserve"> </w:t>
      </w:r>
      <w:r>
        <w:t>[pid 22547]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tabs>
          <w:tab w:val="left" w:pos="778"/>
        </w:tabs>
        <w:spacing w:before="1"/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</w:pPr>
      <w:r>
        <w:rPr>
          <w:spacing w:val="-1"/>
        </w:rPr>
        <w:t>[pid</w:t>
      </w:r>
      <w:r>
        <w:rPr>
          <w:spacing w:val="-9"/>
        </w:rPr>
        <w:t xml:space="preserve"> </w:t>
      </w:r>
      <w:r>
        <w:rPr>
          <w:spacing w:val="-1"/>
        </w:rPr>
        <w:t>22547]</w:t>
      </w:r>
      <w:r>
        <w:rPr>
          <w:spacing w:val="-10"/>
        </w:rPr>
        <w:t xml:space="preserve"> </w:t>
      </w:r>
      <w:r>
        <w:rPr>
          <w:spacing w:val="-1"/>
        </w:rPr>
        <w:t>futex(0x7fee7402d8c0,</w:t>
      </w:r>
      <w:r>
        <w:rPr>
          <w:spacing w:val="-9"/>
        </w:rPr>
        <w:t xml:space="preserve"> </w:t>
      </w:r>
      <w:r>
        <w:t>FUTEX_WAKE_PRIVATE,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49" w:lineRule="auto"/>
        <w:ind w:right="213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22545]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 22547]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tabs>
          <w:tab w:val="left" w:pos="778"/>
        </w:tabs>
        <w:spacing w:before="2"/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  <w:spacing w:before="11"/>
      </w:pPr>
      <w:r>
        <w:rPr>
          <w:spacing w:val="-1"/>
        </w:rPr>
        <w:t>[pid</w:t>
      </w:r>
      <w:r>
        <w:rPr>
          <w:spacing w:val="-9"/>
        </w:rPr>
        <w:t xml:space="preserve"> </w:t>
      </w:r>
      <w:r>
        <w:rPr>
          <w:spacing w:val="-1"/>
        </w:rPr>
        <w:t>22547]</w:t>
      </w:r>
      <w:r>
        <w:rPr>
          <w:spacing w:val="-10"/>
        </w:rPr>
        <w:t xml:space="preserve"> </w:t>
      </w:r>
      <w:r>
        <w:rPr>
          <w:spacing w:val="-1"/>
        </w:rPr>
        <w:t>futex(0x7fee7402d8c0,</w:t>
      </w:r>
      <w:r>
        <w:rPr>
          <w:spacing w:val="-9"/>
        </w:rPr>
        <w:t xml:space="preserve"> </w:t>
      </w:r>
      <w:r>
        <w:t>FUTEX_WAKE_PRIVATE,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49" w:lineRule="auto"/>
        <w:ind w:right="2135"/>
      </w:pPr>
      <w:r>
        <w:t>[pid</w:t>
      </w:r>
      <w:r>
        <w:rPr>
          <w:spacing w:val="-4"/>
        </w:rPr>
        <w:t xml:space="preserve"> </w:t>
      </w:r>
      <w:r>
        <w:t>22547]</w:t>
      </w:r>
      <w:r>
        <w:rPr>
          <w:spacing w:val="-5"/>
        </w:rPr>
        <w:t xml:space="preserve"> </w:t>
      </w:r>
      <w:r>
        <w:t>madvise(0x7fee703d0000,</w:t>
      </w:r>
      <w:r>
        <w:rPr>
          <w:spacing w:val="-7"/>
        </w:rPr>
        <w:t xml:space="preserve"> </w:t>
      </w:r>
      <w:r>
        <w:t>8368128,</w:t>
      </w:r>
      <w:r>
        <w:rPr>
          <w:spacing w:val="-5"/>
        </w:rPr>
        <w:t xml:space="preserve"> </w:t>
      </w:r>
      <w:r>
        <w:t>MADV_DONTNEED</w:t>
      </w:r>
      <w:r>
        <w:rPr>
          <w:spacing w:val="-5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22548]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1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2728"/>
          <w:tab w:val="left" w:pos="3178"/>
          <w:tab w:val="left" w:pos="3334"/>
        </w:tabs>
        <w:spacing w:line="249" w:lineRule="auto"/>
        <w:ind w:right="6027"/>
      </w:pPr>
      <w:r>
        <w:t>[pid</w:t>
      </w:r>
      <w:r>
        <w:rPr>
          <w:spacing w:val="-1"/>
        </w:rPr>
        <w:t xml:space="preserve"> </w:t>
      </w:r>
      <w:r>
        <w:t>22547]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madvise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  <w:r>
        <w:rPr>
          <w:spacing w:val="1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22547]</w:t>
      </w:r>
      <w:r>
        <w:rPr>
          <w:spacing w:val="-1"/>
        </w:rPr>
        <w:t xml:space="preserve"> </w:t>
      </w:r>
      <w:r>
        <w:t>exit(0)</w:t>
      </w:r>
      <w:r>
        <w:tab/>
      </w:r>
      <w:r>
        <w:t>= ?</w:t>
      </w:r>
    </w:p>
    <w:p>
      <w:pPr>
        <w:pStyle w:val="5"/>
        <w:spacing w:before="3"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22548]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22547] +++ exited</w:t>
      </w:r>
      <w:r>
        <w:rPr>
          <w:spacing w:val="1"/>
        </w:rPr>
        <w:t xml:space="preserve"> </w:t>
      </w:r>
      <w:r>
        <w:t>with 0</w:t>
      </w:r>
      <w:r>
        <w:rPr>
          <w:spacing w:val="-2"/>
        </w:rPr>
        <w:t xml:space="preserve"> </w:t>
      </w:r>
      <w:r>
        <w:t>+++</w:t>
      </w:r>
    </w:p>
    <w:p>
      <w:pPr>
        <w:pStyle w:val="5"/>
        <w:tabs>
          <w:tab w:val="left" w:pos="3178"/>
        </w:tabs>
        <w:spacing w:before="1"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  <w:r>
        <w:rPr>
          <w:spacing w:val="-47"/>
        </w:rPr>
        <w:t xml:space="preserve"> </w:t>
      </w:r>
      <w:r>
        <w:t>[pid 22548]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2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22549]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spacing w:before="2"/>
      </w:pPr>
      <w:r>
        <w:rPr>
          <w:spacing w:val="-1"/>
        </w:rPr>
        <w:t>[pid</w:t>
      </w:r>
      <w:r>
        <w:rPr>
          <w:spacing w:val="-9"/>
        </w:rPr>
        <w:t xml:space="preserve"> </w:t>
      </w:r>
      <w:r>
        <w:rPr>
          <w:spacing w:val="-1"/>
        </w:rPr>
        <w:t>22548]</w:t>
      </w:r>
      <w:r>
        <w:rPr>
          <w:spacing w:val="-9"/>
        </w:rPr>
        <w:t xml:space="preserve"> </w:t>
      </w:r>
      <w:r>
        <w:rPr>
          <w:spacing w:val="-1"/>
        </w:rPr>
        <w:t>futex(0x7fee7402d8c0,</w:t>
      </w:r>
      <w:r>
        <w:rPr>
          <w:spacing w:val="-10"/>
        </w:rPr>
        <w:t xml:space="preserve"> </w:t>
      </w:r>
      <w:r>
        <w:t>FUTEX_WAKE_PRIVATE,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&lt;unfinished</w:t>
      </w:r>
      <w:r>
        <w:rPr>
          <w:spacing w:val="-10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28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22549]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before="2"/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6180"/>
      </w:pP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2"/>
        </w:rPr>
        <w:t xml:space="preserve"> </w:t>
      </w:r>
      <w:r>
        <w:t>&lt;...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spacing w:before="1"/>
      </w:pPr>
      <w:r>
        <w:rPr>
          <w:spacing w:val="-1"/>
        </w:rPr>
        <w:t>[pid</w:t>
      </w:r>
      <w:r>
        <w:rPr>
          <w:spacing w:val="-10"/>
        </w:rPr>
        <w:t xml:space="preserve"> </w:t>
      </w:r>
      <w:r>
        <w:rPr>
          <w:spacing w:val="-1"/>
        </w:rPr>
        <w:t>22546]</w:t>
      </w:r>
      <w:r>
        <w:rPr>
          <w:spacing w:val="-10"/>
        </w:rPr>
        <w:t xml:space="preserve"> </w:t>
      </w:r>
      <w:r>
        <w:rPr>
          <w:spacing w:val="-1"/>
        </w:rPr>
        <w:t>futex(0x7fee7402d8c0,</w:t>
      </w:r>
      <w:r>
        <w:rPr>
          <w:spacing w:val="-10"/>
        </w:rPr>
        <w:t xml:space="preserve"> </w:t>
      </w:r>
      <w:r>
        <w:t>FUTEX_WAKE_PRIVATE,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1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427"/>
      </w:pPr>
      <w:r>
        <w:t>[pid</w:t>
      </w:r>
      <w:r>
        <w:rPr>
          <w:spacing w:val="-4"/>
        </w:rPr>
        <w:t xml:space="preserve"> </w:t>
      </w:r>
      <w:r>
        <w:t>22548]</w:t>
      </w:r>
      <w:r>
        <w:rPr>
          <w:spacing w:val="-5"/>
        </w:rPr>
        <w:t xml:space="preserve"> </w:t>
      </w:r>
      <w:r>
        <w:t>madvise(0x7fee6fbc0000,</w:t>
      </w:r>
      <w:r>
        <w:rPr>
          <w:spacing w:val="-5"/>
        </w:rPr>
        <w:t xml:space="preserve"> </w:t>
      </w:r>
      <w:r>
        <w:t>8368128,</w:t>
      </w:r>
      <w:r>
        <w:rPr>
          <w:spacing w:val="-6"/>
        </w:rPr>
        <w:t xml:space="preserve"> </w:t>
      </w:r>
      <w:r>
        <w:t>MADV_DONTNEED</w:t>
      </w:r>
      <w:r>
        <w:rPr>
          <w:spacing w:val="-5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tabs>
          <w:tab w:val="left" w:pos="3184"/>
        </w:tabs>
        <w:spacing w:before="2"/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5"/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2"/>
        </w:rPr>
        <w:t xml:space="preserve"> </w:t>
      </w:r>
      <w:r>
        <w:t>write(1,</w:t>
      </w:r>
      <w:r>
        <w:rPr>
          <w:spacing w:val="-4"/>
        </w:rPr>
        <w:t xml:space="preserve"> </w:t>
      </w:r>
      <w:r>
        <w:t>"result[1]:</w:t>
      </w:r>
      <w:r>
        <w:rPr>
          <w:spacing w:val="-3"/>
        </w:rPr>
        <w:t xml:space="preserve"> </w:t>
      </w:r>
      <w:r>
        <w:t>1493\n",</w:t>
      </w:r>
      <w:r>
        <w:rPr>
          <w:spacing w:val="-2"/>
        </w:rPr>
        <w:t xml:space="preserve"> </w:t>
      </w:r>
      <w:r>
        <w:t>16result[1]:</w:t>
      </w:r>
      <w:r>
        <w:rPr>
          <w:spacing w:val="-2"/>
        </w:rPr>
        <w:t xml:space="preserve"> </w:t>
      </w:r>
      <w:r>
        <w:t>1493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28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22546]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16</w:t>
      </w:r>
    </w:p>
    <w:p>
      <w:pPr>
        <w:pStyle w:val="5"/>
        <w:tabs>
          <w:tab w:val="left" w:pos="3334"/>
        </w:tabs>
        <w:spacing w:before="2"/>
      </w:pP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1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22545]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22548] exit(0</w:t>
      </w:r>
      <w:r>
        <w:rPr>
          <w:spacing w:val="1"/>
        </w:rPr>
        <w:t xml:space="preserve"> </w:t>
      </w:r>
      <w:r>
        <w:t>&lt;unfinished</w:t>
      </w:r>
      <w:r>
        <w:rPr>
          <w:spacing w:val="1"/>
        </w:rPr>
        <w:t xml:space="preserve"> </w:t>
      </w:r>
      <w:r>
        <w:t>...&gt;</w:t>
      </w:r>
    </w:p>
    <w:p>
      <w:pPr>
        <w:pStyle w:val="5"/>
        <w:spacing w:before="2" w:line="249" w:lineRule="auto"/>
        <w:ind w:right="6183"/>
        <w:jc w:val="both"/>
      </w:pPr>
      <w:r>
        <w:t>[pid 22545] &lt;... futex resumed&gt; )</w:t>
      </w:r>
      <w:r>
        <w:rPr>
          <w:spacing w:val="1"/>
        </w:rPr>
        <w:t xml:space="preserve"> </w:t>
      </w:r>
      <w:r>
        <w:t>= 1</w:t>
      </w:r>
      <w:r>
        <w:rPr>
          <w:spacing w:val="1"/>
        </w:rPr>
        <w:t xml:space="preserve"> </w:t>
      </w:r>
      <w:r>
        <w:t>[pid 22546] &lt;... futex resumed&gt; )</w:t>
      </w:r>
      <w:r>
        <w:rPr>
          <w:spacing w:val="1"/>
        </w:rPr>
        <w:t xml:space="preserve"> </w:t>
      </w:r>
      <w:r>
        <w:t>= 0</w:t>
      </w:r>
      <w:r>
        <w:rPr>
          <w:spacing w:val="1"/>
        </w:rPr>
        <w:t xml:space="preserve"> </w:t>
      </w:r>
      <w:r>
        <w:t>[pid 22545]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2"/>
        <w:ind w:left="212"/>
        <w:jc w:val="both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28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22546]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5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1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rPr>
          <w:spacing w:val="-1"/>
        </w:rP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</w:p>
    <w:p>
      <w:pPr>
        <w:pStyle w:val="5"/>
        <w:tabs>
          <w:tab w:val="left" w:pos="3115"/>
        </w:tabs>
        <w:spacing w:before="2"/>
      </w:pPr>
      <w:r>
        <w:t>[pid</w:t>
      </w:r>
      <w:r>
        <w:rPr>
          <w:spacing w:val="-1"/>
        </w:rPr>
        <w:t xml:space="preserve"> </w:t>
      </w:r>
      <w:r>
        <w:t>22548]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resumed&gt;)</w:t>
      </w:r>
      <w:r>
        <w:tab/>
      </w:r>
      <w:r>
        <w:t>= ?</w:t>
      </w:r>
    </w:p>
    <w:p>
      <w:pPr>
        <w:pStyle w:val="5"/>
      </w:pPr>
      <w:r>
        <w:rPr>
          <w:spacing w:val="-1"/>
        </w:rPr>
        <w:t>[pid</w:t>
      </w:r>
      <w:r>
        <w:rPr>
          <w:spacing w:val="-8"/>
        </w:rPr>
        <w:t xml:space="preserve"> </w:t>
      </w:r>
      <w:r>
        <w:rPr>
          <w:spacing w:val="-1"/>
        </w:rPr>
        <w:t>22545]</w:t>
      </w:r>
      <w:r>
        <w:rPr>
          <w:spacing w:val="-9"/>
        </w:rPr>
        <w:t xml:space="preserve"> </w:t>
      </w:r>
      <w:r>
        <w:rPr>
          <w:spacing w:val="-1"/>
        </w:rPr>
        <w:t>futex(0x7fee7402d8c0,</w:t>
      </w:r>
      <w:r>
        <w:rPr>
          <w:spacing w:val="-9"/>
        </w:rPr>
        <w:t xml:space="preserve"> </w:t>
      </w:r>
      <w:r>
        <w:t>FUTEX_WAKE_PRIVATE,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&lt;unfinished</w:t>
      </w:r>
      <w:r>
        <w:rPr>
          <w:spacing w:val="-9"/>
        </w:rPr>
        <w:t xml:space="preserve"> </w:t>
      </w:r>
      <w:r>
        <w:t>...&gt;</w:t>
      </w:r>
    </w:p>
    <w:p>
      <w:pPr>
        <w:spacing w:after="0"/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pStyle w:val="5"/>
        <w:spacing w:before="64"/>
      </w:pPr>
      <w:r>
        <w:t>[pid</w:t>
      </w:r>
      <w:r>
        <w:rPr>
          <w:spacing w:val="-2"/>
        </w:rPr>
        <w:t xml:space="preserve"> </w:t>
      </w:r>
      <w:r>
        <w:t>22548]</w:t>
      </w:r>
      <w:r>
        <w:rPr>
          <w:spacing w:val="-2"/>
        </w:rPr>
        <w:t xml:space="preserve"> </w:t>
      </w:r>
      <w:r>
        <w:t>+++</w:t>
      </w:r>
      <w:r>
        <w:rPr>
          <w:spacing w:val="-2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+++</w:t>
      </w:r>
    </w:p>
    <w:p>
      <w:pPr>
        <w:pStyle w:val="5"/>
        <w:tabs>
          <w:tab w:val="left" w:pos="3178"/>
        </w:tabs>
        <w:spacing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  <w:r>
        <w:rPr>
          <w:spacing w:val="-47"/>
        </w:rPr>
        <w:t xml:space="preserve"> </w:t>
      </w:r>
      <w:r>
        <w:t>[pid 22545]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2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2"/>
        </w:rPr>
        <w:t xml:space="preserve"> </w:t>
      </w:r>
      <w:r>
        <w:t>1</w:t>
      </w:r>
    </w:p>
    <w:p>
      <w:pPr>
        <w:pStyle w:val="5"/>
        <w:spacing w:before="2" w:line="249" w:lineRule="auto"/>
        <w:ind w:right="2135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22546]</w:t>
      </w:r>
      <w:r>
        <w:rPr>
          <w:spacing w:val="-5"/>
        </w:rPr>
        <w:t xml:space="preserve"> </w:t>
      </w:r>
      <w:r>
        <w:rPr>
          <w:spacing w:val="-1"/>
        </w:rPr>
        <w:t>futex(0x7fee7402d8c0,</w:t>
      </w:r>
      <w:r>
        <w:rPr>
          <w:spacing w:val="-4"/>
        </w:rPr>
        <w:t xml:space="preserve"> </w:t>
      </w:r>
      <w:r>
        <w:rPr>
          <w:spacing w:val="-1"/>
        </w:rPr>
        <w:t>FUTEX_WAIT_PRIVATE,</w:t>
      </w:r>
      <w:r>
        <w:rPr>
          <w:spacing w:val="-5"/>
        </w:rPr>
        <w:t xml:space="preserve"> </w:t>
      </w:r>
      <w:r>
        <w:rPr>
          <w:spacing w:val="-1"/>
        </w:rPr>
        <w:t>2,</w:t>
      </w:r>
      <w:r>
        <w:rPr>
          <w:spacing w:val="-5"/>
        </w:rPr>
        <w:t xml:space="preserve"> </w:t>
      </w:r>
      <w:r>
        <w:rPr>
          <w:spacing w:val="-1"/>
        </w:rPr>
        <w:t>NULL</w:t>
      </w:r>
      <w:r>
        <w:rPr>
          <w:spacing w:val="-10"/>
        </w:rPr>
        <w:t xml:space="preserve"> </w:t>
      </w:r>
      <w:r>
        <w:rPr>
          <w:spacing w:val="-1"/>
        </w:rPr>
        <w:t>&lt;unfinished</w:t>
      </w:r>
      <w:r>
        <w:rPr>
          <w:spacing w:val="-6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6"/>
        </w:rPr>
        <w:t xml:space="preserve"> </w:t>
      </w:r>
      <w:r>
        <w:t>22545]</w:t>
      </w:r>
      <w:r>
        <w:rPr>
          <w:spacing w:val="-6"/>
        </w:rPr>
        <w:t xml:space="preserve"> </w:t>
      </w:r>
      <w:r>
        <w:t>futex(0x7fee7402d8c0,</w:t>
      </w:r>
      <w:r>
        <w:rPr>
          <w:spacing w:val="-5"/>
        </w:rPr>
        <w:t xml:space="preserve"> </w:t>
      </w:r>
      <w:r>
        <w:t>FUTEX_WAKE_PRIVATE,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&lt;unfinished</w:t>
      </w:r>
      <w:r>
        <w:rPr>
          <w:spacing w:val="-6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before="2" w:line="249" w:lineRule="auto"/>
        <w:ind w:right="2415"/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-1 EAGAIN (Resource temporarily unavailable)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before="1"/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write(1,</w:t>
      </w:r>
      <w:r>
        <w:rPr>
          <w:spacing w:val="-3"/>
        </w:rPr>
        <w:t xml:space="preserve"> </w:t>
      </w:r>
      <w:r>
        <w:t>"\n",</w:t>
      </w:r>
      <w:r>
        <w:rPr>
          <w:spacing w:val="-2"/>
        </w:rPr>
        <w:t xml:space="preserve"> </w:t>
      </w:r>
      <w:r>
        <w:t>1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418"/>
      </w:pPr>
      <w:r>
        <w:t>[pid</w:t>
      </w:r>
      <w:r>
        <w:rPr>
          <w:spacing w:val="-5"/>
        </w:rPr>
        <w:t xml:space="preserve"> </w:t>
      </w:r>
      <w:r>
        <w:t>22545]</w:t>
      </w:r>
      <w:r>
        <w:rPr>
          <w:spacing w:val="-5"/>
        </w:rPr>
        <w:t xml:space="preserve"> </w:t>
      </w:r>
      <w:r>
        <w:t>madvise(0x7fee713f0000,</w:t>
      </w:r>
      <w:r>
        <w:rPr>
          <w:spacing w:val="-6"/>
        </w:rPr>
        <w:t xml:space="preserve"> </w:t>
      </w:r>
      <w:r>
        <w:t>8368128,</w:t>
      </w:r>
      <w:r>
        <w:rPr>
          <w:spacing w:val="-5"/>
        </w:rPr>
        <w:t xml:space="preserve"> </w:t>
      </w:r>
      <w:r>
        <w:t>MADV_DONTNEED</w:t>
      </w:r>
      <w:r>
        <w:rPr>
          <w:spacing w:val="-5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</w:p>
    <w:p>
      <w:pPr>
        <w:pStyle w:val="5"/>
        <w:tabs>
          <w:tab w:val="left" w:pos="2728"/>
          <w:tab w:val="left" w:pos="3334"/>
        </w:tabs>
        <w:spacing w:before="2" w:line="249" w:lineRule="auto"/>
        <w:ind w:right="6027"/>
      </w:pP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22545]</w:t>
      </w:r>
      <w:r>
        <w:rPr>
          <w:spacing w:val="-1"/>
        </w:rPr>
        <w:t xml:space="preserve"> </w:t>
      </w:r>
      <w:r>
        <w:t>exit(0)</w:t>
      </w:r>
      <w:r>
        <w:tab/>
      </w:r>
      <w:r>
        <w:t>= ?</w:t>
      </w:r>
    </w:p>
    <w:p>
      <w:pPr>
        <w:pStyle w:val="5"/>
        <w:spacing w:before="2"/>
      </w:pPr>
      <w:r>
        <w:t>[pid</w:t>
      </w:r>
      <w:r>
        <w:rPr>
          <w:spacing w:val="-2"/>
        </w:rPr>
        <w:t xml:space="preserve"> </w:t>
      </w:r>
      <w:r>
        <w:t>22545]</w:t>
      </w:r>
      <w:r>
        <w:rPr>
          <w:spacing w:val="-2"/>
        </w:rPr>
        <w:t xml:space="preserve"> </w:t>
      </w:r>
      <w:r>
        <w:t>+++</w:t>
      </w:r>
      <w:r>
        <w:rPr>
          <w:spacing w:val="-1"/>
        </w:rPr>
        <w:t xml:space="preserve"> </w:t>
      </w:r>
      <w:r>
        <w:t>exited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+++</w:t>
      </w:r>
    </w:p>
    <w:p>
      <w:pPr>
        <w:pStyle w:val="5"/>
        <w:tabs>
          <w:tab w:val="left" w:pos="3178"/>
        </w:tabs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spacing w:line="252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22546]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22540]</w:t>
      </w:r>
      <w:r>
        <w:rPr>
          <w:spacing w:val="-1"/>
        </w:rPr>
        <w:t xml:space="preserve"> </w:t>
      </w:r>
      <w:r>
        <w:t>munmap(0x7fee73430000,</w:t>
      </w:r>
      <w:r>
        <w:rPr>
          <w:spacing w:val="-2"/>
        </w:rPr>
        <w:t xml:space="preserve"> </w:t>
      </w:r>
      <w:r>
        <w:t>8392704 &lt;unfinished ...&gt;</w:t>
      </w:r>
    </w:p>
    <w:p>
      <w:pPr>
        <w:pStyle w:val="5"/>
        <w:tabs>
          <w:tab w:val="left" w:pos="3178"/>
          <w:tab w:val="left" w:pos="3418"/>
        </w:tabs>
        <w:spacing w:before="0" w:line="249" w:lineRule="auto"/>
        <w:ind w:right="5943"/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1"/>
        </w:rPr>
        <w:t xml:space="preserve"> </w:t>
      </w:r>
      <w:r>
        <w:t>[pid</w:t>
      </w:r>
      <w:r>
        <w:rPr>
          <w:spacing w:val="-2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munmap</w:t>
      </w:r>
      <w:r>
        <w:rPr>
          <w:spacing w:val="-2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ab/>
      </w:r>
      <w:r>
        <w:t>=</w:t>
      </w:r>
      <w:r>
        <w:rPr>
          <w:spacing w:val="-11"/>
        </w:rPr>
        <w:t xml:space="preserve"> </w:t>
      </w:r>
      <w:r>
        <w:t>0</w:t>
      </w:r>
    </w:p>
    <w:p>
      <w:pPr>
        <w:pStyle w:val="5"/>
        <w:spacing w:before="0" w:line="249" w:lineRule="auto"/>
        <w:ind w:right="2135"/>
      </w:pPr>
      <w:r>
        <w:t>[pid</w:t>
      </w:r>
      <w:r>
        <w:rPr>
          <w:spacing w:val="-4"/>
        </w:rPr>
        <w:t xml:space="preserve"> </w:t>
      </w:r>
      <w:r>
        <w:t>22546]</w:t>
      </w:r>
      <w:r>
        <w:rPr>
          <w:spacing w:val="-5"/>
        </w:rPr>
        <w:t xml:space="preserve"> </w:t>
      </w:r>
      <w:r>
        <w:t>madvise(0x7fee70be0000,</w:t>
      </w:r>
      <w:r>
        <w:rPr>
          <w:spacing w:val="-7"/>
        </w:rPr>
        <w:t xml:space="preserve"> </w:t>
      </w:r>
      <w:r>
        <w:t>8368128,</w:t>
      </w:r>
      <w:r>
        <w:rPr>
          <w:spacing w:val="-4"/>
        </w:rPr>
        <w:t xml:space="preserve"> </w:t>
      </w:r>
      <w:r>
        <w:t>MADV_DONTNEED</w:t>
      </w:r>
      <w:r>
        <w:rPr>
          <w:spacing w:val="-5"/>
        </w:rPr>
        <w:t xml:space="preserve"> </w:t>
      </w:r>
      <w:r>
        <w:t>&lt;unfinished</w:t>
      </w:r>
      <w:r>
        <w:rPr>
          <w:spacing w:val="-4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4"/>
        </w:rPr>
        <w:t xml:space="preserve"> </w:t>
      </w:r>
      <w:r>
        <w:t>22540]</w:t>
      </w:r>
      <w:r>
        <w:rPr>
          <w:spacing w:val="-4"/>
        </w:rPr>
        <w:t xml:space="preserve"> </w:t>
      </w:r>
      <w:r>
        <w:t>futex(0x7fee713e09d0,</w:t>
      </w:r>
      <w:r>
        <w:rPr>
          <w:spacing w:val="-6"/>
        </w:rPr>
        <w:t xml:space="preserve"> </w:t>
      </w:r>
      <w:r>
        <w:t>FUTEX_WAIT,</w:t>
      </w:r>
      <w:r>
        <w:rPr>
          <w:spacing w:val="-4"/>
        </w:rPr>
        <w:t xml:space="preserve"> </w:t>
      </w:r>
      <w:r>
        <w:t>22546,</w:t>
      </w:r>
      <w:r>
        <w:rPr>
          <w:spacing w:val="-6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&lt;unfinished</w:t>
      </w:r>
      <w:r>
        <w:rPr>
          <w:spacing w:val="-5"/>
        </w:rPr>
        <w:t xml:space="preserve"> </w:t>
      </w:r>
      <w:r>
        <w:t>...&gt;</w:t>
      </w:r>
    </w:p>
    <w:p>
      <w:pPr>
        <w:pStyle w:val="5"/>
        <w:tabs>
          <w:tab w:val="left" w:pos="3334"/>
        </w:tabs>
        <w:spacing w:before="0"/>
      </w:pP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madvise</w:t>
      </w:r>
      <w:r>
        <w:rPr>
          <w:spacing w:val="-1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>= 0</w:t>
      </w:r>
    </w:p>
    <w:p>
      <w:pPr>
        <w:pStyle w:val="5"/>
        <w:tabs>
          <w:tab w:val="left" w:pos="2728"/>
          <w:tab w:val="left" w:pos="3181"/>
        </w:tabs>
        <w:spacing w:line="249" w:lineRule="auto"/>
        <w:ind w:right="2415"/>
      </w:pPr>
      <w:r>
        <w:t>[pid 22549]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-1 EAGAIN (Resource temporarily unavailable)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22546]</w:t>
      </w:r>
      <w:r>
        <w:rPr>
          <w:spacing w:val="-1"/>
        </w:rPr>
        <w:t xml:space="preserve"> </w:t>
      </w:r>
      <w:r>
        <w:t>exit(0)</w:t>
      </w:r>
      <w:r>
        <w:tab/>
      </w:r>
      <w:r>
        <w:t>= ?</w:t>
      </w:r>
    </w:p>
    <w:p>
      <w:pPr>
        <w:pStyle w:val="5"/>
        <w:spacing w:before="2"/>
      </w:pPr>
      <w:r>
        <w:t>[pid</w:t>
      </w:r>
      <w:r>
        <w:rPr>
          <w:spacing w:val="-6"/>
        </w:rPr>
        <w:t xml:space="preserve"> </w:t>
      </w:r>
      <w:r>
        <w:t>22549]</w:t>
      </w:r>
      <w:r>
        <w:rPr>
          <w:spacing w:val="-6"/>
        </w:rPr>
        <w:t xml:space="preserve"> </w:t>
      </w:r>
      <w:r>
        <w:t>write(1,</w:t>
      </w:r>
      <w:r>
        <w:rPr>
          <w:spacing w:val="-8"/>
        </w:rPr>
        <w:t xml:space="preserve"> </w:t>
      </w:r>
      <w:r>
        <w:t>"result[2]:</w:t>
      </w:r>
      <w:r>
        <w:rPr>
          <w:spacing w:val="-7"/>
        </w:rPr>
        <w:t xml:space="preserve"> </w:t>
      </w:r>
      <w:r>
        <w:t>1115\n",</w:t>
      </w:r>
      <w:r>
        <w:rPr>
          <w:spacing w:val="-6"/>
        </w:rPr>
        <w:t xml:space="preserve"> </w:t>
      </w:r>
      <w:r>
        <w:t>16result[2]:</w:t>
      </w:r>
      <w:r>
        <w:rPr>
          <w:spacing w:val="-7"/>
        </w:rPr>
        <w:t xml:space="preserve"> </w:t>
      </w:r>
      <w:r>
        <w:t>1115</w:t>
      </w:r>
    </w:p>
    <w:p>
      <w:pPr>
        <w:pStyle w:val="5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6183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 22546]</w:t>
      </w:r>
      <w:r>
        <w:rPr>
          <w:spacing w:val="-1"/>
        </w:rPr>
        <w:t xml:space="preserve"> </w:t>
      </w:r>
      <w:r>
        <w:t>+++ exited with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+++</w:t>
      </w:r>
    </w:p>
    <w:p>
      <w:pPr>
        <w:pStyle w:val="5"/>
        <w:tabs>
          <w:tab w:val="left" w:pos="3178"/>
        </w:tabs>
        <w:spacing w:before="2" w:line="249" w:lineRule="auto"/>
        <w:ind w:right="4260"/>
      </w:pPr>
      <w:r>
        <w:t>[pid</w:t>
      </w:r>
      <w:r>
        <w:rPr>
          <w:spacing w:val="-4"/>
        </w:rPr>
        <w:t xml:space="preserve"> </w:t>
      </w:r>
      <w:r>
        <w:t>22540]</w:t>
      </w:r>
      <w:r>
        <w:rPr>
          <w:spacing w:val="-4"/>
        </w:rPr>
        <w:t xml:space="preserve"> </w:t>
      </w:r>
      <w:r>
        <w:t>munmap(0x7fee72c20000,</w:t>
      </w:r>
      <w:r>
        <w:rPr>
          <w:spacing w:val="-6"/>
        </w:rPr>
        <w:t xml:space="preserve"> </w:t>
      </w:r>
      <w:r>
        <w:t>8392704</w:t>
      </w:r>
      <w:r>
        <w:rPr>
          <w:spacing w:val="-4"/>
        </w:rPr>
        <w:t xml:space="preserve"> </w:t>
      </w:r>
      <w:r>
        <w:t>&lt;unfinished</w:t>
      </w:r>
      <w:r>
        <w:rPr>
          <w:spacing w:val="-3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22549]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16</w:t>
      </w:r>
    </w:p>
    <w:p>
      <w:pPr>
        <w:pStyle w:val="5"/>
        <w:tabs>
          <w:tab w:val="left" w:pos="3417"/>
        </w:tabs>
        <w:spacing w:before="1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munmap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5"/>
        <w:spacing w:before="11" w:line="249" w:lineRule="auto"/>
        <w:ind w:right="2556"/>
      </w:pPr>
      <w:r>
        <w:rPr>
          <w:spacing w:val="-1"/>
        </w:rPr>
        <w:t>[pid</w:t>
      </w:r>
      <w:r>
        <w:rPr>
          <w:spacing w:val="-11"/>
        </w:rPr>
        <w:t xml:space="preserve"> </w:t>
      </w:r>
      <w:r>
        <w:rPr>
          <w:spacing w:val="-1"/>
        </w:rPr>
        <w:t>22549]</w:t>
      </w:r>
      <w:r>
        <w:rPr>
          <w:spacing w:val="-11"/>
        </w:rPr>
        <w:t xml:space="preserve"> </w:t>
      </w:r>
      <w:r>
        <w:rPr>
          <w:spacing w:val="-1"/>
        </w:rPr>
        <w:t>futex(0x7fee7402d8c0,</w:t>
      </w:r>
      <w:r>
        <w:rPr>
          <w:spacing w:val="-11"/>
        </w:rPr>
        <w:t xml:space="preserve"> </w:t>
      </w:r>
      <w:r>
        <w:t>FUTEX_WAKE_PRIVATE,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&lt;unfinished</w:t>
      </w:r>
      <w:r>
        <w:rPr>
          <w:spacing w:val="-12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 22540]</w:t>
      </w:r>
      <w:r>
        <w:rPr>
          <w:spacing w:val="-1"/>
        </w:rPr>
        <w:t xml:space="preserve"> </w:t>
      </w:r>
      <w:r>
        <w:t>munmap(0x7fee72410000,</w:t>
      </w:r>
      <w:r>
        <w:rPr>
          <w:spacing w:val="-2"/>
        </w:rPr>
        <w:t xml:space="preserve"> </w:t>
      </w:r>
      <w:r>
        <w:t>8392704 &lt;unfinished</w:t>
      </w:r>
      <w:r>
        <w:rPr>
          <w:spacing w:val="1"/>
        </w:rPr>
        <w:t xml:space="preserve"> </w:t>
      </w:r>
      <w:r>
        <w:t>...&gt;</w:t>
      </w:r>
    </w:p>
    <w:p>
      <w:pPr>
        <w:pStyle w:val="5"/>
        <w:tabs>
          <w:tab w:val="left" w:pos="3178"/>
          <w:tab w:val="left" w:pos="3417"/>
        </w:tabs>
        <w:spacing w:before="2" w:line="249" w:lineRule="auto"/>
        <w:ind w:right="5943"/>
      </w:pPr>
      <w:r>
        <w:t>[pid</w:t>
      </w:r>
      <w:r>
        <w:rPr>
          <w:spacing w:val="-1"/>
        </w:rPr>
        <w:t xml:space="preserve"> </w:t>
      </w:r>
      <w:r>
        <w:t>22549]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futex</w:t>
      </w:r>
      <w:r>
        <w:rPr>
          <w:spacing w:val="-3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1"/>
        </w:rPr>
        <w:t xml:space="preserve"> </w:t>
      </w:r>
      <w:r>
        <w:t>[pid</w:t>
      </w:r>
      <w:r>
        <w:rPr>
          <w:spacing w:val="-2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munmap</w:t>
      </w:r>
      <w:r>
        <w:rPr>
          <w:spacing w:val="-2"/>
        </w:rPr>
        <w:t xml:space="preserve"> </w:t>
      </w:r>
      <w:r>
        <w:t>resumed&gt;</w:t>
      </w:r>
      <w:r>
        <w:rPr>
          <w:spacing w:val="-2"/>
        </w:rPr>
        <w:t xml:space="preserve"> </w:t>
      </w:r>
      <w:r>
        <w:t>)</w:t>
      </w:r>
      <w:r>
        <w:tab/>
      </w:r>
      <w:r>
        <w:tab/>
      </w:r>
      <w:r>
        <w:t>= 0</w:t>
      </w:r>
      <w:r>
        <w:rPr>
          <w:spacing w:val="-47"/>
        </w:rPr>
        <w:t xml:space="preserve"> </w:t>
      </w:r>
      <w:r>
        <w:t>[pid 22549]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2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81"/>
        </w:tabs>
        <w:spacing w:line="249" w:lineRule="auto"/>
        <w:ind w:right="4260"/>
      </w:pPr>
      <w:r>
        <w:t>[pid</w:t>
      </w:r>
      <w:r>
        <w:rPr>
          <w:spacing w:val="-4"/>
        </w:rPr>
        <w:t xml:space="preserve"> </w:t>
      </w:r>
      <w:r>
        <w:t>22540]</w:t>
      </w:r>
      <w:r>
        <w:rPr>
          <w:spacing w:val="-4"/>
        </w:rPr>
        <w:t xml:space="preserve"> </w:t>
      </w:r>
      <w:r>
        <w:t>munmap(0x7fee71c00000,</w:t>
      </w:r>
      <w:r>
        <w:rPr>
          <w:spacing w:val="-6"/>
        </w:rPr>
        <w:t xml:space="preserve"> </w:t>
      </w:r>
      <w:r>
        <w:t>8392704</w:t>
      </w:r>
      <w:r>
        <w:rPr>
          <w:spacing w:val="-4"/>
        </w:rPr>
        <w:t xml:space="preserve"> </w:t>
      </w:r>
      <w:r>
        <w:t>&lt;unfinished</w:t>
      </w:r>
      <w:r>
        <w:rPr>
          <w:spacing w:val="-3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22549]</w:t>
      </w:r>
      <w:r>
        <w:rPr>
          <w:spacing w:val="-1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</w:p>
    <w:p>
      <w:pPr>
        <w:pStyle w:val="5"/>
        <w:tabs>
          <w:tab w:val="left" w:pos="3417"/>
        </w:tabs>
        <w:spacing w:before="2" w:line="249" w:lineRule="auto"/>
        <w:ind w:right="5943"/>
      </w:pPr>
      <w:r>
        <w:t>[pid</w:t>
      </w:r>
      <w:r>
        <w:rPr>
          <w:spacing w:val="-1"/>
        </w:rPr>
        <w:t xml:space="preserve"> </w:t>
      </w:r>
      <w:r>
        <w:t>22540]</w:t>
      </w:r>
      <w:r>
        <w:rPr>
          <w:spacing w:val="-2"/>
        </w:rPr>
        <w:t xml:space="preserve"> </w:t>
      </w:r>
      <w:r>
        <w:t>&lt;...</w:t>
      </w:r>
      <w:r>
        <w:rPr>
          <w:spacing w:val="-4"/>
        </w:rPr>
        <w:t xml:space="preserve"> </w:t>
      </w:r>
      <w:r>
        <w:t>munmap</w:t>
      </w:r>
      <w:r>
        <w:rPr>
          <w:spacing w:val="-1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0</w:t>
      </w:r>
      <w:r>
        <w:rPr>
          <w:spacing w:val="-47"/>
        </w:rPr>
        <w:t xml:space="preserve"> </w:t>
      </w:r>
      <w:r>
        <w:t>[pid 22549] write(1,</w:t>
      </w:r>
      <w:r>
        <w:rPr>
          <w:spacing w:val="-2"/>
        </w:rPr>
        <w:t xml:space="preserve"> </w:t>
      </w:r>
      <w:r>
        <w:t>"\n", 1</w:t>
      </w:r>
    </w:p>
    <w:p>
      <w:pPr>
        <w:pStyle w:val="5"/>
        <w:spacing w:before="1"/>
        <w:ind w:left="212"/>
      </w:pPr>
      <w:r>
        <w:t>&lt;unfinished</w:t>
      </w:r>
      <w:r>
        <w:rPr>
          <w:spacing w:val="-3"/>
        </w:rPr>
        <w:t xml:space="preserve"> </w:t>
      </w:r>
      <w:r>
        <w:t>...&gt;</w:t>
      </w:r>
    </w:p>
    <w:p>
      <w:pPr>
        <w:pStyle w:val="5"/>
        <w:tabs>
          <w:tab w:val="left" w:pos="3178"/>
        </w:tabs>
        <w:spacing w:line="249" w:lineRule="auto"/>
        <w:ind w:right="2816"/>
      </w:pPr>
      <w:r>
        <w:rPr>
          <w:spacing w:val="-1"/>
        </w:rPr>
        <w:t>[pid</w:t>
      </w:r>
      <w:r>
        <w:rPr>
          <w:spacing w:val="-4"/>
        </w:rPr>
        <w:t xml:space="preserve"> </w:t>
      </w:r>
      <w:r>
        <w:rPr>
          <w:spacing w:val="-1"/>
        </w:rPr>
        <w:t>22540]</w:t>
      </w:r>
      <w:r>
        <w:rPr>
          <w:spacing w:val="-5"/>
        </w:rPr>
        <w:t xml:space="preserve"> </w:t>
      </w:r>
      <w:r>
        <w:rPr>
          <w:spacing w:val="-1"/>
        </w:rPr>
        <w:t>futex(0x7fee6fbb09d0,</w:t>
      </w:r>
      <w:r>
        <w:rPr>
          <w:spacing w:val="-6"/>
        </w:rPr>
        <w:t xml:space="preserve"> </w:t>
      </w:r>
      <w:r>
        <w:t>FUTEX_WAIT,</w:t>
      </w:r>
      <w:r>
        <w:rPr>
          <w:spacing w:val="-5"/>
        </w:rPr>
        <w:t xml:space="preserve"> </w:t>
      </w:r>
      <w:r>
        <w:t>22549,</w:t>
      </w:r>
      <w:r>
        <w:rPr>
          <w:spacing w:val="-6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&lt;unfinished</w:t>
      </w:r>
      <w:r>
        <w:rPr>
          <w:spacing w:val="-6"/>
        </w:rPr>
        <w:t xml:space="preserve"> </w:t>
      </w:r>
      <w:r>
        <w:t>...&gt;</w:t>
      </w:r>
      <w:r>
        <w:rPr>
          <w:spacing w:val="-47"/>
        </w:rPr>
        <w:t xml:space="preserve"> </w:t>
      </w:r>
      <w:r>
        <w:t>[pid</w:t>
      </w:r>
      <w:r>
        <w:rPr>
          <w:spacing w:val="-1"/>
        </w:rPr>
        <w:t xml:space="preserve"> </w:t>
      </w:r>
      <w:r>
        <w:t>22549]</w:t>
      </w:r>
      <w:r>
        <w:rPr>
          <w:spacing w:val="-2"/>
        </w:rPr>
        <w:t xml:space="preserve"> </w:t>
      </w:r>
      <w:r>
        <w:t>&lt;...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resumed&gt;</w:t>
      </w:r>
      <w:r>
        <w:rPr>
          <w:spacing w:val="-1"/>
        </w:rPr>
        <w:t xml:space="preserve"> </w:t>
      </w:r>
      <w:r>
        <w:t>)</w:t>
      </w:r>
      <w:r>
        <w:tab/>
      </w:r>
      <w:r>
        <w:t>= 1</w:t>
      </w:r>
    </w:p>
    <w:p>
      <w:pPr>
        <w:pStyle w:val="5"/>
        <w:spacing w:before="2"/>
      </w:pPr>
      <w:r>
        <w:t>[pid</w:t>
      </w:r>
      <w:r>
        <w:rPr>
          <w:spacing w:val="-3"/>
        </w:rPr>
        <w:t xml:space="preserve"> </w:t>
      </w:r>
      <w:r>
        <w:t>22549]</w:t>
      </w:r>
      <w:r>
        <w:rPr>
          <w:spacing w:val="-3"/>
        </w:rPr>
        <w:t xml:space="preserve"> </w:t>
      </w:r>
      <w:r>
        <w:t>madvise(0x7fee6f3b0000,</w:t>
      </w:r>
      <w:r>
        <w:rPr>
          <w:spacing w:val="-6"/>
        </w:rPr>
        <w:t xml:space="preserve"> </w:t>
      </w:r>
      <w:r>
        <w:t>8368128,</w:t>
      </w:r>
      <w:r>
        <w:rPr>
          <w:spacing w:val="-3"/>
        </w:rPr>
        <w:t xml:space="preserve"> </w:t>
      </w:r>
      <w:r>
        <w:t>MADV_DONTNEED)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>
      <w:pPr>
        <w:pStyle w:val="5"/>
        <w:tabs>
          <w:tab w:val="left" w:pos="2728"/>
        </w:tabs>
        <w:spacing w:line="249" w:lineRule="auto"/>
        <w:ind w:right="6643"/>
      </w:pPr>
      <w:r>
        <w:t>[pid</w:t>
      </w:r>
      <w:r>
        <w:rPr>
          <w:spacing w:val="-1"/>
        </w:rPr>
        <w:t xml:space="preserve"> </w:t>
      </w:r>
      <w:r>
        <w:t>22549]</w:t>
      </w:r>
      <w:r>
        <w:rPr>
          <w:spacing w:val="-1"/>
        </w:rPr>
        <w:t xml:space="preserve"> </w:t>
      </w:r>
      <w:r>
        <w:t>exit(0)</w:t>
      </w:r>
      <w:r>
        <w:tab/>
      </w:r>
      <w:r>
        <w:t>= ?</w:t>
      </w:r>
      <w:r>
        <w:rPr>
          <w:spacing w:val="-47"/>
        </w:rPr>
        <w:t xml:space="preserve"> </w:t>
      </w:r>
      <w:r>
        <w:t>[pid</w:t>
      </w:r>
      <w:r>
        <w:rPr>
          <w:spacing w:val="-2"/>
        </w:rPr>
        <w:t xml:space="preserve"> </w:t>
      </w:r>
      <w:r>
        <w:t>22549]</w:t>
      </w:r>
      <w:r>
        <w:rPr>
          <w:spacing w:val="-2"/>
        </w:rPr>
        <w:t xml:space="preserve"> </w:t>
      </w:r>
      <w:r>
        <w:t>+++</w:t>
      </w:r>
      <w:r>
        <w:rPr>
          <w:spacing w:val="-2"/>
        </w:rPr>
        <w:t xml:space="preserve"> </w:t>
      </w:r>
      <w:r>
        <w:t>exited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+++</w:t>
      </w:r>
    </w:p>
    <w:p>
      <w:pPr>
        <w:pStyle w:val="5"/>
        <w:tabs>
          <w:tab w:val="left" w:pos="2789"/>
          <w:tab w:val="left" w:pos="3554"/>
        </w:tabs>
        <w:spacing w:before="2" w:line="249" w:lineRule="auto"/>
        <w:ind w:right="5809"/>
      </w:pPr>
      <w:r>
        <w:t>&lt;...</w:t>
      </w:r>
      <w:r>
        <w:rPr>
          <w:spacing w:val="-1"/>
        </w:rPr>
        <w:t xml:space="preserve"> </w:t>
      </w:r>
      <w:r>
        <w:t>futex</w:t>
      </w:r>
      <w:r>
        <w:rPr>
          <w:spacing w:val="-2"/>
        </w:rPr>
        <w:t xml:space="preserve"> </w:t>
      </w:r>
      <w:r>
        <w:t>resumed&gt;</w:t>
      </w:r>
      <w:r>
        <w:rPr>
          <w:spacing w:val="-3"/>
        </w:rPr>
        <w:t xml:space="preserve"> </w:t>
      </w:r>
      <w:r>
        <w:t>)</w:t>
      </w:r>
      <w:r>
        <w:tab/>
      </w:r>
      <w:r>
        <w:t>= 0</w:t>
      </w:r>
      <w:r>
        <w:rPr>
          <w:spacing w:val="1"/>
        </w:rPr>
        <w:t xml:space="preserve"> </w:t>
      </w:r>
      <w:r>
        <w:t>munmap(0x7fee713f0000,</w:t>
      </w:r>
      <w:r>
        <w:rPr>
          <w:spacing w:val="-4"/>
        </w:rPr>
        <w:t xml:space="preserve"> </w:t>
      </w:r>
      <w:r>
        <w:t>8392704)</w:t>
      </w:r>
      <w:r>
        <w:tab/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>0</w:t>
      </w:r>
    </w:p>
    <w:p>
      <w:pPr>
        <w:pStyle w:val="5"/>
        <w:spacing w:before="2"/>
      </w:pPr>
      <w:r>
        <w:t>write(1,</w:t>
      </w:r>
      <w:r>
        <w:rPr>
          <w:spacing w:val="-2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tabs>
          <w:tab w:val="left" w:pos="1381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"result[0]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1572\n",</w:t>
      </w:r>
      <w:r>
        <w:rPr>
          <w:spacing w:val="-3"/>
        </w:rPr>
        <w:t xml:space="preserve"> </w:t>
      </w:r>
      <w:r>
        <w:t>17result[0]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1572</w:t>
      </w:r>
    </w:p>
    <w:p>
      <w:pPr>
        <w:pStyle w:val="5"/>
        <w:tabs>
          <w:tab w:val="left" w:pos="530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17</w:t>
      </w:r>
    </w:p>
    <w:p>
      <w:pPr>
        <w:pStyle w:val="5"/>
      </w:pPr>
      <w:r>
        <w:t>write(1,</w:t>
      </w:r>
      <w:r>
        <w:rPr>
          <w:spacing w:val="-2"/>
        </w:rPr>
        <w:t xml:space="preserve"> </w:t>
      </w:r>
      <w:r>
        <w:t>"result[1]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2281\n",</w:t>
      </w:r>
      <w:r>
        <w:rPr>
          <w:spacing w:val="-3"/>
        </w:rPr>
        <w:t xml:space="preserve"> </w:t>
      </w:r>
      <w:r>
        <w:t>17result[1]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2281</w:t>
      </w:r>
    </w:p>
    <w:p>
      <w:pPr>
        <w:pStyle w:val="5"/>
        <w:tabs>
          <w:tab w:val="left" w:pos="530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17</w:t>
      </w:r>
    </w:p>
    <w:p>
      <w:pPr>
        <w:pStyle w:val="5"/>
      </w:pPr>
      <w:r>
        <w:t>write(1,</w:t>
      </w:r>
      <w:r>
        <w:rPr>
          <w:spacing w:val="-6"/>
        </w:rPr>
        <w:t xml:space="preserve"> </w:t>
      </w:r>
      <w:r>
        <w:t>"result[2]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1115\n",</w:t>
      </w:r>
      <w:r>
        <w:rPr>
          <w:spacing w:val="-8"/>
        </w:rPr>
        <w:t xml:space="preserve"> </w:t>
      </w:r>
      <w:r>
        <w:t>17result[2]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1115</w:t>
      </w:r>
    </w:p>
    <w:p>
      <w:pPr>
        <w:pStyle w:val="5"/>
        <w:tabs>
          <w:tab w:val="left" w:pos="530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17</w:t>
      </w:r>
    </w:p>
    <w:p>
      <w:pPr>
        <w:spacing w:after="0"/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pStyle w:val="5"/>
        <w:spacing w:before="64"/>
      </w:pPr>
      <w:r>
        <w:t>write(1,</w:t>
      </w:r>
      <w:r>
        <w:rPr>
          <w:spacing w:val="-2"/>
        </w:rPr>
        <w:t xml:space="preserve"> </w:t>
      </w:r>
      <w:r>
        <w:t>"\n",</w:t>
      </w:r>
      <w:r>
        <w:rPr>
          <w:spacing w:val="-1"/>
        </w:rPr>
        <w:t xml:space="preserve"> </w:t>
      </w:r>
      <w:r>
        <w:t>1</w:t>
      </w:r>
    </w:p>
    <w:p>
      <w:pPr>
        <w:pStyle w:val="5"/>
        <w:tabs>
          <w:tab w:val="left" w:pos="1376"/>
        </w:tabs>
      </w:pPr>
      <w:r>
        <w:t>)</w:t>
      </w:r>
      <w:r>
        <w:tab/>
      </w:r>
      <w:r>
        <w:t>=</w:t>
      </w:r>
      <w:r>
        <w:rPr>
          <w:spacing w:val="-3"/>
        </w:rPr>
        <w:t xml:space="preserve"> </w:t>
      </w:r>
      <w:r>
        <w:t>1</w:t>
      </w:r>
    </w:p>
    <w:p>
      <w:pPr>
        <w:pStyle w:val="5"/>
        <w:tabs>
          <w:tab w:val="left" w:pos="4028"/>
        </w:tabs>
      </w:pPr>
      <w:r>
        <w:t>write(1,</w:t>
      </w:r>
      <w:r>
        <w:rPr>
          <w:spacing w:val="-6"/>
        </w:rPr>
        <w:t xml:space="preserve"> </w:t>
      </w:r>
      <w:r>
        <w:t>"1572\t2281\t1115\t\n",</w:t>
      </w:r>
      <w:r>
        <w:rPr>
          <w:spacing w:val="-6"/>
        </w:rPr>
        <w:t xml:space="preserve"> </w:t>
      </w:r>
      <w:r>
        <w:t>161572</w:t>
      </w:r>
      <w:r>
        <w:rPr>
          <w:spacing w:val="-7"/>
        </w:rPr>
        <w:t xml:space="preserve"> </w:t>
      </w:r>
      <w:r>
        <w:t>2281</w:t>
      </w:r>
      <w:r>
        <w:tab/>
      </w:r>
      <w:r>
        <w:t>1115</w:t>
      </w:r>
    </w:p>
    <w:p>
      <w:pPr>
        <w:pStyle w:val="5"/>
        <w:tabs>
          <w:tab w:val="left" w:pos="429"/>
        </w:tabs>
        <w:spacing w:before="11"/>
      </w:pPr>
      <w:r>
        <w:t>)</w:t>
      </w:r>
      <w:r>
        <w:tab/>
      </w:r>
      <w:r>
        <w:t>=</w:t>
      </w:r>
      <w:r>
        <w:rPr>
          <w:spacing w:val="-2"/>
        </w:rPr>
        <w:t xml:space="preserve"> </w:t>
      </w:r>
      <w:r>
        <w:t>16</w:t>
      </w:r>
    </w:p>
    <w:p>
      <w:pPr>
        <w:pStyle w:val="5"/>
        <w:tabs>
          <w:tab w:val="left" w:pos="2607"/>
          <w:tab w:val="left" w:pos="3080"/>
        </w:tabs>
        <w:spacing w:line="249" w:lineRule="auto"/>
        <w:ind w:right="4417"/>
      </w:pPr>
      <w:r>
        <w:t>lseek(0,</w:t>
      </w:r>
      <w:r>
        <w:rPr>
          <w:spacing w:val="-2"/>
        </w:rPr>
        <w:t xml:space="preserve"> </w:t>
      </w:r>
      <w:r>
        <w:t>-1,</w:t>
      </w:r>
      <w:r>
        <w:rPr>
          <w:spacing w:val="-4"/>
        </w:rPr>
        <w:t xml:space="preserve"> </w:t>
      </w:r>
      <w:r>
        <w:t>SEEK_CUR)</w:t>
      </w:r>
      <w:r>
        <w:tab/>
      </w:r>
      <w:r>
        <w:tab/>
      </w:r>
      <w:r>
        <w:t>= -1 ESPIPE (Illegal seek)</w:t>
      </w:r>
      <w:r>
        <w:rPr>
          <w:spacing w:val="-47"/>
        </w:rPr>
        <w:t xml:space="preserve"> </w:t>
      </w:r>
      <w:r>
        <w:t>exit_group(0)</w:t>
      </w:r>
      <w:r>
        <w:tab/>
      </w:r>
      <w:r>
        <w:t>=</w:t>
      </w:r>
      <w:r>
        <w:rPr>
          <w:spacing w:val="-1"/>
        </w:rPr>
        <w:t xml:space="preserve"> </w:t>
      </w:r>
      <w:r>
        <w:t>?</w:t>
      </w:r>
    </w:p>
    <w:p>
      <w:pPr>
        <w:pStyle w:val="5"/>
        <w:spacing w:before="1"/>
      </w:pPr>
      <w:r>
        <w:t>+++</w:t>
      </w:r>
      <w:r>
        <w:rPr>
          <w:spacing w:val="-2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 0</w:t>
      </w:r>
      <w:r>
        <w:rPr>
          <w:spacing w:val="-1"/>
        </w:rPr>
        <w:t xml:space="preserve"> </w:t>
      </w:r>
      <w:r>
        <w:t>+++</w:t>
      </w:r>
    </w:p>
    <w:p>
      <w:pPr>
        <w:spacing w:after="0"/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pStyle w:val="2"/>
        <w:ind w:left="485" w:right="434"/>
      </w:pPr>
      <w:r>
        <w:t>Ускорение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эффективность</w:t>
      </w:r>
      <w:r>
        <w:rPr>
          <w:spacing w:val="-6"/>
        </w:rPr>
        <w:t xml:space="preserve"> </w:t>
      </w:r>
      <w:r>
        <w:t>алгоритма</w:t>
      </w:r>
    </w:p>
    <w:p>
      <w:pPr>
        <w:spacing w:before="188"/>
        <w:ind w:left="162" w:right="0" w:firstLine="0"/>
        <w:jc w:val="left"/>
        <w:rPr>
          <w:sz w:val="28"/>
        </w:rPr>
      </w:pP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 ядер;</w:t>
      </w:r>
    </w:p>
    <w:p>
      <w:pPr>
        <w:pStyle w:val="5"/>
        <w:ind w:left="0"/>
        <w:rPr>
          <w:sz w:val="27"/>
        </w:rPr>
      </w:pPr>
    </w:p>
    <w:p>
      <w:pPr>
        <w:spacing w:before="0" w:line="480" w:lineRule="auto"/>
        <w:ind w:left="162" w:right="1814" w:firstLine="0"/>
        <w:jc w:val="left"/>
        <w:rPr>
          <w:sz w:val="28"/>
        </w:rPr>
      </w:pPr>
      <w:r>
        <w:rPr>
          <w:sz w:val="28"/>
        </w:rPr>
        <w:t>Тр – время выполнения на р различных вычислительных ядрах;</w:t>
      </w:r>
      <w:r>
        <w:rPr>
          <w:spacing w:val="-67"/>
          <w:sz w:val="28"/>
        </w:rPr>
        <w:t xml:space="preserve"> </w:t>
      </w:r>
      <w:r>
        <w:rPr>
          <w:sz w:val="28"/>
        </w:rPr>
        <w:t>Sp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T1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Tp (Sp &lt;</w:t>
      </w:r>
      <w:r>
        <w:rPr>
          <w:spacing w:val="-3"/>
          <w:sz w:val="28"/>
        </w:rPr>
        <w:t xml:space="preserve"> </w:t>
      </w:r>
      <w:r>
        <w:rPr>
          <w:sz w:val="28"/>
        </w:rPr>
        <w:t>p)</w:t>
      </w:r>
      <w:r>
        <w:rPr>
          <w:spacing w:val="-3"/>
          <w:sz w:val="28"/>
        </w:rPr>
        <w:t xml:space="preserve"> </w:t>
      </w:r>
      <w:r>
        <w:rPr>
          <w:sz w:val="28"/>
        </w:rPr>
        <w:t>– ускорение;</w:t>
      </w:r>
    </w:p>
    <w:p>
      <w:pPr>
        <w:spacing w:before="0" w:line="480" w:lineRule="auto"/>
        <w:ind w:left="162" w:right="2968" w:firstLine="0"/>
        <w:jc w:val="left"/>
        <w:rPr>
          <w:sz w:val="28"/>
        </w:rPr>
      </w:pPr>
      <w:r>
        <w:rPr>
          <w:sz w:val="28"/>
        </w:rPr>
        <w:t>Xp = Sp / p (Xp &lt; 1) – эффективность / загруженность;</w:t>
      </w:r>
      <w:r>
        <w:rPr>
          <w:spacing w:val="-67"/>
          <w:sz w:val="28"/>
        </w:rPr>
        <w:t xml:space="preserve"> </w:t>
      </w:r>
      <w:r>
        <w:rPr>
          <w:sz w:val="28"/>
        </w:rPr>
        <w:t>Верхние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оценки ускорения:</w:t>
      </w:r>
    </w:p>
    <w:p>
      <w:pPr>
        <w:spacing w:after="0" w:line="480" w:lineRule="auto"/>
        <w:jc w:val="left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7"/>
        <w:numPr>
          <w:ilvl w:val="0"/>
          <w:numId w:val="4"/>
        </w:numPr>
        <w:tabs>
          <w:tab w:val="left" w:pos="882"/>
        </w:tabs>
        <w:spacing w:before="0" w:after="0" w:line="317" w:lineRule="exact"/>
        <w:ind w:left="882" w:right="0" w:hanging="361"/>
        <w:jc w:val="left"/>
        <w:rPr>
          <w:sz w:val="28"/>
        </w:rPr>
      </w:pPr>
      <w:r>
        <w:rPr>
          <w:sz w:val="28"/>
        </w:rPr>
        <w:t>Закон</w:t>
      </w:r>
      <w:r>
        <w:rPr>
          <w:spacing w:val="-4"/>
          <w:sz w:val="28"/>
        </w:rPr>
        <w:t xml:space="preserve"> </w:t>
      </w:r>
      <w:r>
        <w:rPr>
          <w:sz w:val="28"/>
        </w:rPr>
        <w:t>Амдала:</w:t>
      </w:r>
    </w:p>
    <w:p>
      <w:pPr>
        <w:pStyle w:val="5"/>
        <w:spacing w:before="0"/>
        <w:ind w:left="0"/>
        <w:rPr>
          <w:sz w:val="32"/>
        </w:rPr>
      </w:pPr>
      <w:r>
        <w:br w:type="column"/>
      </w:r>
    </w:p>
    <w:p>
      <w:pPr>
        <w:pStyle w:val="5"/>
        <w:spacing w:before="2"/>
        <w:ind w:left="0"/>
        <w:rPr>
          <w:sz w:val="25"/>
        </w:rPr>
      </w:pPr>
    </w:p>
    <w:p>
      <w:pPr>
        <w:spacing w:before="1"/>
        <w:ind w:left="522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"/>
          <w:w w:val="105"/>
          <w:sz w:val="28"/>
        </w:rPr>
        <w:t>𝑆</w:t>
      </w:r>
      <w:r>
        <w:rPr>
          <w:rFonts w:ascii="Cambria Math" w:eastAsia="Cambria Math"/>
          <w:spacing w:val="-1"/>
          <w:w w:val="105"/>
          <w:position w:val="-5"/>
          <w:sz w:val="20"/>
        </w:rPr>
        <w:t>𝑝</w:t>
      </w:r>
      <w:r>
        <w:rPr>
          <w:rFonts w:ascii="Cambria Math" w:eastAsia="Cambria Math"/>
          <w:spacing w:val="15"/>
          <w:w w:val="105"/>
          <w:position w:val="-5"/>
          <w:sz w:val="20"/>
        </w:rPr>
        <w:t xml:space="preserve"> </w:t>
      </w:r>
      <w:r>
        <w:rPr>
          <w:rFonts w:ascii="Cambria Math" w:eastAsia="Cambria Math"/>
          <w:w w:val="105"/>
          <w:sz w:val="28"/>
        </w:rPr>
        <w:t>=</w:t>
      </w:r>
    </w:p>
    <w:p>
      <w:pPr>
        <w:pStyle w:val="5"/>
        <w:spacing w:before="0"/>
        <w:ind w:left="0"/>
        <w:rPr>
          <w:rFonts w:ascii="Cambria Math"/>
          <w:sz w:val="28"/>
        </w:rPr>
      </w:pPr>
      <w:r>
        <w:br w:type="column"/>
      </w:r>
    </w:p>
    <w:p>
      <w:pPr>
        <w:pStyle w:val="5"/>
        <w:spacing w:before="0"/>
        <w:ind w:left="0"/>
        <w:rPr>
          <w:rFonts w:ascii="Cambria Math"/>
          <w:sz w:val="28"/>
        </w:rPr>
      </w:pPr>
    </w:p>
    <w:p>
      <w:pPr>
        <w:pStyle w:val="5"/>
        <w:spacing w:before="4"/>
        <w:ind w:left="0"/>
        <w:rPr>
          <w:rFonts w:ascii="Cambria Math"/>
          <w:sz w:val="27"/>
        </w:rPr>
      </w:pPr>
    </w:p>
    <w:p>
      <w:pPr>
        <w:spacing w:before="0"/>
        <w:ind w:left="98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𝛼</w:t>
      </w:r>
      <w:r>
        <w:rPr>
          <w:rFonts w:ascii="Cambria Math" w:eastAsia="Cambria Math"/>
          <w:spacing w:val="-7"/>
          <w:sz w:val="28"/>
        </w:rPr>
        <w:t xml:space="preserve"> </w:t>
      </w:r>
      <w:r>
        <w:rPr>
          <w:rFonts w:ascii="Cambria Math" w:eastAsia="Cambria Math"/>
          <w:sz w:val="28"/>
        </w:rPr>
        <w:t>+</w:t>
      </w:r>
    </w:p>
    <w:p>
      <w:pPr>
        <w:pStyle w:val="5"/>
        <w:ind w:left="0"/>
        <w:rPr>
          <w:rFonts w:ascii="Cambria Math"/>
          <w:sz w:val="37"/>
        </w:rPr>
      </w:pPr>
      <w:r>
        <w:br w:type="column"/>
      </w:r>
    </w:p>
    <w:p>
      <w:pPr>
        <w:spacing w:before="0"/>
        <w:ind w:left="0" w:right="3910" w:firstLine="0"/>
        <w:jc w:val="center"/>
        <w:rPr>
          <w:rFonts w:ascii="Cambria Math"/>
          <w:sz w:val="28"/>
        </w:rPr>
      </w:pPr>
      <w:r>
        <w:rPr>
          <w:rFonts w:ascii="Cambria Math"/>
          <w:w w:val="100"/>
          <w:sz w:val="28"/>
        </w:rPr>
        <w:t>1</w:t>
      </w:r>
    </w:p>
    <w:p>
      <w:pPr>
        <w:spacing w:before="40" w:line="318" w:lineRule="exact"/>
        <w:ind w:left="98" w:right="3444" w:firstLine="0"/>
        <w:jc w:val="center"/>
        <w:rPr>
          <w:rFonts w:ascii="Cambria Math" w:hAnsi="Cambria Math" w:eastAsia="Cambria Math"/>
          <w:sz w:val="28"/>
        </w:rPr>
      </w:pPr>
      <w:r>
        <w:pict>
          <v:rect id="_x0000_s1026" o:spid="_x0000_s1026" o:spt="1" style="position:absolute;left:0pt;margin-left:322.1pt;margin-top:3.15pt;height:0.95pt;width:64.9pt;mso-position-horizont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ambria Math" w:hAnsi="Cambria Math" w:eastAsia="Cambria Math"/>
          <w:sz w:val="28"/>
          <w:u w:val="single"/>
        </w:rPr>
        <w:t>1</w:t>
      </w:r>
      <w:r>
        <w:rPr>
          <w:rFonts w:ascii="Cambria Math" w:hAnsi="Cambria Math" w:eastAsia="Cambria Math"/>
          <w:spacing w:val="-2"/>
          <w:sz w:val="28"/>
          <w:u w:val="single"/>
        </w:rPr>
        <w:t xml:space="preserve"> </w:t>
      </w:r>
      <w:r>
        <w:rPr>
          <w:rFonts w:ascii="Cambria Math" w:hAnsi="Cambria Math" w:eastAsia="Cambria Math"/>
          <w:sz w:val="28"/>
          <w:u w:val="single"/>
        </w:rPr>
        <w:t>−</w:t>
      </w:r>
      <w:r>
        <w:rPr>
          <w:rFonts w:ascii="Cambria Math" w:hAnsi="Cambria Math" w:eastAsia="Cambria Math"/>
          <w:spacing w:val="4"/>
          <w:sz w:val="28"/>
          <w:u w:val="single"/>
        </w:rPr>
        <w:t xml:space="preserve"> </w:t>
      </w:r>
      <w:r>
        <w:rPr>
          <w:rFonts w:ascii="Cambria Math" w:hAnsi="Cambria Math" w:eastAsia="Cambria Math"/>
          <w:sz w:val="28"/>
          <w:u w:val="single"/>
        </w:rPr>
        <w:t>𝛼</w:t>
      </w:r>
    </w:p>
    <w:p>
      <w:pPr>
        <w:spacing w:before="0" w:line="318" w:lineRule="exact"/>
        <w:ind w:left="98" w:right="3441" w:firstLine="0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𝑝</w:t>
      </w:r>
    </w:p>
    <w:p>
      <w:pPr>
        <w:spacing w:after="0" w:line="318" w:lineRule="exact"/>
        <w:jc w:val="center"/>
        <w:rPr>
          <w:rFonts w:ascii="Cambria Math" w:eastAsia="Cambria Math"/>
          <w:sz w:val="28"/>
        </w:rPr>
        <w:sectPr>
          <w:type w:val="continuous"/>
          <w:pgSz w:w="11910" w:h="16840"/>
          <w:pgMar w:top="1040" w:right="740" w:bottom="280" w:left="1540" w:header="720" w:footer="720" w:gutter="0"/>
          <w:cols w:equalWidth="0" w:num="4">
            <w:col w:w="2672" w:space="1005"/>
            <w:col w:w="1087" w:space="40"/>
            <w:col w:w="546" w:space="40"/>
            <w:col w:w="4240"/>
          </w:cols>
        </w:sectPr>
      </w:pPr>
    </w:p>
    <w:p>
      <w:pPr>
        <w:spacing w:before="156"/>
        <w:ind w:left="881" w:right="0" w:firstLine="0"/>
        <w:jc w:val="left"/>
        <w:rPr>
          <w:sz w:val="28"/>
        </w:rPr>
      </w:pPr>
      <w:r>
        <w:rPr>
          <w:sz w:val="28"/>
        </w:rPr>
        <w:t>где</w:t>
      </w:r>
      <w:r>
        <w:rPr>
          <w:spacing w:val="-2"/>
          <w:sz w:val="28"/>
        </w:rPr>
        <w:t xml:space="preserve"> </w:t>
      </w:r>
      <w:r>
        <w:rPr>
          <w:sz w:val="28"/>
        </w:rPr>
        <w:t>α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доля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расчетов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программе.</w:t>
      </w:r>
    </w:p>
    <w:p>
      <w:pPr>
        <w:pStyle w:val="7"/>
        <w:numPr>
          <w:ilvl w:val="0"/>
          <w:numId w:val="4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Закон</w:t>
      </w:r>
      <w:r>
        <w:rPr>
          <w:spacing w:val="-5"/>
          <w:sz w:val="28"/>
        </w:rPr>
        <w:t xml:space="preserve"> </w:t>
      </w:r>
      <w:r>
        <w:rPr>
          <w:sz w:val="28"/>
        </w:rPr>
        <w:t>Густавсона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Барсиса:</w:t>
      </w:r>
    </w:p>
    <w:p>
      <w:pPr>
        <w:spacing w:before="151"/>
        <w:ind w:left="1204" w:right="434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w:t>𝑆</w:t>
      </w:r>
      <w:r>
        <w:rPr>
          <w:rFonts w:ascii="Cambria Math" w:hAnsi="Cambria Math" w:eastAsia="Cambria Math"/>
          <w:position w:val="-5"/>
          <w:sz w:val="20"/>
        </w:rPr>
        <w:t>𝑝</w:t>
      </w:r>
      <w:r>
        <w:rPr>
          <w:rFonts w:ascii="Cambria Math" w:hAnsi="Cambria Math" w:eastAsia="Cambria Math"/>
          <w:spacing w:val="7"/>
          <w:position w:val="-5"/>
          <w:sz w:val="20"/>
        </w:rPr>
        <w:t xml:space="preserve"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5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𝑔</w:t>
      </w:r>
      <w:r>
        <w:rPr>
          <w:rFonts w:ascii="Cambria Math" w:hAnsi="Cambria Math" w:eastAsia="Cambria Math"/>
          <w:spacing w:val="6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3"/>
          <w:sz w:val="28"/>
        </w:rPr>
        <w:t xml:space="preserve"> 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1 −</w:t>
      </w:r>
      <w:r>
        <w:rPr>
          <w:rFonts w:ascii="Cambria Math" w:hAnsi="Cambria Math" w:eastAsia="Cambria Math"/>
          <w:spacing w:val="1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𝑔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sz w:val="28"/>
        </w:rPr>
        <w:t>𝑝</w:t>
      </w:r>
      <w:r>
        <w:rPr>
          <w:rFonts w:ascii="Cambria Math" w:hAnsi="Cambria Math" w:eastAsia="Cambria Math"/>
          <w:spacing w:val="18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8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𝑝</w:t>
      </w:r>
      <w:r>
        <w:rPr>
          <w:rFonts w:ascii="Cambria Math" w:hAnsi="Cambria Math" w:eastAsia="Cambria Math"/>
          <w:spacing w:val="3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+ (1 − 𝑝)𝑔</w:t>
      </w:r>
    </w:p>
    <w:p>
      <w:pPr>
        <w:spacing w:before="126" w:line="261" w:lineRule="exact"/>
        <w:ind w:left="1812" w:right="434" w:firstLine="0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𝑟(𝑛)</w:t>
      </w:r>
    </w:p>
    <w:p>
      <w:pPr>
        <w:spacing w:after="0" w:line="261" w:lineRule="exact"/>
        <w:jc w:val="center"/>
        <w:rPr>
          <w:rFonts w:ascii="Cambria Math" w:eastAsia="Cambria Math"/>
          <w:sz w:val="28"/>
        </w:rPr>
        <w:sectPr>
          <w:type w:val="continuous"/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0" w:line="282" w:lineRule="exact"/>
        <w:ind w:left="0" w:right="0" w:firstLine="0"/>
        <w:jc w:val="right"/>
        <w:rPr>
          <w:rFonts w:ascii="Cambria Math" w:eastAsia="Cambria Math"/>
          <w:sz w:val="28"/>
        </w:rPr>
      </w:pPr>
      <w:r>
        <w:pict>
          <v:rect id="_x0000_s1027" o:spid="_x0000_s1027" o:spt="1" style="position:absolute;left:0pt;margin-left:314.65pt;margin-top:6.5pt;height:0.95pt;width:74.9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ambria Math" w:eastAsia="Cambria Math"/>
          <w:sz w:val="28"/>
        </w:rPr>
        <w:t>𝑔</w:t>
      </w:r>
      <w:r>
        <w:rPr>
          <w:rFonts w:ascii="Cambria Math" w:eastAsia="Cambria Math"/>
          <w:spacing w:val="20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</w:p>
    <w:p>
      <w:pPr>
        <w:pStyle w:val="5"/>
        <w:spacing w:before="7"/>
        <w:ind w:left="0"/>
        <w:rPr>
          <w:rFonts w:ascii="Cambria Math"/>
          <w:sz w:val="23"/>
        </w:rPr>
      </w:pPr>
      <w:r>
        <w:br w:type="column"/>
      </w:r>
    </w:p>
    <w:p>
      <w:pPr>
        <w:spacing w:before="0"/>
        <w:ind w:left="100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𝑟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𝑛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spacing w:val="-11"/>
          <w:position w:val="1"/>
          <w:sz w:val="28"/>
        </w:rPr>
        <w:t xml:space="preserve"> </w:t>
      </w:r>
      <w:r>
        <w:rPr>
          <w:rFonts w:ascii="Cambria Math" w:eastAsia="Cambria Math"/>
          <w:sz w:val="28"/>
        </w:rPr>
        <w:t>+</w:t>
      </w:r>
    </w:p>
    <w:p>
      <w:pPr>
        <w:spacing w:before="116" w:line="320" w:lineRule="exact"/>
        <w:ind w:left="72" w:right="3361" w:firstLine="0"/>
        <w:jc w:val="center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  <w:u w:val="single"/>
        </w:rPr>
        <w:t>𝜋(𝑛)</w:t>
      </w:r>
    </w:p>
    <w:p>
      <w:pPr>
        <w:spacing w:before="0" w:line="320" w:lineRule="exact"/>
        <w:ind w:left="66" w:right="3361" w:firstLine="0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𝑝</w:t>
      </w:r>
    </w:p>
    <w:p>
      <w:pPr>
        <w:spacing w:after="0" w:line="320" w:lineRule="exact"/>
        <w:jc w:val="center"/>
        <w:rPr>
          <w:rFonts w:ascii="Cambria Math" w:eastAsia="Cambria Math"/>
          <w:sz w:val="28"/>
        </w:rPr>
        <w:sectPr>
          <w:type w:val="continuous"/>
          <w:pgSz w:w="11910" w:h="16840"/>
          <w:pgMar w:top="1040" w:right="740" w:bottom="280" w:left="1540" w:header="720" w:footer="720" w:gutter="0"/>
          <w:cols w:equalWidth="0" w:num="3">
            <w:col w:w="4614" w:space="40"/>
            <w:col w:w="904" w:space="39"/>
            <w:col w:w="4033"/>
          </w:cols>
        </w:sectPr>
      </w:pPr>
    </w:p>
    <w:p>
      <w:pPr>
        <w:spacing w:before="157" w:line="360" w:lineRule="auto"/>
        <w:ind w:left="881" w:right="787" w:firstLine="0"/>
        <w:jc w:val="left"/>
        <w:rPr>
          <w:sz w:val="28"/>
        </w:rPr>
      </w:pPr>
      <w:r>
        <w:rPr>
          <w:sz w:val="28"/>
        </w:rPr>
        <w:t>где g – доля последовательных расчетов в программе, τ(n) – 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последовательной части выполняемых вычислений, π(n) – 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выполняемых вычислений.</w:t>
      </w:r>
    </w:p>
    <w:p>
      <w:pPr>
        <w:spacing w:before="161"/>
        <w:ind w:left="162" w:right="0" w:firstLine="0"/>
        <w:jc w:val="left"/>
        <w:rPr>
          <w:sz w:val="28"/>
        </w:rPr>
      </w:pPr>
      <w:r>
        <w:rPr>
          <w:sz w:val="28"/>
        </w:rPr>
        <w:t>Метрики</w:t>
      </w:r>
      <w:r>
        <w:rPr>
          <w:spacing w:val="-3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размера: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2000.</w:t>
      </w:r>
    </w:p>
    <w:p>
      <w:pPr>
        <w:pStyle w:val="5"/>
        <w:spacing w:before="8" w:after="1"/>
        <w:ind w:left="0"/>
        <w:rPr>
          <w:sz w:val="27"/>
        </w:rPr>
      </w:pPr>
    </w:p>
    <w:tbl>
      <w:tblPr>
        <w:tblStyle w:val="4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1871"/>
        <w:gridCol w:w="186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3" w:hRule="atLeast"/>
        </w:trPr>
        <w:tc>
          <w:tcPr>
            <w:tcW w:w="1870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Tp</w:t>
            </w:r>
          </w:p>
        </w:tc>
        <w:tc>
          <w:tcPr>
            <w:tcW w:w="1868" w:type="dxa"/>
          </w:tcPr>
          <w:p>
            <w:pPr>
              <w:pStyle w:val="8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Sp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Xp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870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78125</w:t>
            </w:r>
          </w:p>
        </w:tc>
        <w:tc>
          <w:tcPr>
            <w:tcW w:w="1868" w:type="dxa"/>
          </w:tcPr>
          <w:p>
            <w:pPr>
              <w:pStyle w:val="8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93750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0.(6)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0.(074)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156250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0.4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870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125000</w:t>
            </w:r>
          </w:p>
        </w:tc>
        <w:tc>
          <w:tcPr>
            <w:tcW w:w="1868" w:type="dxa"/>
          </w:tcPr>
          <w:p>
            <w:pPr>
              <w:pStyle w:val="8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140625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0.(4)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0.0123456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93750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0.(6)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0.0136054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870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125000</w:t>
            </w:r>
          </w:p>
        </w:tc>
        <w:tc>
          <w:tcPr>
            <w:tcW w:w="1868" w:type="dxa"/>
          </w:tcPr>
          <w:p>
            <w:pPr>
              <w:pStyle w:val="8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1871" w:type="dxa"/>
          </w:tcPr>
          <w:p>
            <w:pPr>
              <w:pStyle w:val="8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0.0078125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109375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0.571429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0.0070547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140625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0.(4)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0.0044444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870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225</w:t>
            </w:r>
          </w:p>
        </w:tc>
        <w:tc>
          <w:tcPr>
            <w:tcW w:w="1871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281250</w:t>
            </w:r>
          </w:p>
        </w:tc>
        <w:tc>
          <w:tcPr>
            <w:tcW w:w="1868" w:type="dxa"/>
          </w:tcPr>
          <w:p>
            <w:pPr>
              <w:pStyle w:val="8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0.(2)</w:t>
            </w:r>
          </w:p>
        </w:tc>
        <w:tc>
          <w:tcPr>
            <w:tcW w:w="1871" w:type="dxa"/>
          </w:tcPr>
          <w:p>
            <w:pPr>
              <w:pStyle w:val="8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0.0009876</w:t>
            </w:r>
          </w:p>
        </w:tc>
      </w:tr>
    </w:tbl>
    <w:p>
      <w:pPr>
        <w:spacing w:after="0" w:line="304" w:lineRule="exact"/>
        <w:rPr>
          <w:sz w:val="28"/>
        </w:rPr>
        <w:sectPr>
          <w:type w:val="continuous"/>
          <w:pgSz w:w="11910" w:h="16840"/>
          <w:pgMar w:top="1040" w:right="740" w:bottom="280" w:left="1540" w:header="720" w:footer="720" w:gutter="0"/>
          <w:cols w:space="720" w:num="1"/>
        </w:sectPr>
      </w:pPr>
    </w:p>
    <w:tbl>
      <w:tblPr>
        <w:tblStyle w:val="4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1871"/>
        <w:gridCol w:w="186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870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871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203125</w:t>
            </w:r>
          </w:p>
        </w:tc>
        <w:tc>
          <w:tcPr>
            <w:tcW w:w="1868" w:type="dxa"/>
          </w:tcPr>
          <w:p>
            <w:pPr>
              <w:pStyle w:val="8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0.307692</w:t>
            </w:r>
          </w:p>
        </w:tc>
        <w:tc>
          <w:tcPr>
            <w:tcW w:w="1871" w:type="dxa"/>
          </w:tcPr>
          <w:p>
            <w:pPr>
              <w:pStyle w:val="8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0.0007692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625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296875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0.210526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0.0003368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900</w:t>
            </w:r>
          </w:p>
        </w:tc>
        <w:tc>
          <w:tcPr>
            <w:tcW w:w="1871" w:type="dxa"/>
          </w:tcPr>
          <w:p>
            <w:pPr>
              <w:pStyle w:val="8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312500</w:t>
            </w:r>
          </w:p>
        </w:tc>
        <w:tc>
          <w:tcPr>
            <w:tcW w:w="1868" w:type="dxa"/>
          </w:tcPr>
          <w:p>
            <w:pPr>
              <w:pStyle w:val="8"/>
              <w:spacing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871" w:type="dxa"/>
          </w:tcPr>
          <w:p>
            <w:pPr>
              <w:pStyle w:val="8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0.0002222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870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1225</w:t>
            </w:r>
          </w:p>
        </w:tc>
        <w:tc>
          <w:tcPr>
            <w:tcW w:w="1871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609375</w:t>
            </w:r>
          </w:p>
        </w:tc>
        <w:tc>
          <w:tcPr>
            <w:tcW w:w="1868" w:type="dxa"/>
          </w:tcPr>
          <w:p>
            <w:pPr>
              <w:pStyle w:val="8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0.102564</w:t>
            </w:r>
          </w:p>
        </w:tc>
        <w:tc>
          <w:tcPr>
            <w:tcW w:w="1871" w:type="dxa"/>
          </w:tcPr>
          <w:p>
            <w:pPr>
              <w:pStyle w:val="8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0.0000837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0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871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625000</w:t>
            </w:r>
          </w:p>
        </w:tc>
        <w:tc>
          <w:tcPr>
            <w:tcW w:w="1868" w:type="dxa"/>
          </w:tcPr>
          <w:p>
            <w:pPr>
              <w:pStyle w:val="8"/>
              <w:ind w:left="104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871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0.00005</w:t>
            </w:r>
          </w:p>
        </w:tc>
      </w:tr>
    </w:tbl>
    <w:p>
      <w:pPr>
        <w:spacing w:before="0" w:line="360" w:lineRule="auto"/>
        <w:ind w:left="162" w:right="371" w:firstLine="0"/>
        <w:jc w:val="left"/>
        <w:rPr>
          <w:sz w:val="28"/>
        </w:rPr>
      </w:pPr>
      <w:r>
        <w:rPr>
          <w:sz w:val="28"/>
        </w:rPr>
        <w:t>Так как мой компьютер имеет всего 2 ядра и 4 логических процессора, то,</w:t>
      </w:r>
      <w:r>
        <w:rPr>
          <w:spacing w:val="1"/>
          <w:sz w:val="28"/>
        </w:rPr>
        <w:t xml:space="preserve"> </w:t>
      </w:r>
      <w:r>
        <w:rPr>
          <w:sz w:val="28"/>
        </w:rPr>
        <w:t>чем меньше потоков, тем программа работает быстрее. Замедляют работу и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дополнительные циклы, которые проверяют данные в матрице, так 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 должна подстраиваться под матрицу любого размера. Если бы</w:t>
      </w:r>
      <w:r>
        <w:rPr>
          <w:spacing w:val="1"/>
          <w:sz w:val="28"/>
        </w:rPr>
        <w:t xml:space="preserve"> </w:t>
      </w:r>
      <w:r>
        <w:rPr>
          <w:sz w:val="28"/>
        </w:rPr>
        <w:t>был известен ее размер, то можно было бы подобрать более оптимальное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на потоки.</w:t>
      </w:r>
    </w:p>
    <w:p>
      <w:pPr>
        <w:pStyle w:val="2"/>
        <w:spacing w:before="155"/>
        <w:ind w:left="4425"/>
        <w:jc w:val="left"/>
      </w:pPr>
      <w:r>
        <w:t>Вывод</w:t>
      </w:r>
    </w:p>
    <w:p>
      <w:pPr>
        <w:spacing w:before="163" w:line="360" w:lineRule="auto"/>
        <w:ind w:left="162" w:right="110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я</w:t>
      </w:r>
      <w:r>
        <w:rPr>
          <w:spacing w:val="1"/>
          <w:sz w:val="28"/>
        </w:rPr>
        <w:t xml:space="preserve"> </w:t>
      </w:r>
      <w:r>
        <w:rPr>
          <w:sz w:val="28"/>
        </w:rPr>
        <w:t>научил</w:t>
      </w:r>
      <w:r>
        <w:rPr>
          <w:sz w:val="28"/>
          <w:lang w:val="ru-RU"/>
        </w:rPr>
        <w:t>ся</w:t>
      </w:r>
      <w:r>
        <w:rPr>
          <w:rFonts w:hint="default"/>
          <w:sz w:val="28"/>
          <w:lang w:val="ru-RU"/>
        </w:rPr>
        <w:t xml:space="preserve"> </w:t>
      </w:r>
      <w:bookmarkStart w:id="0" w:name="_GoBack"/>
      <w:bookmarkEnd w:id="0"/>
      <w:r>
        <w:rPr>
          <w:sz w:val="28"/>
        </w:rPr>
        <w:t>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потоками.</w:t>
      </w:r>
    </w:p>
    <w:p>
      <w:pPr>
        <w:spacing w:before="0" w:line="360" w:lineRule="auto"/>
        <w:ind w:left="162" w:right="102" w:firstLine="707"/>
        <w:jc w:val="both"/>
        <w:rPr>
          <w:sz w:val="28"/>
        </w:rPr>
      </w:pPr>
      <w:r>
        <w:rPr>
          <w:spacing w:val="-1"/>
          <w:sz w:val="28"/>
        </w:rPr>
        <w:t>Программные</w:t>
      </w:r>
      <w:r>
        <w:rPr>
          <w:spacing w:val="-16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14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6"/>
          <w:sz w:val="28"/>
        </w:rPr>
        <w:t xml:space="preserve"> </w:t>
      </w:r>
      <w:r>
        <w:rPr>
          <w:sz w:val="28"/>
        </w:rPr>
        <w:t>удобно</w:t>
      </w:r>
      <w:r>
        <w:rPr>
          <w:spacing w:val="-16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многозадачности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большей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алгоритмов.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нужны,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действий(и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-67"/>
          <w:sz w:val="28"/>
        </w:rPr>
        <w:t xml:space="preserve"> </w:t>
      </w:r>
      <w:r>
        <w:rPr>
          <w:sz w:val="28"/>
        </w:rPr>
        <w:t>блокироваться). Тогда работа с несколькими потоками, которые параллельно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ускоряет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быстрее и проще создаются. Еще одно отличие потоков от процессов состоит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том,</w:t>
      </w:r>
      <w:r>
        <w:rPr>
          <w:spacing w:val="-13"/>
          <w:sz w:val="28"/>
        </w:rPr>
        <w:t xml:space="preserve"> </w:t>
      </w:r>
      <w:r>
        <w:rPr>
          <w:sz w:val="28"/>
        </w:rPr>
        <w:t>что</w:t>
      </w:r>
      <w:r>
        <w:rPr>
          <w:spacing w:val="-1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12"/>
          <w:sz w:val="28"/>
        </w:rPr>
        <w:t xml:space="preserve"> </w:t>
      </w:r>
      <w:r>
        <w:rPr>
          <w:sz w:val="28"/>
        </w:rPr>
        <w:t>делят</w:t>
      </w:r>
      <w:r>
        <w:rPr>
          <w:spacing w:val="-1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2"/>
          <w:sz w:val="28"/>
        </w:rPr>
        <w:t xml:space="preserve"> </w:t>
      </w:r>
      <w:r>
        <w:rPr>
          <w:sz w:val="28"/>
        </w:rPr>
        <w:t>одно</w:t>
      </w:r>
      <w:r>
        <w:rPr>
          <w:spacing w:val="-11"/>
          <w:sz w:val="28"/>
        </w:rPr>
        <w:t xml:space="preserve"> </w:t>
      </w:r>
      <w:r>
        <w:rPr>
          <w:sz w:val="28"/>
        </w:rPr>
        <w:t>адресное</w:t>
      </w:r>
      <w:r>
        <w:rPr>
          <w:spacing w:val="-12"/>
          <w:sz w:val="28"/>
        </w:rPr>
        <w:t xml:space="preserve"> </w:t>
      </w:r>
      <w:r>
        <w:rPr>
          <w:sz w:val="28"/>
        </w:rPr>
        <w:t>пространство.</w:t>
      </w:r>
      <w:r>
        <w:rPr>
          <w:spacing w:val="-5"/>
          <w:sz w:val="28"/>
        </w:rPr>
        <w:t xml:space="preserve"> </w:t>
      </w:r>
      <w:r>
        <w:rPr>
          <w:sz w:val="28"/>
        </w:rPr>
        <w:t>Однако,</w:t>
      </w:r>
      <w:r>
        <w:rPr>
          <w:spacing w:val="-13"/>
          <w:sz w:val="28"/>
        </w:rPr>
        <w:t xml:space="preserve"> </w:t>
      </w:r>
      <w:r>
        <w:rPr>
          <w:sz w:val="28"/>
        </w:rPr>
        <w:t>это</w:t>
      </w:r>
      <w:r>
        <w:rPr>
          <w:spacing w:val="-68"/>
          <w:sz w:val="28"/>
        </w:rPr>
        <w:t xml:space="preserve"> </w:t>
      </w:r>
      <w:r>
        <w:rPr>
          <w:sz w:val="28"/>
        </w:rPr>
        <w:t>может быть как плюсом, так и минусом, так как один поток, 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ошибку, может испортить все остальные. В этом плане процессы безопаснее,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изолированы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друг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друга.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примитивы</w:t>
      </w:r>
      <w:r>
        <w:rPr>
          <w:spacing w:val="-1"/>
          <w:sz w:val="28"/>
        </w:rPr>
        <w:t xml:space="preserve"> </w:t>
      </w:r>
      <w:r>
        <w:rPr>
          <w:sz w:val="28"/>
        </w:rPr>
        <w:t>синхронизации,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поэтому проблема</w:t>
      </w:r>
      <w:r>
        <w:rPr>
          <w:spacing w:val="-3"/>
          <w:sz w:val="28"/>
        </w:rPr>
        <w:t xml:space="preserve"> </w:t>
      </w:r>
      <w:r>
        <w:rPr>
          <w:sz w:val="28"/>
        </w:rPr>
        <w:t>решаема.</w:t>
      </w:r>
    </w:p>
    <w:p>
      <w:pPr>
        <w:spacing w:before="0" w:line="360" w:lineRule="auto"/>
        <w:ind w:left="162" w:right="42" w:firstLine="707"/>
        <w:jc w:val="left"/>
        <w:rPr>
          <w:sz w:val="28"/>
        </w:rPr>
      </w:pPr>
      <w:r>
        <w:rPr>
          <w:sz w:val="28"/>
        </w:rPr>
        <w:t>В данной лабораторной работе была продемонстрирована обработка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матрицы в многопоточном режиме. В результате анализа программы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сказать, что быстрее всего она работает при небольшом количестве потоков.</w:t>
      </w:r>
      <w:r>
        <w:rPr>
          <w:spacing w:val="1"/>
          <w:sz w:val="28"/>
        </w:rPr>
        <w:t xml:space="preserve"> </w:t>
      </w:r>
      <w:r>
        <w:rPr>
          <w:sz w:val="28"/>
        </w:rPr>
        <w:t>Стоит</w:t>
      </w:r>
      <w:r>
        <w:rPr>
          <w:spacing w:val="-9"/>
          <w:sz w:val="28"/>
        </w:rPr>
        <w:t xml:space="preserve"> </w:t>
      </w:r>
      <w:r>
        <w:rPr>
          <w:sz w:val="28"/>
        </w:rPr>
        <w:t>отметить,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5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потоками</w:t>
      </w:r>
      <w:r>
        <w:rPr>
          <w:spacing w:val="-8"/>
          <w:sz w:val="28"/>
        </w:rPr>
        <w:t xml:space="preserve"> </w:t>
      </w:r>
      <w:r>
        <w:rPr>
          <w:sz w:val="28"/>
        </w:rPr>
        <w:t>уходит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часть</w:t>
      </w:r>
      <w:r>
        <w:rPr>
          <w:spacing w:val="-67"/>
          <w:sz w:val="28"/>
        </w:rPr>
        <w:t xml:space="preserve"> </w:t>
      </w:r>
      <w:r>
        <w:rPr>
          <w:sz w:val="28"/>
        </w:rPr>
        <w:t>ресурсов, из-за чего программа может работать медленнее, чем если бы она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работала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однопоточном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режиме.</w:t>
      </w:r>
    </w:p>
    <w:sectPr>
      <w:pgSz w:w="11910" w:h="16840"/>
      <w:pgMar w:top="1120" w:right="74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59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23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417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1775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1955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2313" w:hanging="360"/>
      </w:pPr>
      <w:rPr>
        <w:rFonts w:hint="default"/>
        <w:lang w:val="ru-RU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8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4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77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1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8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2570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48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0"/>
      <w:ind w:left="162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882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line="301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2022-05-11T07:53:00Z</dcterms:created>
  <dc:creator>Ангелина Хренникова</dc:creator>
  <cp:lastModifiedBy>user</cp:lastModifiedBy>
  <dcterms:modified xsi:type="dcterms:W3CDTF">2022-05-11T08:13:03Z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5CD8751C159E4229A3D05668A72937FD</vt:lpwstr>
  </property>
</Properties>
</file>