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2" w:lineRule="auto"/>
        <w:ind w:left="327" w:right="159" w:firstLine="1387"/>
        <w:jc w:val="left"/>
      </w:pPr>
      <w:r>
        <w:t>Министерство науки и высшего образования РФ</w:t>
      </w:r>
      <w:r>
        <w:rPr>
          <w:spacing w:val="1"/>
        </w:rPr>
        <w:t xml:space="preserve"> </w:t>
      </w:r>
      <w:r>
        <w:t>Федеральное</w:t>
      </w:r>
      <w:r>
        <w:rPr>
          <w:spacing w:val="-5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5"/>
        </w:rPr>
        <w:t xml:space="preserve"> </w:t>
      </w:r>
      <w:r>
        <w:t>образовательное</w:t>
      </w:r>
      <w:r>
        <w:rPr>
          <w:spacing w:val="-5"/>
        </w:rPr>
        <w:t xml:space="preserve"> </w:t>
      </w:r>
      <w:r>
        <w:t>учреждение</w:t>
      </w:r>
    </w:p>
    <w:p>
      <w:pPr>
        <w:spacing w:before="0" w:line="317" w:lineRule="exact"/>
        <w:ind w:left="482" w:right="434" w:firstLine="0"/>
        <w:jc w:val="center"/>
        <w:rPr>
          <w:b/>
          <w:sz w:val="28"/>
        </w:rPr>
      </w:pPr>
      <w:r>
        <w:rPr>
          <w:b/>
          <w:sz w:val="28"/>
        </w:rPr>
        <w:t>высшего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образования</w:t>
      </w:r>
    </w:p>
    <w:p>
      <w:pPr>
        <w:pStyle w:val="2"/>
        <w:spacing w:before="161" w:line="360" w:lineRule="auto"/>
        <w:ind w:left="1714" w:right="1660" w:hanging="1"/>
      </w:pPr>
      <w:r>
        <w:t>«Московский Авиационный Институт»</w:t>
      </w:r>
      <w:r>
        <w:rPr>
          <w:spacing w:val="1"/>
        </w:rPr>
        <w:t xml:space="preserve"> </w:t>
      </w:r>
      <w:r>
        <w:t>Национальный</w:t>
      </w:r>
      <w:r>
        <w:rPr>
          <w:spacing w:val="-7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Университет</w:t>
      </w:r>
    </w:p>
    <w:p>
      <w:pPr>
        <w:pStyle w:val="5"/>
        <w:rPr>
          <w:b/>
          <w:sz w:val="30"/>
        </w:rPr>
      </w:pPr>
    </w:p>
    <w:p>
      <w:pPr>
        <w:pStyle w:val="5"/>
        <w:spacing w:before="263"/>
        <w:ind w:left="486" w:right="434"/>
        <w:jc w:val="center"/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t>№8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1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прикладная</w:t>
      </w:r>
      <w:r>
        <w:rPr>
          <w:spacing w:val="-6"/>
        </w:rPr>
        <w:t xml:space="preserve"> </w:t>
      </w:r>
      <w:r>
        <w:t>математика»</w:t>
      </w:r>
    </w:p>
    <w:p>
      <w:pPr>
        <w:pStyle w:val="5"/>
        <w:spacing w:before="161"/>
        <w:ind w:left="484" w:right="434"/>
        <w:jc w:val="center"/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t>806</w:t>
      </w:r>
      <w:r>
        <w:rPr>
          <w:spacing w:val="-2"/>
        </w:rPr>
        <w:t xml:space="preserve"> </w:t>
      </w:r>
      <w:r>
        <w:t>«Вычислительная</w:t>
      </w:r>
      <w:r>
        <w:rPr>
          <w:spacing w:val="-2"/>
        </w:rPr>
        <w:t xml:space="preserve"> </w:t>
      </w:r>
      <w:r>
        <w:t>математика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программирование»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2"/>
        <w:spacing w:before="262"/>
        <w:ind w:right="433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№4</w:t>
      </w:r>
    </w:p>
    <w:p>
      <w:pPr>
        <w:spacing w:before="185"/>
        <w:ind w:left="484" w:right="434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курсу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«Операционные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системы»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10"/>
        </w:rPr>
      </w:pPr>
    </w:p>
    <w:tbl>
      <w:tblPr>
        <w:tblStyle w:val="4"/>
        <w:tblW w:w="0" w:type="auto"/>
        <w:tblInd w:w="39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5"/>
        <w:gridCol w:w="27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35" w:type="dxa"/>
          </w:tcPr>
          <w:p>
            <w:pPr>
              <w:pStyle w:val="8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Студент:</w:t>
            </w:r>
          </w:p>
        </w:tc>
        <w:tc>
          <w:tcPr>
            <w:tcW w:w="2739" w:type="dxa"/>
          </w:tcPr>
          <w:p>
            <w:pPr>
              <w:pStyle w:val="8"/>
              <w:spacing w:line="301" w:lineRule="exact"/>
              <w:ind w:left="107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Гуликов</w:t>
            </w:r>
            <w:r>
              <w:rPr>
                <w:rFonts w:hint="default"/>
                <w:sz w:val="28"/>
                <w:lang w:val="ru-RU"/>
              </w:rPr>
              <w:t xml:space="preserve"> К.А.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35" w:type="dxa"/>
          </w:tcPr>
          <w:p>
            <w:pPr>
              <w:pStyle w:val="8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Группа:</w:t>
            </w:r>
          </w:p>
        </w:tc>
        <w:tc>
          <w:tcPr>
            <w:tcW w:w="2739" w:type="dxa"/>
          </w:tcPr>
          <w:p>
            <w:pPr>
              <w:pStyle w:val="8"/>
              <w:spacing w:line="301" w:lineRule="exact"/>
              <w:ind w:left="107"/>
              <w:rPr>
                <w:rFonts w:hint="default"/>
                <w:sz w:val="28"/>
                <w:lang w:val="ru-RU"/>
              </w:rPr>
            </w:pPr>
            <w:r>
              <w:rPr>
                <w:sz w:val="28"/>
              </w:rPr>
              <w:t>М8О-20</w:t>
            </w:r>
            <w:r>
              <w:rPr>
                <w:rFonts w:hint="default"/>
                <w:sz w:val="28"/>
                <w:lang w:val="ru-RU"/>
              </w:rPr>
              <w:t>6Б</w:t>
            </w:r>
            <w:r>
              <w:rPr>
                <w:sz w:val="28"/>
              </w:rPr>
              <w:t>-</w:t>
            </w:r>
            <w:r>
              <w:rPr>
                <w:rFonts w:hint="default"/>
                <w:sz w:val="28"/>
                <w:lang w:val="ru-RU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835" w:type="dxa"/>
          </w:tcPr>
          <w:p>
            <w:pPr>
              <w:pStyle w:val="8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2739" w:type="dxa"/>
          </w:tcPr>
          <w:p>
            <w:pPr>
              <w:pStyle w:val="8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Миронов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Е.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35" w:type="dxa"/>
          </w:tcPr>
          <w:p>
            <w:pPr>
              <w:pStyle w:val="8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Подпись:</w:t>
            </w:r>
          </w:p>
        </w:tc>
        <w:tc>
          <w:tcPr>
            <w:tcW w:w="2739" w:type="dxa"/>
          </w:tcPr>
          <w:p>
            <w:pPr>
              <w:pStyle w:val="8"/>
              <w:spacing w:line="240" w:lineRule="auto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835" w:type="dxa"/>
          </w:tcPr>
          <w:p>
            <w:pPr>
              <w:pStyle w:val="8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2739" w:type="dxa"/>
          </w:tcPr>
          <w:p>
            <w:pPr>
              <w:pStyle w:val="8"/>
              <w:spacing w:line="240" w:lineRule="auto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2835" w:type="dxa"/>
          </w:tcPr>
          <w:p>
            <w:pPr>
              <w:pStyle w:val="8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2739" w:type="dxa"/>
          </w:tcPr>
          <w:p>
            <w:pPr>
              <w:pStyle w:val="8"/>
              <w:spacing w:line="240" w:lineRule="auto"/>
              <w:rPr>
                <w:sz w:val="24"/>
              </w:rPr>
            </w:pP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26"/>
        </w:rPr>
      </w:pPr>
    </w:p>
    <w:p>
      <w:pPr>
        <w:pStyle w:val="5"/>
        <w:spacing w:before="89"/>
        <w:ind w:left="486" w:right="434"/>
        <w:jc w:val="center"/>
        <w:rPr>
          <w:rFonts w:hint="default"/>
          <w:lang w:val="ru-RU"/>
        </w:rPr>
      </w:pPr>
      <w:r>
        <w:t>Москва,</w:t>
      </w:r>
      <w:r>
        <w:rPr>
          <w:spacing w:val="-3"/>
        </w:rPr>
        <w:t xml:space="preserve"> </w:t>
      </w:r>
      <w:r>
        <w:t>202</w:t>
      </w:r>
      <w:r>
        <w:rPr>
          <w:rFonts w:hint="default"/>
          <w:lang w:val="ru-RU"/>
        </w:rPr>
        <w:t>2</w:t>
      </w:r>
    </w:p>
    <w:p>
      <w:pPr>
        <w:spacing w:after="0"/>
        <w:jc w:val="center"/>
        <w:sectPr>
          <w:type w:val="continuous"/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pStyle w:val="2"/>
        <w:ind w:right="1246"/>
      </w:pPr>
      <w:r>
        <w:t>Содержание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88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Цель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0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Постановка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задачи;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0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Общие</w:t>
      </w:r>
      <w:r>
        <w:rPr>
          <w:spacing w:val="-3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-2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программе;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3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Общий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6"/>
          <w:sz w:val="28"/>
        </w:rPr>
        <w:t xml:space="preserve"> </w:t>
      </w:r>
      <w:r>
        <w:rPr>
          <w:sz w:val="28"/>
        </w:rPr>
        <w:t>решения;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1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Код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0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Демонстрация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программы;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60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Вывод.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pStyle w:val="2"/>
        <w:ind w:right="432"/>
      </w:pPr>
      <w:r>
        <w:t>Цель</w:t>
      </w:r>
      <w:r>
        <w:rPr>
          <w:spacing w:val="-1"/>
        </w:rPr>
        <w:t xml:space="preserve"> </w:t>
      </w:r>
      <w:r>
        <w:t>работы</w:t>
      </w:r>
    </w:p>
    <w:p>
      <w:pPr>
        <w:pStyle w:val="5"/>
        <w:spacing w:before="188"/>
        <w:ind w:left="162"/>
      </w:pPr>
      <w:r>
        <w:t>Приобретение</w:t>
      </w:r>
      <w:r>
        <w:rPr>
          <w:spacing w:val="-7"/>
        </w:rPr>
        <w:t xml:space="preserve"> </w:t>
      </w:r>
      <w:r>
        <w:t>практических</w:t>
      </w:r>
      <w:r>
        <w:rPr>
          <w:spacing w:val="-5"/>
        </w:rPr>
        <w:t xml:space="preserve"> </w:t>
      </w:r>
      <w:r>
        <w:t>навыков</w:t>
      </w:r>
      <w:r>
        <w:rPr>
          <w:spacing w:val="-7"/>
        </w:rPr>
        <w:t xml:space="preserve"> </w:t>
      </w:r>
      <w:r>
        <w:t>в:</w:t>
      </w:r>
    </w:p>
    <w:p>
      <w:pPr>
        <w:pStyle w:val="7"/>
        <w:numPr>
          <w:ilvl w:val="0"/>
          <w:numId w:val="2"/>
        </w:numPr>
        <w:tabs>
          <w:tab w:val="left" w:pos="881"/>
          <w:tab w:val="left" w:pos="882"/>
        </w:tabs>
        <w:spacing w:before="181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Освоении</w:t>
      </w:r>
      <w:r>
        <w:rPr>
          <w:spacing w:val="-3"/>
          <w:sz w:val="28"/>
        </w:rPr>
        <w:t xml:space="preserve"> </w:t>
      </w:r>
      <w:r>
        <w:rPr>
          <w:sz w:val="28"/>
        </w:rPr>
        <w:t>принципов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файловыми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системами;</w:t>
      </w:r>
    </w:p>
    <w:p>
      <w:pPr>
        <w:pStyle w:val="7"/>
        <w:numPr>
          <w:ilvl w:val="0"/>
          <w:numId w:val="2"/>
        </w:numPr>
        <w:tabs>
          <w:tab w:val="left" w:pos="881"/>
          <w:tab w:val="left" w:pos="882"/>
        </w:tabs>
        <w:spacing w:before="180" w:after="0" w:line="254" w:lineRule="auto"/>
        <w:ind w:left="881" w:right="105" w:hanging="360"/>
        <w:jc w:val="left"/>
        <w:rPr>
          <w:sz w:val="28"/>
        </w:rPr>
      </w:pPr>
      <w:r>
        <w:rPr>
          <w:sz w:val="28"/>
        </w:rPr>
        <w:t>Обеспечении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процессами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"/>
          <w:sz w:val="28"/>
        </w:rPr>
        <w:t xml:space="preserve"> </w:t>
      </w:r>
      <w:r>
        <w:rPr>
          <w:sz w:val="28"/>
        </w:rPr>
        <w:t>«File</w:t>
      </w:r>
      <w:r>
        <w:rPr>
          <w:spacing w:val="-67"/>
          <w:sz w:val="28"/>
        </w:rPr>
        <w:t xml:space="preserve"> </w:t>
      </w:r>
      <w:r>
        <w:rPr>
          <w:sz w:val="28"/>
        </w:rPr>
        <w:t>mapping».</w:t>
      </w:r>
    </w:p>
    <w:p>
      <w:pPr>
        <w:pStyle w:val="2"/>
        <w:spacing w:before="162"/>
      </w:pPr>
      <w:r>
        <w:t>Постановка</w:t>
      </w:r>
      <w:r>
        <w:rPr>
          <w:spacing w:val="-3"/>
        </w:rPr>
        <w:t xml:space="preserve"> </w:t>
      </w:r>
      <w:r>
        <w:t>задачи</w:t>
      </w:r>
    </w:p>
    <w:p>
      <w:pPr>
        <w:pStyle w:val="5"/>
        <w:spacing w:before="269" w:line="360" w:lineRule="auto"/>
        <w:ind w:left="162" w:right="342"/>
      </w:pPr>
      <w:r>
        <w:t>Составить и отладить программу на языке Си, осуществляющую работу с</w:t>
      </w:r>
      <w:r>
        <w:rPr>
          <w:spacing w:val="1"/>
        </w:rPr>
        <w:t xml:space="preserve"> </w:t>
      </w:r>
      <w:r>
        <w:t>процессами и взаимодействие между ними в одной из двух операционных</w:t>
      </w:r>
      <w:r>
        <w:rPr>
          <w:spacing w:val="1"/>
        </w:rPr>
        <w:t xml:space="preserve"> </w:t>
      </w:r>
      <w:r>
        <w:t>систем. В результате работы программа (основной процесс) должен создать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решение задачи</w:t>
      </w:r>
      <w:r>
        <w:rPr>
          <w:spacing w:val="-4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несколько</w:t>
      </w:r>
      <w:r>
        <w:rPr>
          <w:spacing w:val="-2"/>
        </w:rPr>
        <w:t xml:space="preserve"> </w:t>
      </w:r>
      <w:r>
        <w:t>дочерних</w:t>
      </w:r>
      <w:r>
        <w:rPr>
          <w:spacing w:val="-4"/>
        </w:rPr>
        <w:t xml:space="preserve"> </w:t>
      </w:r>
      <w:r>
        <w:t>процессов.</w:t>
      </w:r>
    </w:p>
    <w:p>
      <w:pPr>
        <w:pStyle w:val="5"/>
        <w:spacing w:line="360" w:lineRule="auto"/>
        <w:ind w:left="162" w:right="364"/>
      </w:pPr>
      <w:r>
        <w:t>Взаимодействие между процессами осуществляется через системные</w:t>
      </w:r>
      <w:r>
        <w:rPr>
          <w:spacing w:val="1"/>
        </w:rPr>
        <w:t xml:space="preserve"> </w:t>
      </w:r>
      <w:r>
        <w:t>сигналы/события и/или через отображаемые файлы (memory-mapped files).</w:t>
      </w:r>
      <w:r>
        <w:rPr>
          <w:spacing w:val="1"/>
        </w:rPr>
        <w:t xml:space="preserve"> </w:t>
      </w:r>
      <w:r>
        <w:t>Необходимо обрабатывать системные ошибки, которые могут возникнуть в</w:t>
      </w:r>
      <w:r>
        <w:rPr>
          <w:spacing w:val="-67"/>
        </w:rPr>
        <w:t xml:space="preserve"> </w:t>
      </w:r>
      <w:r>
        <w:t>результате</w:t>
      </w:r>
      <w:r>
        <w:rPr>
          <w:spacing w:val="-4"/>
        </w:rPr>
        <w:t xml:space="preserve"> </w:t>
      </w:r>
      <w:r>
        <w:t>работы.</w:t>
      </w:r>
    </w:p>
    <w:p>
      <w:pPr>
        <w:pStyle w:val="5"/>
        <w:rPr>
          <w:sz w:val="24"/>
        </w:rPr>
      </w:pPr>
    </w:p>
    <w:p>
      <w:pPr>
        <w:pStyle w:val="5"/>
        <w:spacing w:before="1" w:line="360" w:lineRule="auto"/>
        <w:ind w:left="162" w:right="102"/>
        <w:jc w:val="both"/>
      </w:pPr>
      <w:r>
        <w:rPr>
          <w:b/>
          <w:spacing w:val="-1"/>
        </w:rPr>
        <w:t>Вариант</w:t>
      </w:r>
      <w:r>
        <w:rPr>
          <w:b/>
          <w:spacing w:val="-19"/>
        </w:rPr>
        <w:t xml:space="preserve"> </w:t>
      </w:r>
      <w:r>
        <w:rPr>
          <w:b/>
          <w:spacing w:val="-1"/>
        </w:rPr>
        <w:t>8:</w:t>
      </w:r>
      <w:r>
        <w:rPr>
          <w:b/>
          <w:spacing w:val="-17"/>
        </w:rPr>
        <w:t xml:space="preserve"> </w:t>
      </w:r>
      <w:r>
        <w:rPr>
          <w:spacing w:val="-1"/>
        </w:rPr>
        <w:t>Родительский</w:t>
      </w:r>
      <w:r>
        <w:rPr>
          <w:spacing w:val="-20"/>
        </w:rPr>
        <w:t xml:space="preserve"> </w:t>
      </w:r>
      <w:r>
        <w:rPr>
          <w:spacing w:val="-1"/>
        </w:rPr>
        <w:t>процесс</w:t>
      </w:r>
      <w:r>
        <w:rPr>
          <w:spacing w:val="-17"/>
        </w:rPr>
        <w:t xml:space="preserve"> </w:t>
      </w:r>
      <w:r>
        <w:rPr>
          <w:spacing w:val="-1"/>
        </w:rPr>
        <w:t>создает</w:t>
      </w:r>
      <w:r>
        <w:rPr>
          <w:spacing w:val="-18"/>
        </w:rPr>
        <w:t xml:space="preserve"> </w:t>
      </w:r>
      <w:r>
        <w:rPr>
          <w:spacing w:val="-1"/>
        </w:rPr>
        <w:t>дочерний</w:t>
      </w:r>
      <w:r>
        <w:rPr>
          <w:spacing w:val="-17"/>
        </w:rPr>
        <w:t xml:space="preserve"> </w:t>
      </w:r>
      <w:r>
        <w:rPr>
          <w:spacing w:val="-1"/>
        </w:rPr>
        <w:t>процесс.</w:t>
      </w:r>
      <w:r>
        <w:rPr>
          <w:spacing w:val="-18"/>
        </w:rPr>
        <w:t xml:space="preserve"> </w:t>
      </w:r>
      <w:r>
        <w:rPr>
          <w:spacing w:val="-1"/>
        </w:rPr>
        <w:t>Первой</w:t>
      </w:r>
      <w:r>
        <w:rPr>
          <w:spacing w:val="-17"/>
        </w:rPr>
        <w:t xml:space="preserve"> </w:t>
      </w:r>
      <w:r>
        <w:t>строчкой</w:t>
      </w:r>
      <w:r>
        <w:rPr>
          <w:spacing w:val="-68"/>
        </w:rPr>
        <w:t xml:space="preserve"> </w:t>
      </w:r>
      <w:r>
        <w:t>пользователь в консоль родительского процесса вводит имя файла, которое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использовано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открытия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именем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чтение.</w:t>
      </w:r>
      <w:r>
        <w:rPr>
          <w:spacing w:val="-67"/>
        </w:rPr>
        <w:t xml:space="preserve"> </w:t>
      </w:r>
      <w:r>
        <w:t>Стандартный поток ввода дочернего процесса переопределяется открытым</w:t>
      </w:r>
      <w:r>
        <w:rPr>
          <w:spacing w:val="1"/>
        </w:rPr>
        <w:t xml:space="preserve"> </w:t>
      </w:r>
      <w:r>
        <w:t>файлом. Дочерний процесс читает команды из стандартного потока ввода.</w:t>
      </w:r>
      <w:r>
        <w:rPr>
          <w:spacing w:val="1"/>
        </w:rPr>
        <w:t xml:space="preserve"> </w:t>
      </w:r>
      <w:r>
        <w:t>Стандартный поток вывода дочернего процесса перенаправляется в pipe1.</w:t>
      </w:r>
      <w:r>
        <w:rPr>
          <w:spacing w:val="1"/>
        </w:rPr>
        <w:t xml:space="preserve"> </w:t>
      </w:r>
      <w:r>
        <w:t>Родительский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читает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pipe1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прочитанное</w:t>
      </w:r>
      <w:r>
        <w:rPr>
          <w:spacing w:val="1"/>
        </w:rPr>
        <w:t xml:space="preserve"> </w:t>
      </w:r>
      <w:r>
        <w:t>выводит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свой</w:t>
      </w:r>
      <w:r>
        <w:rPr>
          <w:spacing w:val="1"/>
        </w:rPr>
        <w:t xml:space="preserve"> </w:t>
      </w:r>
      <w:r>
        <w:t>стандартный поток вывода. Родительский и дочерний процесс должны быть</w:t>
      </w:r>
      <w:r>
        <w:rPr>
          <w:spacing w:val="1"/>
        </w:rPr>
        <w:t xml:space="preserve"> </w:t>
      </w:r>
      <w:r>
        <w:t>представлены</w:t>
      </w:r>
      <w:r>
        <w:rPr>
          <w:spacing w:val="-4"/>
        </w:rPr>
        <w:t xml:space="preserve"> </w:t>
      </w:r>
      <w:r>
        <w:t>разными программами.</w:t>
      </w:r>
    </w:p>
    <w:p>
      <w:pPr>
        <w:pStyle w:val="5"/>
        <w:spacing w:line="360" w:lineRule="auto"/>
        <w:ind w:left="162" w:right="106"/>
        <w:jc w:val="both"/>
      </w:pPr>
      <w:r>
        <w:t>В файле записаны команды вида: «число число число&lt;endline&gt;». Дочерний</w:t>
      </w:r>
      <w:r>
        <w:rPr>
          <w:spacing w:val="1"/>
        </w:rPr>
        <w:t xml:space="preserve"> </w:t>
      </w:r>
      <w:r>
        <w:t>процесс производит деление первого числа команда, на последующие числа в</w:t>
      </w:r>
      <w:r>
        <w:rPr>
          <w:spacing w:val="-67"/>
        </w:rPr>
        <w:t xml:space="preserve"> </w:t>
      </w:r>
      <w:r>
        <w:t>команде, а результат выводит в стандартный поток вывода. Если происходит</w:t>
      </w:r>
      <w:r>
        <w:rPr>
          <w:spacing w:val="1"/>
        </w:rPr>
        <w:t xml:space="preserve"> </w:t>
      </w:r>
      <w:r>
        <w:t>деление на 0, то тогда дочерний и родительский процесс завершают свою</w:t>
      </w:r>
      <w:r>
        <w:rPr>
          <w:spacing w:val="1"/>
        </w:rPr>
        <w:t xml:space="preserve"> </w:t>
      </w:r>
      <w:r>
        <w:t>работу. Проверка деления на 0 должна осуществляться на стороне дочернего</w:t>
      </w:r>
      <w:r>
        <w:rPr>
          <w:spacing w:val="1"/>
        </w:rPr>
        <w:t xml:space="preserve"> </w:t>
      </w:r>
      <w:r>
        <w:t>процесса.</w:t>
      </w:r>
      <w:r>
        <w:rPr>
          <w:spacing w:val="-1"/>
        </w:rPr>
        <w:t xml:space="preserve"> </w:t>
      </w:r>
      <w:r>
        <w:t>Числа</w:t>
      </w:r>
      <w:r>
        <w:rPr>
          <w:spacing w:val="-2"/>
        </w:rPr>
        <w:t xml:space="preserve"> </w:t>
      </w:r>
      <w:r>
        <w:t>имеют</w:t>
      </w:r>
      <w:r>
        <w:rPr>
          <w:spacing w:val="-1"/>
        </w:rPr>
        <w:t xml:space="preserve"> </w:t>
      </w:r>
      <w:r>
        <w:t>тип</w:t>
      </w:r>
      <w:r>
        <w:rPr>
          <w:spacing w:val="2"/>
        </w:rPr>
        <w:t xml:space="preserve"> </w:t>
      </w:r>
      <w:r>
        <w:t>int.</w:t>
      </w:r>
    </w:p>
    <w:p>
      <w:pPr>
        <w:spacing w:after="0" w:line="360" w:lineRule="auto"/>
        <w:jc w:val="both"/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pStyle w:val="2"/>
        <w:spacing w:before="63"/>
      </w:pPr>
      <w:r>
        <w:t>Общие</w:t>
      </w:r>
      <w:r>
        <w:rPr>
          <w:spacing w:val="-3"/>
        </w:rPr>
        <w:t xml:space="preserve"> </w:t>
      </w:r>
      <w:r>
        <w:t>сведения</w:t>
      </w:r>
      <w:r>
        <w:rPr>
          <w:spacing w:val="-4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программе</w:t>
      </w:r>
    </w:p>
    <w:p>
      <w:pPr>
        <w:pStyle w:val="5"/>
        <w:spacing w:before="2"/>
        <w:rPr>
          <w:b/>
        </w:rPr>
      </w:pPr>
    </w:p>
    <w:p>
      <w:pPr>
        <w:pStyle w:val="5"/>
        <w:spacing w:line="360" w:lineRule="auto"/>
        <w:ind w:left="162" w:right="159"/>
      </w:pPr>
      <w:r>
        <w:t>Программа</w:t>
      </w:r>
      <w:r>
        <w:rPr>
          <w:spacing w:val="-3"/>
        </w:rPr>
        <w:t xml:space="preserve"> </w:t>
      </w:r>
      <w:r>
        <w:t>состоит</w:t>
      </w:r>
      <w:r>
        <w:rPr>
          <w:spacing w:val="-7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двух</w:t>
      </w:r>
      <w:r>
        <w:rPr>
          <w:spacing w:val="-2"/>
        </w:rPr>
        <w:t xml:space="preserve"> </w:t>
      </w:r>
      <w:r>
        <w:t>файлов:</w:t>
      </w:r>
      <w:r>
        <w:rPr>
          <w:spacing w:val="1"/>
        </w:rPr>
        <w:t xml:space="preserve"> </w:t>
      </w:r>
      <w:r>
        <w:t>main1.c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main2.c.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файлах</w:t>
      </w:r>
      <w:r>
        <w:rPr>
          <w:spacing w:val="-67"/>
        </w:rPr>
        <w:t xml:space="preserve"> </w:t>
      </w:r>
      <w:r>
        <w:t>используются заголовочные файлы: stdio.h, stdlib.h, string.h, unistd.h,</w:t>
      </w:r>
      <w:r>
        <w:rPr>
          <w:spacing w:val="1"/>
        </w:rPr>
        <w:t xml:space="preserve"> </w:t>
      </w:r>
      <w:r>
        <w:t>sys/mman.h,</w:t>
      </w:r>
      <w:r>
        <w:rPr>
          <w:spacing w:val="-2"/>
        </w:rPr>
        <w:t xml:space="preserve"> </w:t>
      </w:r>
      <w:r>
        <w:t>fcntl.h,</w:t>
      </w:r>
      <w:r>
        <w:rPr>
          <w:spacing w:val="-1"/>
        </w:rPr>
        <w:t xml:space="preserve"> </w:t>
      </w:r>
      <w:r>
        <w:t>sys/wait.h,</w:t>
      </w:r>
      <w:r>
        <w:rPr>
          <w:spacing w:val="-1"/>
        </w:rPr>
        <w:t xml:space="preserve"> </w:t>
      </w:r>
      <w:r>
        <w:t>stddef.h.</w:t>
      </w:r>
    </w:p>
    <w:p>
      <w:pPr>
        <w:pStyle w:val="7"/>
        <w:numPr>
          <w:ilvl w:val="0"/>
          <w:numId w:val="3"/>
        </w:numPr>
        <w:tabs>
          <w:tab w:val="left" w:pos="882"/>
        </w:tabs>
        <w:spacing w:before="0" w:after="0" w:line="320" w:lineRule="exact"/>
        <w:ind w:left="882" w:right="0" w:hanging="361"/>
        <w:jc w:val="left"/>
        <w:rPr>
          <w:sz w:val="28"/>
        </w:rPr>
      </w:pPr>
      <w:r>
        <w:rPr>
          <w:sz w:val="28"/>
        </w:rPr>
        <w:t>fork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-7"/>
          <w:sz w:val="28"/>
        </w:rPr>
        <w:t xml:space="preserve"> </w:t>
      </w:r>
      <w:r>
        <w:rPr>
          <w:sz w:val="28"/>
        </w:rPr>
        <w:t>дочерний</w:t>
      </w:r>
      <w:r>
        <w:rPr>
          <w:spacing w:val="-8"/>
          <w:sz w:val="28"/>
        </w:rPr>
        <w:t xml:space="preserve"> </w:t>
      </w:r>
      <w:r>
        <w:rPr>
          <w:sz w:val="28"/>
        </w:rPr>
        <w:t>процесс,</w:t>
      </w:r>
      <w:r>
        <w:rPr>
          <w:spacing w:val="-9"/>
          <w:sz w:val="28"/>
        </w:rPr>
        <w:t xml:space="preserve"> </w:t>
      </w:r>
      <w:r>
        <w:rPr>
          <w:sz w:val="28"/>
        </w:rPr>
        <w:t>идентичный</w:t>
      </w:r>
      <w:r>
        <w:rPr>
          <w:spacing w:val="-7"/>
          <w:sz w:val="28"/>
        </w:rPr>
        <w:t xml:space="preserve"> </w:t>
      </w:r>
      <w:r>
        <w:rPr>
          <w:sz w:val="28"/>
        </w:rPr>
        <w:t>родительскому;</w:t>
      </w:r>
    </w:p>
    <w:p>
      <w:pPr>
        <w:pStyle w:val="7"/>
        <w:numPr>
          <w:ilvl w:val="0"/>
          <w:numId w:val="3"/>
        </w:numPr>
        <w:tabs>
          <w:tab w:val="left" w:pos="882"/>
        </w:tabs>
        <w:spacing w:before="163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execv</w:t>
      </w:r>
      <w:r>
        <w:rPr>
          <w:spacing w:val="1"/>
          <w:sz w:val="28"/>
        </w:rPr>
        <w:t xml:space="preserve"> </w:t>
      </w:r>
      <w:r>
        <w:rPr>
          <w:sz w:val="28"/>
        </w:rPr>
        <w:t>– заменяет образ</w:t>
      </w:r>
      <w:r>
        <w:rPr>
          <w:spacing w:val="-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процесса;</w:t>
      </w:r>
    </w:p>
    <w:p>
      <w:pPr>
        <w:pStyle w:val="7"/>
        <w:numPr>
          <w:ilvl w:val="0"/>
          <w:numId w:val="3"/>
        </w:numPr>
        <w:tabs>
          <w:tab w:val="left" w:pos="882"/>
        </w:tabs>
        <w:spacing w:before="160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close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закрывает</w:t>
      </w:r>
      <w:r>
        <w:rPr>
          <w:spacing w:val="-2"/>
          <w:sz w:val="28"/>
        </w:rPr>
        <w:t xml:space="preserve"> </w:t>
      </w:r>
      <w:r>
        <w:rPr>
          <w:sz w:val="28"/>
        </w:rPr>
        <w:t>открытый</w:t>
      </w:r>
      <w:r>
        <w:rPr>
          <w:spacing w:val="-3"/>
          <w:sz w:val="28"/>
        </w:rPr>
        <w:t xml:space="preserve"> </w:t>
      </w:r>
      <w:r>
        <w:rPr>
          <w:sz w:val="28"/>
        </w:rPr>
        <w:t>файл;</w:t>
      </w:r>
    </w:p>
    <w:p>
      <w:pPr>
        <w:pStyle w:val="7"/>
        <w:numPr>
          <w:ilvl w:val="0"/>
          <w:numId w:val="3"/>
        </w:numPr>
        <w:tabs>
          <w:tab w:val="left" w:pos="882"/>
        </w:tabs>
        <w:spacing w:before="161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freopen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открытия</w:t>
      </w:r>
      <w:r>
        <w:rPr>
          <w:spacing w:val="-7"/>
          <w:sz w:val="28"/>
        </w:rPr>
        <w:t xml:space="preserve"> </w:t>
      </w:r>
      <w:r>
        <w:rPr>
          <w:sz w:val="28"/>
        </w:rPr>
        <w:t>потоков;</w:t>
      </w:r>
    </w:p>
    <w:p>
      <w:pPr>
        <w:pStyle w:val="7"/>
        <w:numPr>
          <w:ilvl w:val="0"/>
          <w:numId w:val="3"/>
        </w:numPr>
        <w:tabs>
          <w:tab w:val="left" w:pos="882"/>
        </w:tabs>
        <w:spacing w:before="161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ftruncate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укорачивает</w:t>
      </w:r>
      <w:r>
        <w:rPr>
          <w:spacing w:val="-6"/>
          <w:sz w:val="28"/>
        </w:rPr>
        <w:t xml:space="preserve"> </w:t>
      </w:r>
      <w:r>
        <w:rPr>
          <w:sz w:val="28"/>
        </w:rPr>
        <w:t>файл</w:t>
      </w:r>
      <w:r>
        <w:rPr>
          <w:spacing w:val="-10"/>
          <w:sz w:val="28"/>
        </w:rPr>
        <w:t xml:space="preserve"> </w:t>
      </w:r>
      <w:r>
        <w:rPr>
          <w:sz w:val="28"/>
        </w:rPr>
        <w:t>до</w:t>
      </w:r>
      <w:r>
        <w:rPr>
          <w:spacing w:val="-9"/>
          <w:sz w:val="28"/>
        </w:rPr>
        <w:t xml:space="preserve"> </w:t>
      </w:r>
      <w:r>
        <w:rPr>
          <w:sz w:val="28"/>
        </w:rPr>
        <w:t>указанной</w:t>
      </w:r>
      <w:r>
        <w:rPr>
          <w:spacing w:val="-9"/>
          <w:sz w:val="28"/>
        </w:rPr>
        <w:t xml:space="preserve"> </w:t>
      </w:r>
      <w:r>
        <w:rPr>
          <w:sz w:val="28"/>
        </w:rPr>
        <w:t>длины;</w:t>
      </w:r>
    </w:p>
    <w:p>
      <w:pPr>
        <w:pStyle w:val="7"/>
        <w:numPr>
          <w:ilvl w:val="0"/>
          <w:numId w:val="3"/>
        </w:numPr>
        <w:tabs>
          <w:tab w:val="left" w:pos="882"/>
          <w:tab w:val="left" w:pos="2330"/>
          <w:tab w:val="left" w:pos="3884"/>
          <w:tab w:val="left" w:pos="4254"/>
          <w:tab w:val="left" w:pos="6663"/>
          <w:tab w:val="left" w:pos="7331"/>
          <w:tab w:val="left" w:pos="8525"/>
        </w:tabs>
        <w:spacing w:before="163" w:after="0" w:line="360" w:lineRule="auto"/>
        <w:ind w:left="881" w:right="108" w:hanging="360"/>
        <w:jc w:val="left"/>
        <w:rPr>
          <w:sz w:val="28"/>
        </w:rPr>
      </w:pPr>
      <w:r>
        <w:rPr>
          <w:sz w:val="28"/>
        </w:rPr>
        <w:t>shm_open,</w:t>
      </w:r>
      <w:r>
        <w:rPr>
          <w:sz w:val="28"/>
        </w:rPr>
        <w:tab/>
      </w:r>
      <w:r>
        <w:rPr>
          <w:sz w:val="28"/>
        </w:rPr>
        <w:t>shm_unlink</w:t>
      </w:r>
      <w:r>
        <w:rPr>
          <w:sz w:val="28"/>
        </w:rPr>
        <w:tab/>
      </w:r>
      <w:r>
        <w:rPr>
          <w:sz w:val="28"/>
        </w:rPr>
        <w:t>–</w:t>
      </w:r>
      <w:r>
        <w:rPr>
          <w:sz w:val="28"/>
        </w:rPr>
        <w:tab/>
      </w:r>
      <w:r>
        <w:rPr>
          <w:sz w:val="28"/>
        </w:rPr>
        <w:t>создает/открывает</w:t>
      </w:r>
      <w:r>
        <w:rPr>
          <w:sz w:val="28"/>
        </w:rPr>
        <w:tab/>
      </w:r>
      <w:r>
        <w:rPr>
          <w:sz w:val="28"/>
        </w:rPr>
        <w:t>или</w:t>
      </w:r>
      <w:r>
        <w:rPr>
          <w:sz w:val="28"/>
        </w:rPr>
        <w:tab/>
      </w:r>
      <w:r>
        <w:rPr>
          <w:sz w:val="28"/>
        </w:rPr>
        <w:t>снимает</w:t>
      </w:r>
      <w:r>
        <w:rPr>
          <w:sz w:val="28"/>
        </w:rPr>
        <w:tab/>
      </w:r>
      <w:r>
        <w:rPr>
          <w:spacing w:val="-2"/>
          <w:sz w:val="28"/>
        </w:rPr>
        <w:t>объекты</w:t>
      </w:r>
      <w:r>
        <w:rPr>
          <w:spacing w:val="-67"/>
          <w:sz w:val="28"/>
        </w:rPr>
        <w:t xml:space="preserve"> </w:t>
      </w:r>
      <w:r>
        <w:rPr>
          <w:sz w:val="28"/>
        </w:rPr>
        <w:t>разделяемой</w:t>
      </w:r>
      <w:r>
        <w:rPr>
          <w:spacing w:val="-4"/>
          <w:sz w:val="28"/>
        </w:rPr>
        <w:t xml:space="preserve"> </w:t>
      </w:r>
      <w:r>
        <w:rPr>
          <w:sz w:val="28"/>
        </w:rPr>
        <w:t>памяти POSIX;</w:t>
      </w:r>
    </w:p>
    <w:p>
      <w:pPr>
        <w:pStyle w:val="7"/>
        <w:numPr>
          <w:ilvl w:val="0"/>
          <w:numId w:val="3"/>
        </w:numPr>
        <w:tabs>
          <w:tab w:val="left" w:pos="882"/>
        </w:tabs>
        <w:spacing w:before="0" w:after="0" w:line="360" w:lineRule="auto"/>
        <w:ind w:left="881" w:right="110" w:hanging="360"/>
        <w:jc w:val="left"/>
        <w:rPr>
          <w:sz w:val="28"/>
        </w:rPr>
      </w:pPr>
      <w:r>
        <w:rPr>
          <w:sz w:val="28"/>
        </w:rPr>
        <w:t>mmap, munmap – отражает файлы или устройства в памяти или снимает</w:t>
      </w:r>
      <w:r>
        <w:rPr>
          <w:spacing w:val="-67"/>
          <w:sz w:val="28"/>
        </w:rPr>
        <w:t xml:space="preserve"> </w:t>
      </w:r>
      <w:r>
        <w:rPr>
          <w:sz w:val="28"/>
        </w:rPr>
        <w:t>их отражение;</w:t>
      </w:r>
    </w:p>
    <w:p>
      <w:pPr>
        <w:pStyle w:val="7"/>
        <w:numPr>
          <w:ilvl w:val="0"/>
          <w:numId w:val="3"/>
        </w:numPr>
        <w:tabs>
          <w:tab w:val="left" w:pos="882"/>
        </w:tabs>
        <w:spacing w:before="0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waitpid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ожидает</w:t>
      </w:r>
      <w:r>
        <w:rPr>
          <w:spacing w:val="-2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процесса;</w:t>
      </w:r>
    </w:p>
    <w:p>
      <w:pPr>
        <w:pStyle w:val="7"/>
        <w:numPr>
          <w:ilvl w:val="0"/>
          <w:numId w:val="3"/>
        </w:numPr>
        <w:tabs>
          <w:tab w:val="left" w:pos="882"/>
        </w:tabs>
        <w:spacing w:before="160" w:after="0" w:line="240" w:lineRule="auto"/>
        <w:ind w:left="882" w:right="0" w:hanging="361"/>
        <w:jc w:val="left"/>
        <w:rPr>
          <w:sz w:val="28"/>
        </w:rPr>
      </w:pPr>
      <w:r>
        <w:rPr>
          <w:sz w:val="28"/>
        </w:rPr>
        <w:t>signal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-6"/>
          <w:sz w:val="28"/>
        </w:rPr>
        <w:t xml:space="preserve"> </w:t>
      </w:r>
      <w:r>
        <w:rPr>
          <w:sz w:val="28"/>
        </w:rPr>
        <w:t>способ</w:t>
      </w:r>
      <w:r>
        <w:rPr>
          <w:spacing w:val="-5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сигналов.</w:t>
      </w:r>
    </w:p>
    <w:p>
      <w:pPr>
        <w:pStyle w:val="5"/>
        <w:rPr>
          <w:sz w:val="30"/>
        </w:rPr>
      </w:pPr>
    </w:p>
    <w:p>
      <w:pPr>
        <w:pStyle w:val="5"/>
        <w:spacing w:before="11"/>
        <w:rPr>
          <w:sz w:val="25"/>
        </w:rPr>
      </w:pPr>
    </w:p>
    <w:p>
      <w:pPr>
        <w:pStyle w:val="2"/>
        <w:spacing w:before="0"/>
        <w:ind w:left="2639" w:right="0"/>
        <w:jc w:val="both"/>
      </w:pPr>
      <w:r>
        <w:t>Общий</w:t>
      </w:r>
      <w:r>
        <w:rPr>
          <w:spacing w:val="-7"/>
        </w:rPr>
        <w:t xml:space="preserve"> </w:t>
      </w:r>
      <w:r>
        <w:t>метод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алгоритм</w:t>
      </w:r>
      <w:r>
        <w:rPr>
          <w:spacing w:val="-4"/>
        </w:rPr>
        <w:t xml:space="preserve"> </w:t>
      </w:r>
      <w:r>
        <w:t>решения</w:t>
      </w:r>
    </w:p>
    <w:p>
      <w:pPr>
        <w:pStyle w:val="7"/>
        <w:numPr>
          <w:ilvl w:val="0"/>
          <w:numId w:val="2"/>
        </w:numPr>
        <w:tabs>
          <w:tab w:val="left" w:pos="882"/>
        </w:tabs>
        <w:spacing w:before="162" w:after="0" w:line="357" w:lineRule="auto"/>
        <w:ind w:left="881" w:right="105" w:hanging="360"/>
        <w:jc w:val="both"/>
        <w:rPr>
          <w:sz w:val="28"/>
        </w:rPr>
      </w:pPr>
      <w:r>
        <w:rPr>
          <w:sz w:val="28"/>
        </w:rPr>
        <w:t>Читать имя файла для ввода как аргумент, создать дочерний процесс(с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 fork. Дочерний процесс будет открывать файл в разделяемой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памяти, расширять его до указанного значения и отображать его в свое</w:t>
      </w:r>
      <w:r>
        <w:rPr>
          <w:spacing w:val="1"/>
          <w:sz w:val="28"/>
        </w:rPr>
        <w:t xml:space="preserve"> </w:t>
      </w:r>
      <w:r>
        <w:rPr>
          <w:sz w:val="28"/>
        </w:rPr>
        <w:t>адресное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пространство.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дочернего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-67"/>
          <w:sz w:val="28"/>
        </w:rPr>
        <w:t xml:space="preserve"> </w:t>
      </w:r>
      <w:r>
        <w:rPr>
          <w:sz w:val="28"/>
        </w:rPr>
        <w:t>помещаться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разделяемую</w:t>
      </w:r>
      <w:r>
        <w:rPr>
          <w:spacing w:val="1"/>
          <w:sz w:val="28"/>
        </w:rPr>
        <w:t xml:space="preserve"> </w:t>
      </w:r>
      <w:r>
        <w:rPr>
          <w:sz w:val="28"/>
        </w:rPr>
        <w:t>память.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окончания</w:t>
      </w:r>
      <w:r>
        <w:rPr>
          <w:spacing w:val="1"/>
          <w:sz w:val="28"/>
        </w:rPr>
        <w:t xml:space="preserve"> </w:t>
      </w:r>
      <w:r>
        <w:rPr>
          <w:sz w:val="28"/>
        </w:rPr>
        <w:t>считывания,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дочерний процесс должен удалить отображение разделяемой памяти и</w:t>
      </w:r>
      <w:r>
        <w:rPr>
          <w:spacing w:val="1"/>
          <w:sz w:val="28"/>
        </w:rPr>
        <w:t xml:space="preserve"> </w:t>
      </w:r>
      <w:r>
        <w:rPr>
          <w:sz w:val="28"/>
        </w:rPr>
        <w:t>закрыть</w:t>
      </w:r>
      <w:r>
        <w:rPr>
          <w:spacing w:val="-2"/>
          <w:sz w:val="28"/>
        </w:rPr>
        <w:t xml:space="preserve"> </w:t>
      </w:r>
      <w:r>
        <w:rPr>
          <w:sz w:val="28"/>
        </w:rPr>
        <w:t>файловые дескрипторы.</w:t>
      </w:r>
    </w:p>
    <w:p>
      <w:pPr>
        <w:pStyle w:val="7"/>
        <w:numPr>
          <w:ilvl w:val="0"/>
          <w:numId w:val="2"/>
        </w:numPr>
        <w:tabs>
          <w:tab w:val="left" w:pos="882"/>
        </w:tabs>
        <w:spacing w:before="12" w:after="0" w:line="355" w:lineRule="auto"/>
        <w:ind w:left="881" w:right="110" w:hanging="36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родительского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процесса:</w:t>
      </w:r>
      <w:r>
        <w:rPr>
          <w:spacing w:val="1"/>
          <w:sz w:val="28"/>
        </w:rPr>
        <w:t xml:space="preserve"> </w:t>
      </w:r>
      <w:r>
        <w:rPr>
          <w:sz w:val="28"/>
        </w:rPr>
        <w:t>открыть</w:t>
      </w:r>
      <w:r>
        <w:rPr>
          <w:spacing w:val="1"/>
          <w:sz w:val="28"/>
        </w:rPr>
        <w:t xml:space="preserve"> </w:t>
      </w:r>
      <w:r>
        <w:rPr>
          <w:sz w:val="28"/>
        </w:rPr>
        <w:t>файл,</w:t>
      </w:r>
      <w:r>
        <w:rPr>
          <w:spacing w:val="1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дочерним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процессом.</w:t>
      </w:r>
      <w:r>
        <w:rPr>
          <w:spacing w:val="1"/>
          <w:sz w:val="28"/>
        </w:rPr>
        <w:t xml:space="preserve"> </w:t>
      </w:r>
      <w:r>
        <w:rPr>
          <w:sz w:val="28"/>
        </w:rPr>
        <w:t>Позже</w:t>
      </w:r>
      <w:r>
        <w:rPr>
          <w:spacing w:val="1"/>
          <w:sz w:val="28"/>
        </w:rPr>
        <w:t xml:space="preserve"> </w:t>
      </w:r>
      <w:r>
        <w:rPr>
          <w:sz w:val="28"/>
        </w:rPr>
        <w:t>вывести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передаст</w:t>
      </w:r>
      <w:r>
        <w:rPr>
          <w:spacing w:val="1"/>
          <w:sz w:val="28"/>
        </w:rPr>
        <w:t xml:space="preserve"> </w:t>
      </w:r>
      <w:r>
        <w:rPr>
          <w:sz w:val="28"/>
        </w:rPr>
        <w:t>дочерний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3"/>
          <w:sz w:val="28"/>
        </w:rPr>
        <w:t xml:space="preserve"> </w:t>
      </w:r>
      <w:r>
        <w:rPr>
          <w:sz w:val="28"/>
        </w:rPr>
        <w:t>после</w:t>
      </w:r>
      <w:r>
        <w:rPr>
          <w:spacing w:val="-2"/>
          <w:sz w:val="28"/>
        </w:rPr>
        <w:t xml:space="preserve"> </w:t>
      </w:r>
      <w:r>
        <w:rPr>
          <w:sz w:val="28"/>
        </w:rPr>
        <w:t>их</w:t>
      </w:r>
      <w:r>
        <w:rPr>
          <w:spacing w:val="-3"/>
          <w:sz w:val="28"/>
        </w:rPr>
        <w:t xml:space="preserve"> </w:t>
      </w:r>
      <w:r>
        <w:rPr>
          <w:sz w:val="28"/>
        </w:rPr>
        <w:t>обработки.</w:t>
      </w:r>
    </w:p>
    <w:p>
      <w:pPr>
        <w:pStyle w:val="7"/>
        <w:numPr>
          <w:ilvl w:val="0"/>
          <w:numId w:val="2"/>
        </w:numPr>
        <w:tabs>
          <w:tab w:val="left" w:pos="882"/>
        </w:tabs>
        <w:spacing w:before="10" w:after="0" w:line="350" w:lineRule="auto"/>
        <w:ind w:left="881" w:right="105" w:hanging="360"/>
        <w:jc w:val="both"/>
        <w:rPr>
          <w:sz w:val="28"/>
        </w:rPr>
      </w:pPr>
      <w:r>
        <w:rPr>
          <w:sz w:val="28"/>
        </w:rPr>
        <w:t>Для дочернего процесса: считывать числа по символам, производить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деление(при делении на</w:t>
      </w:r>
      <w:r>
        <w:rPr>
          <w:spacing w:val="1"/>
          <w:sz w:val="28"/>
        </w:rPr>
        <w:t xml:space="preserve"> </w:t>
      </w:r>
      <w:r>
        <w:rPr>
          <w:sz w:val="28"/>
        </w:rPr>
        <w:t>0 завершить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6"/>
          <w:sz w:val="28"/>
        </w:rPr>
        <w:t xml:space="preserve"> </w:t>
      </w:r>
      <w:r>
        <w:rPr>
          <w:sz w:val="28"/>
        </w:rPr>
        <w:t>дочернего и родительского</w:t>
      </w:r>
    </w:p>
    <w:p>
      <w:pPr>
        <w:spacing w:after="0" w:line="350" w:lineRule="auto"/>
        <w:jc w:val="both"/>
        <w:rPr>
          <w:sz w:val="28"/>
        </w:rPr>
        <w:sectPr>
          <w:pgSz w:w="11910" w:h="16840"/>
          <w:pgMar w:top="1320" w:right="740" w:bottom="280" w:left="1540" w:header="720" w:footer="720" w:gutter="0"/>
          <w:cols w:space="720" w:num="1"/>
        </w:sectPr>
      </w:pPr>
    </w:p>
    <w:p>
      <w:pPr>
        <w:pStyle w:val="5"/>
        <w:tabs>
          <w:tab w:val="left" w:pos="8269"/>
        </w:tabs>
        <w:spacing w:before="74" w:line="362" w:lineRule="auto"/>
        <w:ind w:left="881" w:right="109"/>
      </w:pPr>
      <w:r>
        <w:t>процессов),</w:t>
      </w:r>
      <w:r>
        <w:rPr>
          <w:spacing w:val="20"/>
        </w:rPr>
        <w:t xml:space="preserve"> </w:t>
      </w:r>
      <w:r>
        <w:t>передавать</w:t>
      </w:r>
      <w:r>
        <w:rPr>
          <w:spacing w:val="19"/>
        </w:rPr>
        <w:t xml:space="preserve"> </w:t>
      </w:r>
      <w:r>
        <w:t>результат</w:t>
      </w:r>
      <w:r>
        <w:rPr>
          <w:spacing w:val="20"/>
        </w:rPr>
        <w:t xml:space="preserve"> </w:t>
      </w:r>
      <w:r>
        <w:t>родительскому</w:t>
      </w:r>
      <w:r>
        <w:rPr>
          <w:spacing w:val="19"/>
        </w:rPr>
        <w:t xml:space="preserve"> </w:t>
      </w:r>
      <w:r>
        <w:t>процессу,</w:t>
      </w:r>
      <w:r>
        <w:tab/>
      </w:r>
      <w:r>
        <w:rPr>
          <w:spacing w:val="-1"/>
        </w:rPr>
        <w:t>завершить</w:t>
      </w:r>
      <w:r>
        <w:rPr>
          <w:spacing w:val="-67"/>
        </w:rPr>
        <w:t xml:space="preserve"> </w:t>
      </w:r>
      <w:r>
        <w:t>работу.</w:t>
      </w:r>
    </w:p>
    <w:p>
      <w:pPr>
        <w:spacing w:after="0" w:line="362" w:lineRule="auto"/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pStyle w:val="2"/>
        <w:ind w:right="72"/>
      </w:pPr>
      <w:r>
        <w:t>Код</w:t>
      </w:r>
      <w:r>
        <w:rPr>
          <w:spacing w:val="-13"/>
        </w:rPr>
        <w:t xml:space="preserve"> </w:t>
      </w:r>
      <w:r>
        <w:t>программ</w:t>
      </w:r>
    </w:p>
    <w:p>
      <w:pPr>
        <w:spacing w:before="163"/>
        <w:ind w:left="162" w:right="0" w:firstLine="0"/>
        <w:jc w:val="left"/>
        <w:rPr>
          <w:b/>
          <w:sz w:val="28"/>
        </w:rPr>
      </w:pPr>
      <w:r>
        <w:rPr>
          <w:b/>
          <w:sz w:val="28"/>
        </w:rPr>
        <w:t>main1.c:</w:t>
      </w:r>
    </w:p>
    <w:p>
      <w:pPr>
        <w:spacing w:before="159"/>
        <w:ind w:left="162" w:right="7330" w:firstLine="0"/>
        <w:jc w:val="left"/>
        <w:rPr>
          <w:sz w:val="22"/>
        </w:rPr>
      </w:pPr>
      <w:r>
        <w:rPr>
          <w:sz w:val="22"/>
        </w:rPr>
        <w:t>#include &lt;stdio.h&gt;</w:t>
      </w:r>
      <w:r>
        <w:rPr>
          <w:spacing w:val="1"/>
          <w:sz w:val="22"/>
        </w:rPr>
        <w:t xml:space="preserve"> </w:t>
      </w:r>
      <w:r>
        <w:rPr>
          <w:sz w:val="22"/>
        </w:rPr>
        <w:t>#include &lt;stdlib.h&gt;</w:t>
      </w:r>
      <w:r>
        <w:rPr>
          <w:spacing w:val="1"/>
          <w:sz w:val="22"/>
        </w:rPr>
        <w:t xml:space="preserve"> </w:t>
      </w:r>
      <w:r>
        <w:rPr>
          <w:sz w:val="22"/>
        </w:rPr>
        <w:t>#include &lt;string.h&gt;</w:t>
      </w:r>
      <w:r>
        <w:rPr>
          <w:spacing w:val="1"/>
          <w:sz w:val="22"/>
        </w:rPr>
        <w:t xml:space="preserve"> </w:t>
      </w:r>
      <w:r>
        <w:rPr>
          <w:sz w:val="22"/>
        </w:rPr>
        <w:t>#include &lt;unistd.h&gt;</w:t>
      </w:r>
      <w:r>
        <w:rPr>
          <w:spacing w:val="1"/>
          <w:sz w:val="22"/>
        </w:rPr>
        <w:t xml:space="preserve"> </w:t>
      </w:r>
      <w:r>
        <w:rPr>
          <w:sz w:val="22"/>
        </w:rPr>
        <w:t>#include &lt;sys/mman.h&gt;</w:t>
      </w:r>
      <w:r>
        <w:rPr>
          <w:spacing w:val="-52"/>
          <w:sz w:val="22"/>
        </w:rPr>
        <w:t xml:space="preserve"> </w:t>
      </w:r>
      <w:r>
        <w:rPr>
          <w:sz w:val="22"/>
        </w:rPr>
        <w:t>#include &lt;fcntl.h&gt;</w:t>
      </w:r>
      <w:r>
        <w:rPr>
          <w:spacing w:val="1"/>
          <w:sz w:val="22"/>
        </w:rPr>
        <w:t xml:space="preserve"> </w:t>
      </w:r>
      <w:r>
        <w:rPr>
          <w:sz w:val="22"/>
        </w:rPr>
        <w:t>#include &lt;sys/wait.h&gt;</w:t>
      </w:r>
      <w:r>
        <w:rPr>
          <w:spacing w:val="1"/>
          <w:sz w:val="22"/>
        </w:rPr>
        <w:t xml:space="preserve"> </w:t>
      </w:r>
      <w:r>
        <w:rPr>
          <w:sz w:val="22"/>
        </w:rPr>
        <w:t>#include</w:t>
      </w:r>
      <w:r>
        <w:rPr>
          <w:spacing w:val="-2"/>
          <w:sz w:val="22"/>
        </w:rPr>
        <w:t xml:space="preserve"> </w:t>
      </w:r>
      <w:r>
        <w:rPr>
          <w:sz w:val="22"/>
        </w:rPr>
        <w:t>&lt;stddef.h&gt;</w:t>
      </w:r>
    </w:p>
    <w:p>
      <w:pPr>
        <w:pStyle w:val="5"/>
        <w:spacing w:before="1"/>
        <w:rPr>
          <w:sz w:val="22"/>
        </w:rPr>
      </w:pP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#define</w:t>
      </w:r>
      <w:r>
        <w:rPr>
          <w:spacing w:val="-7"/>
          <w:sz w:val="22"/>
        </w:rPr>
        <w:t xml:space="preserve"> </w:t>
      </w:r>
      <w:r>
        <w:rPr>
          <w:sz w:val="22"/>
        </w:rPr>
        <w:t>MEMORY_SIZE</w:t>
      </w:r>
      <w:r>
        <w:rPr>
          <w:spacing w:val="-7"/>
          <w:sz w:val="22"/>
        </w:rPr>
        <w:t xml:space="preserve"> </w:t>
      </w:r>
      <w:r>
        <w:rPr>
          <w:sz w:val="22"/>
        </w:rPr>
        <w:t>4096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pacing w:val="-1"/>
          <w:sz w:val="22"/>
        </w:rPr>
        <w:t>#define</w:t>
      </w:r>
      <w:r>
        <w:rPr>
          <w:spacing w:val="-12"/>
          <w:sz w:val="22"/>
        </w:rPr>
        <w:t xml:space="preserve"> </w:t>
      </w:r>
      <w:r>
        <w:rPr>
          <w:sz w:val="22"/>
        </w:rPr>
        <w:t>DATA_SIZE</w:t>
      </w:r>
      <w:r>
        <w:rPr>
          <w:spacing w:val="-12"/>
          <w:sz w:val="22"/>
        </w:rPr>
        <w:t xml:space="preserve"> </w:t>
      </w:r>
      <w:r>
        <w:rPr>
          <w:sz w:val="22"/>
        </w:rPr>
        <w:t>256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#define</w:t>
      </w:r>
      <w:r>
        <w:rPr>
          <w:spacing w:val="-8"/>
          <w:sz w:val="22"/>
        </w:rPr>
        <w:t xml:space="preserve"> </w:t>
      </w:r>
      <w:r>
        <w:rPr>
          <w:sz w:val="22"/>
        </w:rPr>
        <w:t>MEMORY_NAME</w:t>
      </w:r>
      <w:r>
        <w:rPr>
          <w:spacing w:val="-8"/>
          <w:sz w:val="22"/>
        </w:rPr>
        <w:t xml:space="preserve"> </w:t>
      </w:r>
      <w:r>
        <w:rPr>
          <w:sz w:val="22"/>
        </w:rPr>
        <w:t>"lab4"</w:t>
      </w:r>
    </w:p>
    <w:p>
      <w:pPr>
        <w:pStyle w:val="5"/>
        <w:rPr>
          <w:sz w:val="22"/>
        </w:rPr>
      </w:pPr>
    </w:p>
    <w:p>
      <w:pPr>
        <w:spacing w:before="1"/>
        <w:ind w:left="162" w:right="0" w:firstLine="0"/>
        <w:jc w:val="left"/>
        <w:rPr>
          <w:sz w:val="22"/>
        </w:rPr>
      </w:pPr>
      <w:r>
        <w:rPr>
          <w:spacing w:val="-1"/>
          <w:sz w:val="22"/>
        </w:rPr>
        <w:t>#if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DATA_SIZE</w:t>
      </w:r>
      <w:r>
        <w:rPr>
          <w:spacing w:val="-12"/>
          <w:sz w:val="22"/>
        </w:rPr>
        <w:t xml:space="preserve"> </w:t>
      </w:r>
      <w:r>
        <w:rPr>
          <w:sz w:val="22"/>
        </w:rPr>
        <w:t>&gt;</w:t>
      </w:r>
      <w:r>
        <w:rPr>
          <w:spacing w:val="-12"/>
          <w:sz w:val="22"/>
        </w:rPr>
        <w:t xml:space="preserve"> </w:t>
      </w:r>
      <w:r>
        <w:rPr>
          <w:sz w:val="22"/>
        </w:rPr>
        <w:t>MEMORY_SIZE</w:t>
      </w:r>
    </w:p>
    <w:p>
      <w:pPr>
        <w:spacing w:before="2"/>
        <w:ind w:left="162" w:right="6851" w:firstLine="0"/>
        <w:jc w:val="left"/>
        <w:rPr>
          <w:sz w:val="22"/>
        </w:rPr>
      </w:pPr>
      <w:r>
        <w:rPr>
          <w:sz w:val="22"/>
        </w:rPr>
        <w:t>#warning Segfault may occur</w:t>
      </w:r>
      <w:r>
        <w:rPr>
          <w:spacing w:val="-52"/>
          <w:sz w:val="22"/>
        </w:rPr>
        <w:t xml:space="preserve"> </w:t>
      </w:r>
      <w:r>
        <w:rPr>
          <w:sz w:val="22"/>
        </w:rPr>
        <w:t>#endif</w:t>
      </w:r>
    </w:p>
    <w:p>
      <w:pPr>
        <w:pStyle w:val="5"/>
        <w:spacing w:before="10"/>
        <w:rPr>
          <w:sz w:val="21"/>
        </w:rPr>
      </w:pPr>
    </w:p>
    <w:p>
      <w:pPr>
        <w:spacing w:before="1"/>
        <w:ind w:left="603" w:right="7773" w:hanging="442"/>
        <w:jc w:val="left"/>
        <w:rPr>
          <w:sz w:val="22"/>
        </w:rPr>
      </w:pPr>
      <w:r>
        <w:rPr>
          <w:sz w:val="22"/>
        </w:rPr>
        <w:t>typedef struct res {</w:t>
      </w:r>
      <w:r>
        <w:rPr>
          <w:spacing w:val="-52"/>
          <w:sz w:val="22"/>
        </w:rPr>
        <w:t xml:space="preserve"> </w:t>
      </w:r>
      <w:r>
        <w:rPr>
          <w:sz w:val="22"/>
        </w:rPr>
        <w:t>size_t</w:t>
      </w:r>
      <w:r>
        <w:rPr>
          <w:spacing w:val="-1"/>
          <w:sz w:val="22"/>
        </w:rPr>
        <w:t xml:space="preserve"> </w:t>
      </w:r>
      <w:r>
        <w:rPr>
          <w:sz w:val="22"/>
        </w:rPr>
        <w:t>size;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spacing w:val="-1"/>
          <w:sz w:val="22"/>
        </w:rPr>
        <w:t>int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data[DATA_SIZE];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1"/>
          <w:sz w:val="22"/>
        </w:rPr>
        <w:t xml:space="preserve"> </w:t>
      </w:r>
      <w:r>
        <w:rPr>
          <w:sz w:val="22"/>
        </w:rPr>
        <w:t>res_t;</w:t>
      </w:r>
    </w:p>
    <w:p>
      <w:pPr>
        <w:pStyle w:val="5"/>
        <w:rPr>
          <w:sz w:val="22"/>
        </w:rPr>
      </w:pP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3"/>
          <w:sz w:val="22"/>
        </w:rPr>
        <w:t xml:space="preserve"> </w:t>
      </w:r>
      <w:r>
        <w:rPr>
          <w:sz w:val="22"/>
        </w:rPr>
        <w:t>main() {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FILE</w:t>
      </w:r>
      <w:r>
        <w:rPr>
          <w:spacing w:val="-2"/>
          <w:sz w:val="22"/>
        </w:rPr>
        <w:t xml:space="preserve"> </w:t>
      </w:r>
      <w:r>
        <w:rPr>
          <w:sz w:val="22"/>
        </w:rPr>
        <w:t>*fp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NULL;</w:t>
      </w:r>
    </w:p>
    <w:p>
      <w:pPr>
        <w:spacing w:before="2"/>
        <w:ind w:left="603" w:right="5577" w:firstLine="0"/>
        <w:jc w:val="left"/>
        <w:rPr>
          <w:sz w:val="22"/>
        </w:rPr>
      </w:pPr>
      <w:r>
        <w:rPr>
          <w:sz w:val="22"/>
        </w:rPr>
        <w:t>printf("Enter file name to read data: ");</w:t>
      </w:r>
      <w:r>
        <w:rPr>
          <w:spacing w:val="-52"/>
          <w:sz w:val="22"/>
        </w:rPr>
        <w:t xml:space="preserve"> </w:t>
      </w:r>
      <w:r>
        <w:rPr>
          <w:sz w:val="22"/>
        </w:rPr>
        <w:t>char *name=(char *)malloc(256);</w:t>
      </w:r>
      <w:r>
        <w:rPr>
          <w:spacing w:val="1"/>
          <w:sz w:val="22"/>
        </w:rPr>
        <w:t xml:space="preserve"> </w:t>
      </w:r>
      <w:r>
        <w:rPr>
          <w:sz w:val="22"/>
        </w:rPr>
        <w:t>scanf("%s",name);</w:t>
      </w:r>
    </w:p>
    <w:p>
      <w:pPr>
        <w:spacing w:before="0"/>
        <w:ind w:left="603" w:right="7728" w:firstLine="0"/>
        <w:jc w:val="left"/>
        <w:rPr>
          <w:sz w:val="22"/>
        </w:rPr>
      </w:pPr>
      <w:r>
        <w:rPr>
          <w:sz w:val="22"/>
        </w:rPr>
        <w:t>int pr = fork();</w:t>
      </w:r>
      <w:r>
        <w:rPr>
          <w:spacing w:val="-52"/>
          <w:sz w:val="22"/>
        </w:rPr>
        <w:t xml:space="preserve"> </w:t>
      </w:r>
      <w:r>
        <w:rPr>
          <w:sz w:val="22"/>
        </w:rPr>
        <w:t>if</w:t>
      </w:r>
      <w:r>
        <w:rPr>
          <w:spacing w:val="-2"/>
          <w:sz w:val="22"/>
        </w:rPr>
        <w:t xml:space="preserve"> </w:t>
      </w:r>
      <w:r>
        <w:rPr>
          <w:sz w:val="22"/>
        </w:rPr>
        <w:t>(pr</w:t>
      </w:r>
      <w:r>
        <w:rPr>
          <w:spacing w:val="-1"/>
          <w:sz w:val="22"/>
        </w:rPr>
        <w:t xml:space="preserve"> </w:t>
      </w:r>
      <w:r>
        <w:rPr>
          <w:sz w:val="22"/>
        </w:rPr>
        <w:t>==</w:t>
      </w:r>
      <w:r>
        <w:rPr>
          <w:spacing w:val="-1"/>
          <w:sz w:val="22"/>
        </w:rPr>
        <w:t xml:space="preserve"> </w:t>
      </w:r>
      <w:r>
        <w:rPr>
          <w:sz w:val="22"/>
        </w:rPr>
        <w:t>-1)</w:t>
      </w:r>
      <w:r>
        <w:rPr>
          <w:spacing w:val="-1"/>
          <w:sz w:val="22"/>
        </w:rPr>
        <w:t xml:space="preserve"> </w:t>
      </w:r>
      <w:r>
        <w:rPr>
          <w:sz w:val="22"/>
        </w:rPr>
        <w:t>{</w:t>
      </w:r>
    </w:p>
    <w:p>
      <w:pPr>
        <w:spacing w:before="0"/>
        <w:ind w:left="1042" w:right="6012" w:firstLine="2"/>
        <w:jc w:val="left"/>
        <w:rPr>
          <w:sz w:val="22"/>
        </w:rPr>
      </w:pPr>
      <w:r>
        <w:rPr>
          <w:sz w:val="22"/>
        </w:rPr>
        <w:t>printf("Can\'t fork child!\n");</w:t>
      </w:r>
      <w:r>
        <w:rPr>
          <w:spacing w:val="-52"/>
          <w:sz w:val="22"/>
        </w:rPr>
        <w:t xml:space="preserve"> </w:t>
      </w:r>
      <w:r>
        <w:rPr>
          <w:sz w:val="22"/>
        </w:rPr>
        <w:t>exit(0);</w:t>
      </w:r>
    </w:p>
    <w:p>
      <w:pPr>
        <w:spacing w:before="1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1"/>
          <w:sz w:val="22"/>
        </w:rPr>
        <w:t xml:space="preserve"> </w:t>
      </w:r>
      <w:r>
        <w:rPr>
          <w:sz w:val="22"/>
        </w:rPr>
        <w:t>else</w:t>
      </w:r>
      <w:r>
        <w:rPr>
          <w:spacing w:val="-2"/>
          <w:sz w:val="22"/>
        </w:rPr>
        <w:t xml:space="preserve"> </w:t>
      </w:r>
      <w:r>
        <w:rPr>
          <w:sz w:val="22"/>
        </w:rPr>
        <w:t>if</w:t>
      </w:r>
      <w:r>
        <w:rPr>
          <w:spacing w:val="-2"/>
          <w:sz w:val="22"/>
        </w:rPr>
        <w:t xml:space="preserve"> </w:t>
      </w:r>
      <w:r>
        <w:rPr>
          <w:sz w:val="22"/>
        </w:rPr>
        <w:t>(pr</w:t>
      </w:r>
      <w:r>
        <w:rPr>
          <w:spacing w:val="-2"/>
          <w:sz w:val="22"/>
        </w:rPr>
        <w:t xml:space="preserve"> </w:t>
      </w:r>
      <w:r>
        <w:rPr>
          <w:sz w:val="22"/>
        </w:rPr>
        <w:t>== 0) {</w:t>
      </w:r>
    </w:p>
    <w:p>
      <w:pPr>
        <w:spacing w:before="0"/>
        <w:ind w:left="1042" w:right="5894" w:firstLine="0"/>
        <w:jc w:val="left"/>
        <w:rPr>
          <w:sz w:val="22"/>
        </w:rPr>
      </w:pPr>
      <w:r>
        <w:rPr>
          <w:sz w:val="22"/>
        </w:rPr>
        <w:t>fp = freopen(name, "r", stdin);</w:t>
      </w:r>
      <w:r>
        <w:rPr>
          <w:spacing w:val="-52"/>
          <w:sz w:val="22"/>
        </w:rPr>
        <w:t xml:space="preserve"> </w:t>
      </w:r>
      <w:r>
        <w:rPr>
          <w:sz w:val="22"/>
        </w:rPr>
        <w:t>if</w:t>
      </w:r>
      <w:r>
        <w:rPr>
          <w:spacing w:val="-2"/>
          <w:sz w:val="22"/>
        </w:rPr>
        <w:t xml:space="preserve"> </w:t>
      </w:r>
      <w:r>
        <w:rPr>
          <w:sz w:val="22"/>
        </w:rPr>
        <w:t>(fp</w:t>
      </w:r>
      <w:r>
        <w:rPr>
          <w:spacing w:val="-3"/>
          <w:sz w:val="22"/>
        </w:rPr>
        <w:t xml:space="preserve"> </w:t>
      </w:r>
      <w:r>
        <w:rPr>
          <w:sz w:val="22"/>
        </w:rPr>
        <w:t>== NULL)</w:t>
      </w:r>
      <w:r>
        <w:rPr>
          <w:spacing w:val="-2"/>
          <w:sz w:val="22"/>
        </w:rPr>
        <w:t xml:space="preserve"> </w:t>
      </w:r>
      <w:r>
        <w:rPr>
          <w:sz w:val="22"/>
        </w:rPr>
        <w:t>{</w:t>
      </w:r>
    </w:p>
    <w:p>
      <w:pPr>
        <w:spacing w:before="0"/>
        <w:ind w:left="1484" w:right="5658" w:firstLine="0"/>
        <w:jc w:val="left"/>
        <w:rPr>
          <w:sz w:val="22"/>
        </w:rPr>
      </w:pPr>
      <w:r>
        <w:rPr>
          <w:sz w:val="22"/>
        </w:rPr>
        <w:t>printf("Can\'t open file!\n");</w:t>
      </w:r>
      <w:r>
        <w:rPr>
          <w:spacing w:val="-52"/>
          <w:sz w:val="22"/>
        </w:rPr>
        <w:t xml:space="preserve"> </w:t>
      </w:r>
      <w:r>
        <w:rPr>
          <w:sz w:val="22"/>
        </w:rPr>
        <w:t>exit(0);</w:t>
      </w:r>
    </w:p>
    <w:p>
      <w:pPr>
        <w:spacing w:before="0" w:line="252" w:lineRule="exact"/>
        <w:ind w:left="104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1042" w:right="0" w:firstLine="0"/>
        <w:jc w:val="left"/>
        <w:rPr>
          <w:sz w:val="22"/>
        </w:rPr>
      </w:pPr>
      <w:r>
        <w:rPr>
          <w:sz w:val="22"/>
        </w:rPr>
        <w:t>char</w:t>
      </w:r>
      <w:r>
        <w:rPr>
          <w:spacing w:val="-2"/>
          <w:sz w:val="22"/>
        </w:rPr>
        <w:t xml:space="preserve"> </w:t>
      </w:r>
      <w:r>
        <w:rPr>
          <w:sz w:val="22"/>
        </w:rPr>
        <w:t>*</w:t>
      </w:r>
      <w:r>
        <w:rPr>
          <w:spacing w:val="-1"/>
          <w:sz w:val="22"/>
        </w:rPr>
        <w:t xml:space="preserve"> </w:t>
      </w:r>
      <w:r>
        <w:rPr>
          <w:sz w:val="22"/>
        </w:rPr>
        <w:t>const</w:t>
      </w:r>
      <w:r>
        <w:rPr>
          <w:spacing w:val="-2"/>
          <w:sz w:val="22"/>
        </w:rPr>
        <w:t xml:space="preserve"> </w:t>
      </w:r>
      <w:r>
        <w:rPr>
          <w:sz w:val="22"/>
        </w:rPr>
        <w:t>*</w:t>
      </w:r>
      <w:r>
        <w:rPr>
          <w:spacing w:val="-1"/>
          <w:sz w:val="22"/>
        </w:rPr>
        <w:t xml:space="preserve"> </w:t>
      </w:r>
      <w:r>
        <w:rPr>
          <w:sz w:val="22"/>
        </w:rPr>
        <w:t>argv</w:t>
      </w:r>
      <w:r>
        <w:rPr>
          <w:spacing w:val="-1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NULL;</w:t>
      </w:r>
    </w:p>
    <w:p>
      <w:pPr>
        <w:spacing w:before="0"/>
        <w:ind w:left="1484" w:right="4552" w:hanging="442"/>
        <w:jc w:val="left"/>
        <w:rPr>
          <w:sz w:val="22"/>
        </w:rPr>
      </w:pPr>
      <w:r>
        <w:rPr>
          <w:sz w:val="22"/>
        </w:rPr>
        <w:t>if (execv("main2", argv) == -1) {</w:t>
      </w:r>
      <w:r>
        <w:rPr>
          <w:spacing w:val="1"/>
          <w:sz w:val="22"/>
        </w:rPr>
        <w:t xml:space="preserve"> </w:t>
      </w:r>
      <w:r>
        <w:rPr>
          <w:sz w:val="22"/>
        </w:rPr>
        <w:t>printf("Can\'t execute child process!\n");</w:t>
      </w:r>
      <w:r>
        <w:rPr>
          <w:spacing w:val="-52"/>
          <w:sz w:val="22"/>
        </w:rPr>
        <w:t xml:space="preserve"> </w:t>
      </w:r>
      <w:r>
        <w:rPr>
          <w:sz w:val="22"/>
        </w:rPr>
        <w:t>exit(0);</w:t>
      </w:r>
    </w:p>
    <w:p>
      <w:pPr>
        <w:spacing w:before="1" w:line="252" w:lineRule="exact"/>
        <w:ind w:left="104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1"/>
          <w:sz w:val="22"/>
        </w:rPr>
        <w:t xml:space="preserve"> </w:t>
      </w:r>
      <w:r>
        <w:rPr>
          <w:sz w:val="22"/>
        </w:rPr>
        <w:t>else</w:t>
      </w:r>
      <w:r>
        <w:rPr>
          <w:spacing w:val="-1"/>
          <w:sz w:val="22"/>
        </w:rPr>
        <w:t xml:space="preserve"> </w:t>
      </w:r>
      <w:r>
        <w:rPr>
          <w:sz w:val="22"/>
        </w:rPr>
        <w:t>{</w:t>
      </w:r>
    </w:p>
    <w:p>
      <w:pPr>
        <w:spacing w:before="0" w:line="252" w:lineRule="exact"/>
        <w:ind w:left="1042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2"/>
          <w:sz w:val="22"/>
        </w:rPr>
        <w:t xml:space="preserve"> </w:t>
      </w:r>
      <w:r>
        <w:rPr>
          <w:sz w:val="22"/>
        </w:rPr>
        <w:t>status;</w:t>
      </w:r>
    </w:p>
    <w:p>
      <w:pPr>
        <w:spacing w:before="2"/>
        <w:ind w:left="1484" w:right="4552" w:hanging="442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 xml:space="preserve"> </w:t>
      </w:r>
      <w:r>
        <w:rPr>
          <w:sz w:val="22"/>
        </w:rPr>
        <w:t>(waitpid(pr,</w:t>
      </w:r>
      <w:r>
        <w:rPr>
          <w:spacing w:val="-6"/>
          <w:sz w:val="22"/>
        </w:rPr>
        <w:t xml:space="preserve"> </w:t>
      </w:r>
      <w:r>
        <w:rPr>
          <w:sz w:val="22"/>
        </w:rPr>
        <w:t>&amp;status,</w:t>
      </w:r>
      <w:r>
        <w:rPr>
          <w:spacing w:val="-3"/>
          <w:sz w:val="22"/>
        </w:rPr>
        <w:t xml:space="preserve"> </w:t>
      </w:r>
      <w:r>
        <w:rPr>
          <w:sz w:val="22"/>
        </w:rPr>
        <w:t>0)</w:t>
      </w:r>
      <w:r>
        <w:rPr>
          <w:spacing w:val="-3"/>
          <w:sz w:val="22"/>
        </w:rPr>
        <w:t xml:space="preserve"> </w:t>
      </w:r>
      <w:r>
        <w:rPr>
          <w:sz w:val="22"/>
        </w:rPr>
        <w:t>==</w:t>
      </w:r>
      <w:r>
        <w:rPr>
          <w:spacing w:val="-3"/>
          <w:sz w:val="22"/>
        </w:rPr>
        <w:t xml:space="preserve"> </w:t>
      </w:r>
      <w:r>
        <w:rPr>
          <w:sz w:val="22"/>
        </w:rPr>
        <w:t>-1)</w:t>
      </w:r>
      <w:r>
        <w:rPr>
          <w:spacing w:val="-2"/>
          <w:sz w:val="22"/>
        </w:rPr>
        <w:t xml:space="preserve"> </w:t>
      </w:r>
      <w:r>
        <w:rPr>
          <w:sz w:val="22"/>
        </w:rPr>
        <w:t>{</w:t>
      </w:r>
      <w:r>
        <w:rPr>
          <w:spacing w:val="-52"/>
          <w:sz w:val="22"/>
        </w:rPr>
        <w:t xml:space="preserve"> </w:t>
      </w:r>
      <w:r>
        <w:rPr>
          <w:sz w:val="22"/>
        </w:rPr>
        <w:t>printf("Waitpid</w:t>
      </w:r>
      <w:r>
        <w:rPr>
          <w:spacing w:val="-6"/>
          <w:sz w:val="22"/>
        </w:rPr>
        <w:t xml:space="preserve"> </w:t>
      </w:r>
      <w:r>
        <w:rPr>
          <w:sz w:val="22"/>
        </w:rPr>
        <w:t>error!\n");</w:t>
      </w:r>
    </w:p>
    <w:p>
      <w:pPr>
        <w:spacing w:before="1" w:line="252" w:lineRule="exact"/>
        <w:ind w:left="104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1042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 xml:space="preserve"> </w:t>
      </w:r>
      <w:r>
        <w:rPr>
          <w:sz w:val="22"/>
        </w:rPr>
        <w:t>(WIFSIGNALED(status))</w:t>
      </w:r>
      <w:r>
        <w:rPr>
          <w:spacing w:val="-3"/>
          <w:sz w:val="22"/>
        </w:rPr>
        <w:t xml:space="preserve"> </w:t>
      </w:r>
      <w:r>
        <w:rPr>
          <w:sz w:val="22"/>
        </w:rPr>
        <w:t>{</w:t>
      </w:r>
    </w:p>
    <w:p>
      <w:pPr>
        <w:spacing w:before="1"/>
        <w:ind w:left="1484" w:right="159" w:firstLine="0"/>
        <w:jc w:val="left"/>
        <w:rPr>
          <w:sz w:val="22"/>
        </w:rPr>
      </w:pPr>
      <w:r>
        <w:rPr>
          <w:sz w:val="22"/>
        </w:rPr>
        <w:t>fprintf(stderr,</w:t>
      </w:r>
      <w:r>
        <w:rPr>
          <w:spacing w:val="-5"/>
          <w:sz w:val="22"/>
        </w:rPr>
        <w:t xml:space="preserve"> </w:t>
      </w:r>
      <w:r>
        <w:rPr>
          <w:sz w:val="22"/>
        </w:rPr>
        <w:t>"Child</w:t>
      </w:r>
      <w:r>
        <w:rPr>
          <w:spacing w:val="-4"/>
          <w:sz w:val="22"/>
        </w:rPr>
        <w:t xml:space="preserve"> </w:t>
      </w:r>
      <w:r>
        <w:rPr>
          <w:sz w:val="22"/>
        </w:rPr>
        <w:t>process</w:t>
      </w:r>
      <w:r>
        <w:rPr>
          <w:spacing w:val="-7"/>
          <w:sz w:val="22"/>
        </w:rPr>
        <w:t xml:space="preserve"> </w:t>
      </w:r>
      <w:r>
        <w:rPr>
          <w:sz w:val="22"/>
        </w:rPr>
        <w:t>terminated</w:t>
      </w:r>
      <w:r>
        <w:rPr>
          <w:spacing w:val="-6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signal:</w:t>
      </w:r>
      <w:r>
        <w:rPr>
          <w:spacing w:val="-7"/>
          <w:sz w:val="22"/>
        </w:rPr>
        <w:t xml:space="preserve"> </w:t>
      </w:r>
      <w:r>
        <w:rPr>
          <w:sz w:val="22"/>
        </w:rPr>
        <w:t>%d\n",</w:t>
      </w:r>
      <w:r>
        <w:rPr>
          <w:spacing w:val="-9"/>
          <w:sz w:val="22"/>
        </w:rPr>
        <w:t xml:space="preserve"> </w:t>
      </w:r>
      <w:r>
        <w:rPr>
          <w:sz w:val="22"/>
        </w:rPr>
        <w:t>WTERMSIG(status));</w:t>
      </w:r>
      <w:r>
        <w:rPr>
          <w:spacing w:val="-52"/>
          <w:sz w:val="22"/>
        </w:rPr>
        <w:t xml:space="preserve"> </w:t>
      </w:r>
      <w:r>
        <w:rPr>
          <w:sz w:val="22"/>
        </w:rPr>
        <w:t>shm_unlink(MEMORY_NAME);</w:t>
      </w:r>
    </w:p>
    <w:p>
      <w:pPr>
        <w:spacing w:before="0" w:line="251" w:lineRule="exact"/>
        <w:ind w:left="1484" w:right="0" w:firstLine="0"/>
        <w:jc w:val="left"/>
        <w:rPr>
          <w:sz w:val="22"/>
        </w:rPr>
      </w:pPr>
      <w:r>
        <w:rPr>
          <w:sz w:val="22"/>
        </w:rPr>
        <w:t>exit(1);</w:t>
      </w:r>
    </w:p>
    <w:p>
      <w:pPr>
        <w:spacing w:before="2" w:line="252" w:lineRule="exact"/>
        <w:ind w:left="104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1042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12"/>
          <w:sz w:val="22"/>
        </w:rPr>
        <w:t xml:space="preserve"> </w:t>
      </w:r>
      <w:r>
        <w:rPr>
          <w:sz w:val="22"/>
        </w:rPr>
        <w:t>(WEXITSTATUS(status)</w:t>
      </w:r>
      <w:r>
        <w:rPr>
          <w:spacing w:val="-10"/>
          <w:sz w:val="22"/>
        </w:rPr>
        <w:t xml:space="preserve"> </w:t>
      </w:r>
      <w:r>
        <w:rPr>
          <w:sz w:val="22"/>
        </w:rPr>
        <w:t>!=</w:t>
      </w:r>
      <w:r>
        <w:rPr>
          <w:spacing w:val="-9"/>
          <w:sz w:val="22"/>
        </w:rPr>
        <w:t xml:space="preserve"> </w:t>
      </w:r>
      <w:r>
        <w:rPr>
          <w:sz w:val="22"/>
        </w:rPr>
        <w:t>0)</w:t>
      </w:r>
      <w:r>
        <w:rPr>
          <w:spacing w:val="-10"/>
          <w:sz w:val="22"/>
        </w:rPr>
        <w:t xml:space="preserve"> </w:t>
      </w:r>
      <w:r>
        <w:rPr>
          <w:sz w:val="22"/>
        </w:rPr>
        <w:t>{</w:t>
      </w:r>
    </w:p>
    <w:p>
      <w:pPr>
        <w:spacing w:after="0" w:line="252" w:lineRule="exact"/>
        <w:jc w:val="left"/>
        <w:rPr>
          <w:sz w:val="22"/>
        </w:rPr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spacing w:before="73"/>
        <w:ind w:left="1484" w:right="0" w:firstLine="0"/>
        <w:jc w:val="left"/>
        <w:rPr>
          <w:sz w:val="22"/>
        </w:rPr>
      </w:pPr>
      <w:r>
        <w:rPr>
          <w:sz w:val="22"/>
        </w:rPr>
        <w:t>exit(1);</w:t>
      </w:r>
    </w:p>
    <w:p>
      <w:pPr>
        <w:spacing w:before="1"/>
        <w:ind w:left="104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1042" w:right="1619" w:firstLine="0"/>
        <w:jc w:val="left"/>
        <w:rPr>
          <w:sz w:val="22"/>
        </w:rPr>
      </w:pPr>
      <w:r>
        <w:rPr>
          <w:spacing w:val="-1"/>
          <w:sz w:val="22"/>
        </w:rPr>
        <w:t>int</w:t>
      </w:r>
      <w:r>
        <w:rPr>
          <w:spacing w:val="-8"/>
          <w:sz w:val="22"/>
        </w:rPr>
        <w:t xml:space="preserve"> </w:t>
      </w:r>
      <w:r>
        <w:rPr>
          <w:spacing w:val="-1"/>
          <w:sz w:val="22"/>
        </w:rPr>
        <w:t>fd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=</w:t>
      </w:r>
      <w:r>
        <w:rPr>
          <w:spacing w:val="-9"/>
          <w:sz w:val="22"/>
        </w:rPr>
        <w:t xml:space="preserve"> </w:t>
      </w:r>
      <w:r>
        <w:rPr>
          <w:spacing w:val="-1"/>
          <w:sz w:val="22"/>
        </w:rPr>
        <w:t>shm_open(MEMORY_NAME,</w:t>
      </w:r>
      <w:r>
        <w:rPr>
          <w:spacing w:val="-8"/>
          <w:sz w:val="22"/>
        </w:rPr>
        <w:t xml:space="preserve"> </w:t>
      </w:r>
      <w:r>
        <w:rPr>
          <w:sz w:val="22"/>
        </w:rPr>
        <w:t>O_RDONLY,</w:t>
      </w:r>
      <w:r>
        <w:rPr>
          <w:spacing w:val="-9"/>
          <w:sz w:val="22"/>
        </w:rPr>
        <w:t xml:space="preserve"> </w:t>
      </w:r>
      <w:r>
        <w:rPr>
          <w:sz w:val="22"/>
        </w:rPr>
        <w:t>S_IRUSR</w:t>
      </w:r>
      <w:r>
        <w:rPr>
          <w:spacing w:val="-10"/>
          <w:sz w:val="22"/>
        </w:rPr>
        <w:t xml:space="preserve"> </w:t>
      </w:r>
      <w:r>
        <w:rPr>
          <w:sz w:val="22"/>
        </w:rPr>
        <w:t>|</w:t>
      </w:r>
      <w:r>
        <w:rPr>
          <w:spacing w:val="-9"/>
          <w:sz w:val="22"/>
        </w:rPr>
        <w:t xml:space="preserve"> </w:t>
      </w:r>
      <w:r>
        <w:rPr>
          <w:sz w:val="22"/>
        </w:rPr>
        <w:t>S_IWUSR);</w:t>
      </w:r>
      <w:r>
        <w:rPr>
          <w:spacing w:val="-52"/>
          <w:sz w:val="22"/>
        </w:rPr>
        <w:t xml:space="preserve"> </w:t>
      </w:r>
      <w:r>
        <w:rPr>
          <w:sz w:val="22"/>
        </w:rPr>
        <w:t>if</w:t>
      </w:r>
      <w:r>
        <w:rPr>
          <w:spacing w:val="-2"/>
          <w:sz w:val="22"/>
        </w:rPr>
        <w:t xml:space="preserve"> </w:t>
      </w:r>
      <w:r>
        <w:rPr>
          <w:sz w:val="22"/>
        </w:rPr>
        <w:t>(fd</w:t>
      </w:r>
      <w:r>
        <w:rPr>
          <w:spacing w:val="-3"/>
          <w:sz w:val="22"/>
        </w:rPr>
        <w:t xml:space="preserve"> </w:t>
      </w:r>
      <w:r>
        <w:rPr>
          <w:sz w:val="22"/>
        </w:rPr>
        <w:t>==</w:t>
      </w:r>
      <w:r>
        <w:rPr>
          <w:spacing w:val="-1"/>
          <w:sz w:val="22"/>
        </w:rPr>
        <w:t xml:space="preserve"> </w:t>
      </w:r>
      <w:r>
        <w:rPr>
          <w:sz w:val="22"/>
        </w:rPr>
        <w:t>-1) {</w:t>
      </w:r>
    </w:p>
    <w:p>
      <w:pPr>
        <w:spacing w:before="0"/>
        <w:ind w:left="1484" w:right="0" w:firstLine="0"/>
        <w:jc w:val="left"/>
        <w:rPr>
          <w:sz w:val="22"/>
        </w:rPr>
      </w:pPr>
      <w:r>
        <w:rPr>
          <w:sz w:val="22"/>
        </w:rPr>
        <w:t>printf("Can\'t</w:t>
      </w:r>
      <w:r>
        <w:rPr>
          <w:spacing w:val="-3"/>
          <w:sz w:val="22"/>
        </w:rPr>
        <w:t xml:space="preserve"> </w:t>
      </w:r>
      <w:r>
        <w:rPr>
          <w:sz w:val="22"/>
        </w:rPr>
        <w:t>open</w:t>
      </w:r>
      <w:r>
        <w:rPr>
          <w:spacing w:val="-5"/>
          <w:sz w:val="22"/>
        </w:rPr>
        <w:t xml:space="preserve"> </w:t>
      </w:r>
      <w:r>
        <w:rPr>
          <w:sz w:val="22"/>
        </w:rPr>
        <w:t>shared</w:t>
      </w:r>
      <w:r>
        <w:rPr>
          <w:spacing w:val="-5"/>
          <w:sz w:val="22"/>
        </w:rPr>
        <w:t xml:space="preserve"> </w:t>
      </w:r>
      <w:r>
        <w:rPr>
          <w:sz w:val="22"/>
        </w:rPr>
        <w:t>memory</w:t>
      </w:r>
      <w:r>
        <w:rPr>
          <w:spacing w:val="-3"/>
          <w:sz w:val="22"/>
        </w:rPr>
        <w:t xml:space="preserve"> </w:t>
      </w:r>
      <w:r>
        <w:rPr>
          <w:sz w:val="22"/>
        </w:rPr>
        <w:t>file\n");</w:t>
      </w:r>
    </w:p>
    <w:p>
      <w:pPr>
        <w:spacing w:before="1" w:line="252" w:lineRule="exact"/>
        <w:ind w:left="104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1042" w:right="796" w:firstLine="0"/>
        <w:jc w:val="left"/>
        <w:rPr>
          <w:sz w:val="22"/>
        </w:rPr>
      </w:pPr>
      <w:r>
        <w:rPr>
          <w:sz w:val="22"/>
        </w:rPr>
        <w:t>res_t</w:t>
      </w:r>
      <w:r>
        <w:rPr>
          <w:spacing w:val="-3"/>
          <w:sz w:val="22"/>
        </w:rPr>
        <w:t xml:space="preserve"> </w:t>
      </w:r>
      <w:r>
        <w:rPr>
          <w:sz w:val="22"/>
        </w:rPr>
        <w:t>*addr</w:t>
      </w:r>
      <w:r>
        <w:rPr>
          <w:spacing w:val="-5"/>
          <w:sz w:val="22"/>
        </w:rPr>
        <w:t xml:space="preserve"> </w:t>
      </w:r>
      <w:r>
        <w:rPr>
          <w:sz w:val="22"/>
        </w:rPr>
        <w:t>=</w:t>
      </w:r>
      <w:r>
        <w:rPr>
          <w:spacing w:val="-5"/>
          <w:sz w:val="22"/>
        </w:rPr>
        <w:t xml:space="preserve"> </w:t>
      </w:r>
      <w:r>
        <w:rPr>
          <w:sz w:val="22"/>
        </w:rPr>
        <w:t>mmap(NULL,</w:t>
      </w:r>
      <w:r>
        <w:rPr>
          <w:spacing w:val="-4"/>
          <w:sz w:val="22"/>
        </w:rPr>
        <w:t xml:space="preserve"> </w:t>
      </w:r>
      <w:r>
        <w:rPr>
          <w:sz w:val="22"/>
        </w:rPr>
        <w:t>MEMORY_SIZE,</w:t>
      </w:r>
      <w:r>
        <w:rPr>
          <w:spacing w:val="-3"/>
          <w:sz w:val="22"/>
        </w:rPr>
        <w:t xml:space="preserve"> </w:t>
      </w:r>
      <w:r>
        <w:rPr>
          <w:sz w:val="22"/>
        </w:rPr>
        <w:t>PROT_READ,</w:t>
      </w:r>
      <w:r>
        <w:rPr>
          <w:spacing w:val="-4"/>
          <w:sz w:val="22"/>
        </w:rPr>
        <w:t xml:space="preserve"> </w:t>
      </w:r>
      <w:r>
        <w:rPr>
          <w:sz w:val="22"/>
        </w:rPr>
        <w:t>MAP_SHARED,</w:t>
      </w:r>
      <w:r>
        <w:rPr>
          <w:spacing w:val="-4"/>
          <w:sz w:val="22"/>
        </w:rPr>
        <w:t xml:space="preserve"> </w:t>
      </w:r>
      <w:r>
        <w:rPr>
          <w:sz w:val="22"/>
        </w:rPr>
        <w:t>fd,</w:t>
      </w:r>
      <w:r>
        <w:rPr>
          <w:spacing w:val="-3"/>
          <w:sz w:val="22"/>
        </w:rPr>
        <w:t xml:space="preserve"> </w:t>
      </w:r>
      <w:r>
        <w:rPr>
          <w:sz w:val="22"/>
        </w:rPr>
        <w:t>0);</w:t>
      </w:r>
      <w:r>
        <w:rPr>
          <w:spacing w:val="-52"/>
          <w:sz w:val="22"/>
        </w:rPr>
        <w:t xml:space="preserve"> </w:t>
      </w: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(addr == (void</w:t>
      </w:r>
      <w:r>
        <w:rPr>
          <w:spacing w:val="-3"/>
          <w:sz w:val="22"/>
        </w:rPr>
        <w:t xml:space="preserve"> </w:t>
      </w:r>
      <w:r>
        <w:rPr>
          <w:sz w:val="22"/>
        </w:rPr>
        <w:t>*)</w:t>
      </w:r>
      <w:r>
        <w:rPr>
          <w:spacing w:val="2"/>
          <w:sz w:val="22"/>
        </w:rPr>
        <w:t xml:space="preserve"> </w:t>
      </w:r>
      <w:r>
        <w:rPr>
          <w:sz w:val="22"/>
        </w:rPr>
        <w:t>-1) {</w:t>
      </w:r>
    </w:p>
    <w:p>
      <w:pPr>
        <w:spacing w:before="0"/>
        <w:ind w:left="1484" w:right="0" w:firstLine="0"/>
        <w:jc w:val="left"/>
        <w:rPr>
          <w:sz w:val="22"/>
        </w:rPr>
      </w:pPr>
      <w:r>
        <w:rPr>
          <w:sz w:val="22"/>
        </w:rPr>
        <w:t>printf("Mmap</w:t>
      </w:r>
      <w:r>
        <w:rPr>
          <w:spacing w:val="-6"/>
          <w:sz w:val="22"/>
        </w:rPr>
        <w:t xml:space="preserve"> </w:t>
      </w:r>
      <w:r>
        <w:rPr>
          <w:sz w:val="22"/>
        </w:rPr>
        <w:t>error!\n");</w:t>
      </w:r>
    </w:p>
    <w:p>
      <w:pPr>
        <w:spacing w:before="0" w:line="253" w:lineRule="exact"/>
        <w:ind w:left="104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/>
        <w:ind w:left="1484" w:right="5489" w:hanging="442"/>
        <w:jc w:val="left"/>
        <w:rPr>
          <w:sz w:val="22"/>
        </w:rPr>
      </w:pPr>
      <w:r>
        <w:rPr>
          <w:sz w:val="22"/>
        </w:rPr>
        <w:t>for (int i = 0; i &lt; addr-&gt;size; i++) {</w:t>
      </w:r>
      <w:r>
        <w:rPr>
          <w:spacing w:val="-52"/>
          <w:sz w:val="22"/>
        </w:rPr>
        <w:t xml:space="preserve"> </w:t>
      </w:r>
      <w:r>
        <w:rPr>
          <w:sz w:val="22"/>
        </w:rPr>
        <w:t>printf("%d\n",</w:t>
      </w:r>
      <w:r>
        <w:rPr>
          <w:spacing w:val="-10"/>
          <w:sz w:val="22"/>
        </w:rPr>
        <w:t xml:space="preserve"> </w:t>
      </w:r>
      <w:r>
        <w:rPr>
          <w:sz w:val="22"/>
        </w:rPr>
        <w:t>addr-&gt;data[i]);</w:t>
      </w:r>
    </w:p>
    <w:p>
      <w:pPr>
        <w:spacing w:before="0" w:line="251" w:lineRule="exact"/>
        <w:ind w:left="104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1"/>
        <w:ind w:left="1042" w:right="5559" w:firstLine="0"/>
        <w:jc w:val="both"/>
        <w:rPr>
          <w:sz w:val="22"/>
        </w:rPr>
      </w:pPr>
      <w:r>
        <w:rPr>
          <w:spacing w:val="-1"/>
          <w:sz w:val="22"/>
        </w:rPr>
        <w:t>munmap(addr, MEMORY_SIZE);</w:t>
      </w:r>
      <w:r>
        <w:rPr>
          <w:spacing w:val="-52"/>
          <w:sz w:val="22"/>
        </w:rPr>
        <w:t xml:space="preserve"> </w:t>
      </w:r>
      <w:r>
        <w:rPr>
          <w:sz w:val="22"/>
        </w:rPr>
        <w:t>shm_unlink(MEMORY_NAME);</w:t>
      </w:r>
      <w:r>
        <w:rPr>
          <w:spacing w:val="-53"/>
          <w:sz w:val="22"/>
        </w:rPr>
        <w:t xml:space="preserve"> </w:t>
      </w:r>
      <w:r>
        <w:rPr>
          <w:sz w:val="22"/>
        </w:rPr>
        <w:t>close(fd);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42" w:lineRule="auto"/>
        <w:ind w:left="603" w:right="7846" w:firstLine="0"/>
        <w:jc w:val="left"/>
        <w:rPr>
          <w:sz w:val="22"/>
        </w:rPr>
      </w:pPr>
      <w:r>
        <w:rPr>
          <w:sz w:val="22"/>
        </w:rPr>
        <w:t>fclose(stdin);</w:t>
      </w:r>
      <w:r>
        <w:rPr>
          <w:spacing w:val="-52"/>
          <w:sz w:val="22"/>
        </w:rPr>
        <w:t xml:space="preserve"> </w:t>
      </w:r>
      <w:r>
        <w:rPr>
          <w:sz w:val="22"/>
        </w:rPr>
        <w:t>return</w:t>
      </w:r>
      <w:r>
        <w:rPr>
          <w:spacing w:val="-1"/>
          <w:sz w:val="22"/>
        </w:rPr>
        <w:t xml:space="preserve"> </w:t>
      </w:r>
      <w:r>
        <w:rPr>
          <w:sz w:val="22"/>
        </w:rPr>
        <w:t>0;</w:t>
      </w:r>
    </w:p>
    <w:p>
      <w:pPr>
        <w:spacing w:before="0" w:line="249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5"/>
        <w:spacing w:before="4"/>
        <w:rPr>
          <w:sz w:val="14"/>
        </w:rPr>
      </w:pPr>
    </w:p>
    <w:p>
      <w:pPr>
        <w:pStyle w:val="2"/>
        <w:spacing w:before="89"/>
        <w:ind w:left="162" w:right="0"/>
        <w:jc w:val="left"/>
      </w:pPr>
      <w:r>
        <w:t>main2.c:</w:t>
      </w:r>
    </w:p>
    <w:p>
      <w:pPr>
        <w:spacing w:before="159"/>
        <w:ind w:left="162" w:right="7330" w:firstLine="0"/>
        <w:jc w:val="left"/>
        <w:rPr>
          <w:sz w:val="22"/>
        </w:rPr>
      </w:pPr>
      <w:r>
        <w:rPr>
          <w:sz w:val="22"/>
        </w:rPr>
        <w:t>#include &lt;stdio.h&gt;</w:t>
      </w:r>
      <w:r>
        <w:rPr>
          <w:spacing w:val="1"/>
          <w:sz w:val="22"/>
        </w:rPr>
        <w:t xml:space="preserve"> </w:t>
      </w:r>
      <w:r>
        <w:rPr>
          <w:sz w:val="22"/>
        </w:rPr>
        <w:t>#include &lt;stdlib.h&gt;</w:t>
      </w:r>
      <w:r>
        <w:rPr>
          <w:spacing w:val="1"/>
          <w:sz w:val="22"/>
        </w:rPr>
        <w:t xml:space="preserve"> </w:t>
      </w:r>
      <w:r>
        <w:rPr>
          <w:sz w:val="22"/>
        </w:rPr>
        <w:t>#include &lt;string.h&gt;</w:t>
      </w:r>
      <w:r>
        <w:rPr>
          <w:spacing w:val="1"/>
          <w:sz w:val="22"/>
        </w:rPr>
        <w:t xml:space="preserve"> </w:t>
      </w:r>
      <w:r>
        <w:rPr>
          <w:sz w:val="22"/>
        </w:rPr>
        <w:t>#include &lt;unistd.h&gt;</w:t>
      </w:r>
      <w:r>
        <w:rPr>
          <w:spacing w:val="1"/>
          <w:sz w:val="22"/>
        </w:rPr>
        <w:t xml:space="preserve"> </w:t>
      </w:r>
      <w:r>
        <w:rPr>
          <w:sz w:val="22"/>
        </w:rPr>
        <w:t>#include &lt;sys/mman.h&gt;</w:t>
      </w:r>
      <w:r>
        <w:rPr>
          <w:spacing w:val="-52"/>
          <w:sz w:val="22"/>
        </w:rPr>
        <w:t xml:space="preserve"> </w:t>
      </w:r>
      <w:r>
        <w:rPr>
          <w:sz w:val="22"/>
        </w:rPr>
        <w:t>#include &lt;fcntl.h&gt;</w:t>
      </w:r>
      <w:r>
        <w:rPr>
          <w:spacing w:val="1"/>
          <w:sz w:val="22"/>
        </w:rPr>
        <w:t xml:space="preserve"> </w:t>
      </w:r>
      <w:r>
        <w:rPr>
          <w:sz w:val="22"/>
        </w:rPr>
        <w:t>#include &lt;sys/wait.h&gt;</w:t>
      </w:r>
      <w:r>
        <w:rPr>
          <w:spacing w:val="1"/>
          <w:sz w:val="22"/>
        </w:rPr>
        <w:t xml:space="preserve"> </w:t>
      </w:r>
      <w:r>
        <w:rPr>
          <w:sz w:val="22"/>
        </w:rPr>
        <w:t>#include</w:t>
      </w:r>
      <w:r>
        <w:rPr>
          <w:spacing w:val="-2"/>
          <w:sz w:val="22"/>
        </w:rPr>
        <w:t xml:space="preserve"> </w:t>
      </w:r>
      <w:r>
        <w:rPr>
          <w:sz w:val="22"/>
        </w:rPr>
        <w:t>&lt;stddef.h&gt;</w:t>
      </w:r>
    </w:p>
    <w:p>
      <w:pPr>
        <w:pStyle w:val="5"/>
        <w:spacing w:before="1"/>
        <w:rPr>
          <w:sz w:val="22"/>
        </w:rPr>
      </w:pPr>
    </w:p>
    <w:p>
      <w:pPr>
        <w:spacing w:before="0" w:line="253" w:lineRule="exact"/>
        <w:ind w:left="162" w:right="0" w:firstLine="0"/>
        <w:jc w:val="left"/>
        <w:rPr>
          <w:sz w:val="22"/>
        </w:rPr>
      </w:pPr>
      <w:r>
        <w:rPr>
          <w:spacing w:val="-1"/>
          <w:sz w:val="22"/>
        </w:rPr>
        <w:t>#define</w:t>
      </w:r>
      <w:r>
        <w:rPr>
          <w:spacing w:val="-12"/>
          <w:sz w:val="22"/>
        </w:rPr>
        <w:t xml:space="preserve"> </w:t>
      </w:r>
      <w:r>
        <w:rPr>
          <w:sz w:val="22"/>
        </w:rPr>
        <w:t>DATA_SIZE</w:t>
      </w:r>
      <w:r>
        <w:rPr>
          <w:spacing w:val="-12"/>
          <w:sz w:val="22"/>
        </w:rPr>
        <w:t xml:space="preserve"> </w:t>
      </w:r>
      <w:r>
        <w:rPr>
          <w:sz w:val="22"/>
        </w:rPr>
        <w:t>256</w:t>
      </w:r>
    </w:p>
    <w:p>
      <w:pPr>
        <w:spacing w:before="0"/>
        <w:ind w:left="162" w:right="6393" w:firstLine="0"/>
        <w:jc w:val="left"/>
        <w:rPr>
          <w:sz w:val="22"/>
        </w:rPr>
      </w:pPr>
      <w:r>
        <w:rPr>
          <w:sz w:val="22"/>
        </w:rPr>
        <w:t>#define MEMORY_SIZE 4096</w:t>
      </w:r>
      <w:r>
        <w:rPr>
          <w:spacing w:val="1"/>
          <w:sz w:val="22"/>
        </w:rPr>
        <w:t xml:space="preserve"> </w:t>
      </w:r>
      <w:r>
        <w:rPr>
          <w:sz w:val="22"/>
        </w:rPr>
        <w:t>#define</w:t>
      </w:r>
      <w:r>
        <w:rPr>
          <w:spacing w:val="-10"/>
          <w:sz w:val="22"/>
        </w:rPr>
        <w:t xml:space="preserve"> </w:t>
      </w:r>
      <w:r>
        <w:rPr>
          <w:sz w:val="22"/>
        </w:rPr>
        <w:t>MEMORY_NAME</w:t>
      </w:r>
      <w:r>
        <w:rPr>
          <w:spacing w:val="-11"/>
          <w:sz w:val="22"/>
        </w:rPr>
        <w:t xml:space="preserve"> </w:t>
      </w:r>
      <w:r>
        <w:rPr>
          <w:sz w:val="22"/>
        </w:rPr>
        <w:t>"lab4"</w:t>
      </w:r>
    </w:p>
    <w:p>
      <w:pPr>
        <w:pStyle w:val="5"/>
        <w:spacing w:before="1"/>
        <w:rPr>
          <w:sz w:val="22"/>
        </w:rPr>
      </w:pP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pacing w:val="-1"/>
          <w:sz w:val="22"/>
        </w:rPr>
        <w:t>#if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DATA_SIZE</w:t>
      </w:r>
      <w:r>
        <w:rPr>
          <w:spacing w:val="-12"/>
          <w:sz w:val="22"/>
        </w:rPr>
        <w:t xml:space="preserve"> </w:t>
      </w:r>
      <w:r>
        <w:rPr>
          <w:sz w:val="22"/>
        </w:rPr>
        <w:t>&gt;</w:t>
      </w:r>
      <w:r>
        <w:rPr>
          <w:spacing w:val="-12"/>
          <w:sz w:val="22"/>
        </w:rPr>
        <w:t xml:space="preserve"> </w:t>
      </w:r>
      <w:r>
        <w:rPr>
          <w:sz w:val="22"/>
        </w:rPr>
        <w:t>MEMORY_SIZE</w:t>
      </w:r>
    </w:p>
    <w:p>
      <w:pPr>
        <w:spacing w:before="0"/>
        <w:ind w:left="162" w:right="6851" w:firstLine="0"/>
        <w:jc w:val="left"/>
        <w:rPr>
          <w:sz w:val="22"/>
        </w:rPr>
      </w:pPr>
      <w:r>
        <w:rPr>
          <w:sz w:val="22"/>
        </w:rPr>
        <w:t>#warning Segfault may occur</w:t>
      </w:r>
      <w:r>
        <w:rPr>
          <w:spacing w:val="-52"/>
          <w:sz w:val="22"/>
        </w:rPr>
        <w:t xml:space="preserve"> </w:t>
      </w:r>
      <w:r>
        <w:rPr>
          <w:sz w:val="22"/>
        </w:rPr>
        <w:t>#endif</w:t>
      </w:r>
    </w:p>
    <w:p>
      <w:pPr>
        <w:pStyle w:val="5"/>
        <w:spacing w:before="11"/>
        <w:rPr>
          <w:sz w:val="21"/>
        </w:rPr>
      </w:pPr>
    </w:p>
    <w:p>
      <w:pPr>
        <w:spacing w:before="0"/>
        <w:ind w:left="603" w:right="7773" w:hanging="442"/>
        <w:jc w:val="left"/>
        <w:rPr>
          <w:sz w:val="22"/>
        </w:rPr>
      </w:pPr>
      <w:r>
        <w:rPr>
          <w:sz w:val="22"/>
        </w:rPr>
        <w:t>typedef struct res {</w:t>
      </w:r>
      <w:r>
        <w:rPr>
          <w:spacing w:val="-52"/>
          <w:sz w:val="22"/>
        </w:rPr>
        <w:t xml:space="preserve"> </w:t>
      </w:r>
      <w:r>
        <w:rPr>
          <w:sz w:val="22"/>
        </w:rPr>
        <w:t>size_t</w:t>
      </w:r>
      <w:r>
        <w:rPr>
          <w:spacing w:val="-1"/>
          <w:sz w:val="22"/>
        </w:rPr>
        <w:t xml:space="preserve"> </w:t>
      </w:r>
      <w:r>
        <w:rPr>
          <w:sz w:val="22"/>
        </w:rPr>
        <w:t>size;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spacing w:val="-1"/>
          <w:sz w:val="22"/>
        </w:rPr>
        <w:t>int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data[DATA_SIZE];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1"/>
          <w:sz w:val="22"/>
        </w:rPr>
        <w:t xml:space="preserve"> </w:t>
      </w:r>
      <w:r>
        <w:rPr>
          <w:sz w:val="22"/>
        </w:rPr>
        <w:t>res_t;</w:t>
      </w:r>
    </w:p>
    <w:p>
      <w:pPr>
        <w:pStyle w:val="5"/>
        <w:spacing w:before="1"/>
        <w:rPr>
          <w:sz w:val="22"/>
        </w:rPr>
      </w:pPr>
    </w:p>
    <w:p>
      <w:pPr>
        <w:spacing w:before="0"/>
        <w:ind w:left="162" w:right="0" w:firstLine="0"/>
        <w:jc w:val="left"/>
        <w:rPr>
          <w:sz w:val="22"/>
        </w:rPr>
      </w:pPr>
      <w:r>
        <w:rPr>
          <w:sz w:val="22"/>
        </w:rPr>
        <w:t>void</w:t>
      </w:r>
      <w:r>
        <w:rPr>
          <w:spacing w:val="-5"/>
          <w:sz w:val="22"/>
        </w:rPr>
        <w:t xml:space="preserve"> </w:t>
      </w:r>
      <w:r>
        <w:rPr>
          <w:sz w:val="22"/>
        </w:rPr>
        <w:t>termination_handler()</w:t>
      </w:r>
      <w:r>
        <w:rPr>
          <w:spacing w:val="-4"/>
          <w:sz w:val="22"/>
        </w:rPr>
        <w:t xml:space="preserve"> </w:t>
      </w:r>
      <w:r>
        <w:rPr>
          <w:sz w:val="22"/>
        </w:rPr>
        <w:t>{</w:t>
      </w:r>
    </w:p>
    <w:p>
      <w:pPr>
        <w:spacing w:before="1"/>
        <w:ind w:left="382" w:right="1619" w:firstLine="0"/>
        <w:jc w:val="left"/>
        <w:rPr>
          <w:sz w:val="22"/>
        </w:rPr>
      </w:pPr>
      <w:r>
        <w:rPr>
          <w:sz w:val="22"/>
        </w:rPr>
        <w:t>fprintf(stderr,</w:t>
      </w:r>
      <w:r>
        <w:rPr>
          <w:spacing w:val="-11"/>
          <w:sz w:val="22"/>
        </w:rPr>
        <w:t xml:space="preserve"> </w:t>
      </w:r>
      <w:r>
        <w:rPr>
          <w:sz w:val="22"/>
        </w:rPr>
        <w:t>"Segmentation</w:t>
      </w:r>
      <w:r>
        <w:rPr>
          <w:spacing w:val="-13"/>
          <w:sz w:val="22"/>
        </w:rPr>
        <w:t xml:space="preserve"> </w:t>
      </w:r>
      <w:r>
        <w:rPr>
          <w:sz w:val="22"/>
        </w:rPr>
        <w:t>fault</w:t>
      </w:r>
      <w:r>
        <w:rPr>
          <w:spacing w:val="-11"/>
          <w:sz w:val="22"/>
        </w:rPr>
        <w:t xml:space="preserve"> </w:t>
      </w:r>
      <w:r>
        <w:rPr>
          <w:sz w:val="22"/>
        </w:rPr>
        <w:t>occur,</w:t>
      </w:r>
      <w:r>
        <w:rPr>
          <w:spacing w:val="-11"/>
          <w:sz w:val="22"/>
        </w:rPr>
        <w:t xml:space="preserve"> </w:t>
      </w:r>
      <w:r>
        <w:rPr>
          <w:sz w:val="22"/>
        </w:rPr>
        <w:t>try</w:t>
      </w:r>
      <w:r>
        <w:rPr>
          <w:spacing w:val="-10"/>
          <w:sz w:val="22"/>
        </w:rPr>
        <w:t xml:space="preserve"> </w:t>
      </w:r>
      <w:r>
        <w:rPr>
          <w:sz w:val="22"/>
        </w:rPr>
        <w:t>decrease</w:t>
      </w:r>
      <w:r>
        <w:rPr>
          <w:spacing w:val="-10"/>
          <w:sz w:val="22"/>
        </w:rPr>
        <w:t xml:space="preserve"> </w:t>
      </w:r>
      <w:r>
        <w:rPr>
          <w:sz w:val="22"/>
        </w:rPr>
        <w:t>DATA_SIZE</w:t>
      </w:r>
      <w:r>
        <w:rPr>
          <w:spacing w:val="-13"/>
          <w:sz w:val="22"/>
        </w:rPr>
        <w:t xml:space="preserve"> </w:t>
      </w:r>
      <w:r>
        <w:rPr>
          <w:sz w:val="22"/>
        </w:rPr>
        <w:t>macro\n");</w:t>
      </w:r>
      <w:r>
        <w:rPr>
          <w:spacing w:val="-52"/>
          <w:sz w:val="22"/>
        </w:rPr>
        <w:t xml:space="preserve"> </w:t>
      </w:r>
      <w:r>
        <w:rPr>
          <w:sz w:val="22"/>
        </w:rPr>
        <w:t>shm_unlink("lab4");</w:t>
      </w:r>
    </w:p>
    <w:p>
      <w:pPr>
        <w:spacing w:before="0" w:line="252" w:lineRule="exact"/>
        <w:ind w:left="382" w:right="0" w:firstLine="0"/>
        <w:jc w:val="left"/>
        <w:rPr>
          <w:sz w:val="22"/>
        </w:rPr>
      </w:pPr>
      <w:r>
        <w:rPr>
          <w:sz w:val="22"/>
        </w:rPr>
        <w:t>exit(1);</w:t>
      </w:r>
    </w:p>
    <w:p>
      <w:pPr>
        <w:spacing w:before="2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pStyle w:val="5"/>
        <w:rPr>
          <w:sz w:val="22"/>
        </w:rPr>
      </w:pP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3"/>
          <w:sz w:val="22"/>
        </w:rPr>
        <w:t xml:space="preserve"> </w:t>
      </w:r>
      <w:r>
        <w:rPr>
          <w:sz w:val="22"/>
        </w:rPr>
        <w:t>main() {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spacing w:val="-1"/>
          <w:sz w:val="22"/>
        </w:rPr>
        <w:t>signal(SIGSEGV,</w:t>
      </w:r>
      <w:r>
        <w:rPr>
          <w:spacing w:val="-7"/>
          <w:sz w:val="22"/>
        </w:rPr>
        <w:t xml:space="preserve"> </w:t>
      </w:r>
      <w:r>
        <w:rPr>
          <w:spacing w:val="-1"/>
          <w:sz w:val="22"/>
        </w:rPr>
        <w:t>termination_handler);</w:t>
      </w:r>
    </w:p>
    <w:p>
      <w:pPr>
        <w:spacing w:before="1"/>
        <w:ind w:left="603" w:right="159" w:firstLine="0"/>
        <w:jc w:val="left"/>
        <w:rPr>
          <w:sz w:val="22"/>
        </w:rPr>
      </w:pPr>
      <w:r>
        <w:rPr>
          <w:sz w:val="22"/>
        </w:rPr>
        <w:t>int</w:t>
      </w:r>
      <w:r>
        <w:rPr>
          <w:spacing w:val="-5"/>
          <w:sz w:val="22"/>
        </w:rPr>
        <w:t xml:space="preserve"> </w:t>
      </w:r>
      <w:r>
        <w:rPr>
          <w:sz w:val="22"/>
        </w:rPr>
        <w:t>fd</w:t>
      </w:r>
      <w:r>
        <w:rPr>
          <w:spacing w:val="-6"/>
          <w:sz w:val="22"/>
        </w:rPr>
        <w:t xml:space="preserve"> </w:t>
      </w:r>
      <w:r>
        <w:rPr>
          <w:sz w:val="22"/>
        </w:rPr>
        <w:t>=</w:t>
      </w:r>
      <w:r>
        <w:rPr>
          <w:spacing w:val="-6"/>
          <w:sz w:val="22"/>
        </w:rPr>
        <w:t xml:space="preserve"> </w:t>
      </w:r>
      <w:r>
        <w:rPr>
          <w:sz w:val="22"/>
        </w:rPr>
        <w:t>shm_open(MEMORY_NAME,</w:t>
      </w:r>
      <w:r>
        <w:rPr>
          <w:spacing w:val="-5"/>
          <w:sz w:val="22"/>
        </w:rPr>
        <w:t xml:space="preserve"> </w:t>
      </w:r>
      <w:r>
        <w:rPr>
          <w:sz w:val="22"/>
        </w:rPr>
        <w:t>O_EXCL</w:t>
      </w:r>
      <w:r>
        <w:rPr>
          <w:spacing w:val="-13"/>
          <w:sz w:val="22"/>
        </w:rPr>
        <w:t xml:space="preserve"> </w:t>
      </w:r>
      <w:r>
        <w:rPr>
          <w:sz w:val="22"/>
        </w:rPr>
        <w:t>|</w:t>
      </w:r>
      <w:r>
        <w:rPr>
          <w:spacing w:val="-7"/>
          <w:sz w:val="22"/>
        </w:rPr>
        <w:t xml:space="preserve"> </w:t>
      </w:r>
      <w:r>
        <w:rPr>
          <w:sz w:val="22"/>
        </w:rPr>
        <w:t>O_CREAT</w:t>
      </w:r>
      <w:r>
        <w:rPr>
          <w:spacing w:val="-8"/>
          <w:sz w:val="22"/>
        </w:rPr>
        <w:t xml:space="preserve"> </w:t>
      </w:r>
      <w:r>
        <w:rPr>
          <w:sz w:val="22"/>
        </w:rPr>
        <w:t>|</w:t>
      </w:r>
      <w:r>
        <w:rPr>
          <w:spacing w:val="-7"/>
          <w:sz w:val="22"/>
        </w:rPr>
        <w:t xml:space="preserve"> </w:t>
      </w:r>
      <w:r>
        <w:rPr>
          <w:sz w:val="22"/>
        </w:rPr>
        <w:t>O_RDWR,</w:t>
      </w:r>
      <w:r>
        <w:rPr>
          <w:spacing w:val="-6"/>
          <w:sz w:val="22"/>
        </w:rPr>
        <w:t xml:space="preserve"> </w:t>
      </w:r>
      <w:r>
        <w:rPr>
          <w:sz w:val="22"/>
        </w:rPr>
        <w:t>S_IRUSR</w:t>
      </w:r>
      <w:r>
        <w:rPr>
          <w:spacing w:val="-7"/>
          <w:sz w:val="22"/>
        </w:rPr>
        <w:t xml:space="preserve"> </w:t>
      </w:r>
      <w:r>
        <w:rPr>
          <w:sz w:val="22"/>
        </w:rPr>
        <w:t>|</w:t>
      </w:r>
      <w:r>
        <w:rPr>
          <w:spacing w:val="-7"/>
          <w:sz w:val="22"/>
        </w:rPr>
        <w:t xml:space="preserve"> </w:t>
      </w:r>
      <w:r>
        <w:rPr>
          <w:sz w:val="22"/>
        </w:rPr>
        <w:t>S_IWUSR);</w:t>
      </w:r>
      <w:r>
        <w:rPr>
          <w:spacing w:val="-52"/>
          <w:sz w:val="22"/>
        </w:rPr>
        <w:t xml:space="preserve"> </w:t>
      </w: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(fd == -1) {</w:t>
      </w:r>
    </w:p>
    <w:p>
      <w:pPr>
        <w:spacing w:before="0" w:line="251" w:lineRule="exact"/>
        <w:ind w:left="1045" w:right="0" w:firstLine="0"/>
        <w:jc w:val="left"/>
        <w:rPr>
          <w:sz w:val="22"/>
        </w:rPr>
      </w:pPr>
      <w:r>
        <w:rPr>
          <w:sz w:val="22"/>
        </w:rPr>
        <w:t>printf("Can't</w:t>
      </w:r>
      <w:r>
        <w:rPr>
          <w:spacing w:val="-3"/>
          <w:sz w:val="22"/>
        </w:rPr>
        <w:t xml:space="preserve"> </w:t>
      </w:r>
      <w:r>
        <w:rPr>
          <w:sz w:val="22"/>
        </w:rPr>
        <w:t>open</w:t>
      </w:r>
      <w:r>
        <w:rPr>
          <w:spacing w:val="-3"/>
          <w:sz w:val="22"/>
        </w:rPr>
        <w:t xml:space="preserve"> </w:t>
      </w:r>
      <w:r>
        <w:rPr>
          <w:sz w:val="22"/>
        </w:rPr>
        <w:t>shared</w:t>
      </w:r>
      <w:r>
        <w:rPr>
          <w:spacing w:val="-6"/>
          <w:sz w:val="22"/>
        </w:rPr>
        <w:t xml:space="preserve"> </w:t>
      </w:r>
      <w:r>
        <w:rPr>
          <w:sz w:val="22"/>
        </w:rPr>
        <w:t>memory</w:t>
      </w:r>
      <w:r>
        <w:rPr>
          <w:spacing w:val="-3"/>
          <w:sz w:val="22"/>
        </w:rPr>
        <w:t xml:space="preserve"> </w:t>
      </w:r>
      <w:r>
        <w:rPr>
          <w:sz w:val="22"/>
        </w:rPr>
        <w:t>file\n");</w:t>
      </w:r>
    </w:p>
    <w:p>
      <w:pPr>
        <w:spacing w:before="2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spacing w:before="73"/>
        <w:ind w:left="1045" w:right="4552" w:hanging="442"/>
        <w:jc w:val="left"/>
        <w:rPr>
          <w:sz w:val="22"/>
        </w:rPr>
      </w:pPr>
      <w:r>
        <w:rPr>
          <w:sz w:val="22"/>
        </w:rPr>
        <w:t>if (ftruncate(fd, MEMORY_SIZE) == -1) {</w:t>
      </w:r>
      <w:r>
        <w:rPr>
          <w:spacing w:val="1"/>
          <w:sz w:val="22"/>
        </w:rPr>
        <w:t xml:space="preserve"> </w:t>
      </w:r>
      <w:r>
        <w:rPr>
          <w:sz w:val="22"/>
        </w:rPr>
        <w:t>printf("Can't</w:t>
      </w:r>
      <w:r>
        <w:rPr>
          <w:spacing w:val="-3"/>
          <w:sz w:val="22"/>
        </w:rPr>
        <w:t xml:space="preserve"> </w:t>
      </w:r>
      <w:r>
        <w:rPr>
          <w:sz w:val="22"/>
        </w:rPr>
        <w:t>extent</w:t>
      </w:r>
      <w:r>
        <w:rPr>
          <w:spacing w:val="-2"/>
          <w:sz w:val="22"/>
        </w:rPr>
        <w:t xml:space="preserve"> </w:t>
      </w:r>
      <w:r>
        <w:rPr>
          <w:sz w:val="22"/>
        </w:rPr>
        <w:t>shared</w:t>
      </w:r>
      <w:r>
        <w:rPr>
          <w:spacing w:val="-3"/>
          <w:sz w:val="22"/>
        </w:rPr>
        <w:t xml:space="preserve"> </w:t>
      </w:r>
      <w:r>
        <w:rPr>
          <w:sz w:val="22"/>
        </w:rPr>
        <w:t>memory</w:t>
      </w:r>
      <w:r>
        <w:rPr>
          <w:spacing w:val="-6"/>
          <w:sz w:val="22"/>
        </w:rPr>
        <w:t xml:space="preserve"> </w:t>
      </w:r>
      <w:r>
        <w:rPr>
          <w:sz w:val="22"/>
        </w:rPr>
        <w:t>file\n");</w:t>
      </w:r>
    </w:p>
    <w:p>
      <w:pPr>
        <w:spacing w:before="0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2"/>
        <w:ind w:left="603" w:right="1142" w:firstLine="0"/>
        <w:jc w:val="left"/>
        <w:rPr>
          <w:sz w:val="22"/>
        </w:rPr>
      </w:pPr>
      <w:r>
        <w:rPr>
          <w:sz w:val="22"/>
        </w:rPr>
        <w:t>res_t</w:t>
      </w:r>
      <w:r>
        <w:rPr>
          <w:spacing w:val="-5"/>
          <w:sz w:val="22"/>
        </w:rPr>
        <w:t xml:space="preserve"> </w:t>
      </w:r>
      <w:r>
        <w:rPr>
          <w:sz w:val="22"/>
        </w:rPr>
        <w:t>*addr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6"/>
          <w:sz w:val="22"/>
        </w:rPr>
        <w:t xml:space="preserve"> </w:t>
      </w:r>
      <w:r>
        <w:rPr>
          <w:sz w:val="22"/>
        </w:rPr>
        <w:t>mmap(NULL,</w:t>
      </w:r>
      <w:r>
        <w:rPr>
          <w:spacing w:val="-4"/>
          <w:sz w:val="22"/>
        </w:rPr>
        <w:t xml:space="preserve"> </w:t>
      </w:r>
      <w:r>
        <w:rPr>
          <w:sz w:val="22"/>
        </w:rPr>
        <w:t>MEMORY_SIZE,</w:t>
      </w:r>
      <w:r>
        <w:rPr>
          <w:spacing w:val="-4"/>
          <w:sz w:val="22"/>
        </w:rPr>
        <w:t xml:space="preserve"> </w:t>
      </w:r>
      <w:r>
        <w:rPr>
          <w:sz w:val="22"/>
        </w:rPr>
        <w:t>PROT_WRITE,</w:t>
      </w:r>
      <w:r>
        <w:rPr>
          <w:spacing w:val="-4"/>
          <w:sz w:val="22"/>
        </w:rPr>
        <w:t xml:space="preserve"> </w:t>
      </w:r>
      <w:r>
        <w:rPr>
          <w:sz w:val="22"/>
        </w:rPr>
        <w:t>MAP_SHARED,</w:t>
      </w:r>
      <w:r>
        <w:rPr>
          <w:spacing w:val="-4"/>
          <w:sz w:val="22"/>
        </w:rPr>
        <w:t xml:space="preserve"> </w:t>
      </w:r>
      <w:r>
        <w:rPr>
          <w:sz w:val="22"/>
        </w:rPr>
        <w:t>fd,</w:t>
      </w:r>
      <w:r>
        <w:rPr>
          <w:spacing w:val="-4"/>
          <w:sz w:val="22"/>
        </w:rPr>
        <w:t xml:space="preserve"> </w:t>
      </w:r>
      <w:r>
        <w:rPr>
          <w:sz w:val="22"/>
        </w:rPr>
        <w:t>0);</w:t>
      </w:r>
      <w:r>
        <w:rPr>
          <w:spacing w:val="-52"/>
          <w:sz w:val="22"/>
        </w:rPr>
        <w:t xml:space="preserve"> </w:t>
      </w: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(addr</w:t>
      </w:r>
      <w:r>
        <w:rPr>
          <w:spacing w:val="-2"/>
          <w:sz w:val="22"/>
        </w:rPr>
        <w:t xml:space="preserve"> </w:t>
      </w:r>
      <w:r>
        <w:rPr>
          <w:sz w:val="22"/>
        </w:rPr>
        <w:t>==</w:t>
      </w:r>
      <w:r>
        <w:rPr>
          <w:spacing w:val="-2"/>
          <w:sz w:val="22"/>
        </w:rPr>
        <w:t xml:space="preserve"> </w:t>
      </w:r>
      <w:r>
        <w:rPr>
          <w:sz w:val="22"/>
        </w:rPr>
        <w:t>(void *)</w:t>
      </w:r>
      <w:r>
        <w:rPr>
          <w:spacing w:val="-1"/>
          <w:sz w:val="22"/>
        </w:rPr>
        <w:t xml:space="preserve"> </w:t>
      </w:r>
      <w:r>
        <w:rPr>
          <w:sz w:val="22"/>
        </w:rPr>
        <w:t>-1) {</w:t>
      </w:r>
    </w:p>
    <w:p>
      <w:pPr>
        <w:spacing w:before="0"/>
        <w:ind w:left="1045" w:right="0" w:firstLine="0"/>
        <w:jc w:val="left"/>
        <w:rPr>
          <w:sz w:val="22"/>
        </w:rPr>
      </w:pPr>
      <w:r>
        <w:rPr>
          <w:sz w:val="22"/>
        </w:rPr>
        <w:t>printf("Mmap</w:t>
      </w:r>
      <w:r>
        <w:rPr>
          <w:spacing w:val="-7"/>
          <w:sz w:val="22"/>
        </w:rPr>
        <w:t xml:space="preserve"> </w:t>
      </w:r>
      <w:r>
        <w:rPr>
          <w:sz w:val="22"/>
        </w:rPr>
        <w:t>error!\n");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603" w:right="7351" w:firstLine="0"/>
        <w:jc w:val="left"/>
        <w:rPr>
          <w:sz w:val="22"/>
        </w:rPr>
      </w:pPr>
      <w:r>
        <w:rPr>
          <w:sz w:val="22"/>
        </w:rPr>
        <w:t>addr-&gt;size</w:t>
      </w:r>
      <w:r>
        <w:rPr>
          <w:spacing w:val="-10"/>
          <w:sz w:val="22"/>
        </w:rPr>
        <w:t xml:space="preserve"> </w:t>
      </w:r>
      <w:r>
        <w:rPr>
          <w:sz w:val="22"/>
        </w:rPr>
        <w:t>=</w:t>
      </w:r>
      <w:r>
        <w:rPr>
          <w:spacing w:val="-9"/>
          <w:sz w:val="22"/>
        </w:rPr>
        <w:t xml:space="preserve"> </w:t>
      </w:r>
      <w:r>
        <w:rPr>
          <w:sz w:val="22"/>
        </w:rPr>
        <w:t>0;</w:t>
      </w:r>
      <w:r>
        <w:rPr>
          <w:spacing w:val="-52"/>
          <w:sz w:val="22"/>
        </w:rPr>
        <w:t xml:space="preserve"> </w:t>
      </w:r>
      <w:r>
        <w:rPr>
          <w:sz w:val="22"/>
        </w:rPr>
        <w:t>char</w:t>
      </w:r>
      <w:r>
        <w:rPr>
          <w:spacing w:val="-1"/>
          <w:sz w:val="22"/>
        </w:rPr>
        <w:t xml:space="preserve"> </w:t>
      </w:r>
      <w:r>
        <w:rPr>
          <w:sz w:val="22"/>
        </w:rPr>
        <w:t>c;</w:t>
      </w:r>
    </w:p>
    <w:p>
      <w:pPr>
        <w:spacing w:before="0"/>
        <w:ind w:left="603" w:right="4848" w:firstLine="0"/>
        <w:jc w:val="left"/>
        <w:rPr>
          <w:sz w:val="22"/>
        </w:rPr>
      </w:pPr>
      <w:r>
        <w:rPr>
          <w:sz w:val="22"/>
        </w:rPr>
        <w:t>int num = 0, res = 0, minus = 0, top = 1, pr = 0;</w:t>
      </w:r>
      <w:r>
        <w:rPr>
          <w:spacing w:val="-52"/>
          <w:sz w:val="22"/>
        </w:rPr>
        <w:t xml:space="preserve"> </w:t>
      </w:r>
      <w:r>
        <w:rPr>
          <w:sz w:val="22"/>
        </w:rPr>
        <w:t>while</w:t>
      </w:r>
      <w:r>
        <w:rPr>
          <w:spacing w:val="-3"/>
          <w:sz w:val="22"/>
        </w:rPr>
        <w:t xml:space="preserve"> </w:t>
      </w:r>
      <w:r>
        <w:rPr>
          <w:sz w:val="22"/>
        </w:rPr>
        <w:t>(scanf("%c",</w:t>
      </w:r>
      <w:r>
        <w:rPr>
          <w:spacing w:val="-3"/>
          <w:sz w:val="22"/>
        </w:rPr>
        <w:t xml:space="preserve"> </w:t>
      </w:r>
      <w:r>
        <w:rPr>
          <w:sz w:val="22"/>
        </w:rPr>
        <w:t>&amp;c) &gt;</w:t>
      </w:r>
      <w:r>
        <w:rPr>
          <w:spacing w:val="-1"/>
          <w:sz w:val="22"/>
        </w:rPr>
        <w:t xml:space="preserve"> </w:t>
      </w:r>
      <w:r>
        <w:rPr>
          <w:sz w:val="22"/>
        </w:rPr>
        <w:t>0) {</w:t>
      </w:r>
    </w:p>
    <w:p>
      <w:pPr>
        <w:spacing w:before="0"/>
        <w:ind w:left="1484" w:right="6626" w:hanging="442"/>
        <w:jc w:val="left"/>
        <w:rPr>
          <w:sz w:val="22"/>
        </w:rPr>
      </w:pPr>
      <w:r>
        <w:rPr>
          <w:sz w:val="22"/>
        </w:rPr>
        <w:t>if (c == ' ' || c == '\t') {</w:t>
      </w:r>
      <w:r>
        <w:rPr>
          <w:spacing w:val="-52"/>
          <w:sz w:val="22"/>
        </w:rPr>
        <w:t xml:space="preserve"> </w:t>
      </w: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(num</w:t>
      </w:r>
      <w:r>
        <w:rPr>
          <w:spacing w:val="1"/>
          <w:sz w:val="22"/>
        </w:rPr>
        <w:t xml:space="preserve"> </w:t>
      </w:r>
      <w:r>
        <w:rPr>
          <w:sz w:val="22"/>
        </w:rPr>
        <w:t>==</w:t>
      </w:r>
      <w:r>
        <w:rPr>
          <w:spacing w:val="-1"/>
          <w:sz w:val="22"/>
        </w:rPr>
        <w:t xml:space="preserve"> </w:t>
      </w:r>
      <w:r>
        <w:rPr>
          <w:sz w:val="22"/>
        </w:rPr>
        <w:t>0) {</w:t>
      </w:r>
    </w:p>
    <w:p>
      <w:pPr>
        <w:spacing w:before="1" w:line="252" w:lineRule="exact"/>
        <w:ind w:left="1923" w:right="0" w:firstLine="0"/>
        <w:jc w:val="left"/>
        <w:rPr>
          <w:sz w:val="22"/>
        </w:rPr>
      </w:pPr>
      <w:r>
        <w:rPr>
          <w:sz w:val="22"/>
        </w:rPr>
        <w:t>break;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2"/>
          <w:sz w:val="22"/>
        </w:rPr>
        <w:t xml:space="preserve"> </w:t>
      </w:r>
      <w:r>
        <w:rPr>
          <w:sz w:val="22"/>
        </w:rPr>
        <w:t>else</w:t>
      </w:r>
      <w:r>
        <w:rPr>
          <w:spacing w:val="-1"/>
          <w:sz w:val="22"/>
        </w:rPr>
        <w:t xml:space="preserve"> </w:t>
      </w:r>
      <w:r>
        <w:rPr>
          <w:sz w:val="22"/>
        </w:rPr>
        <w:t>{</w:t>
      </w:r>
    </w:p>
    <w:p>
      <w:pPr>
        <w:spacing w:before="1" w:line="252" w:lineRule="exact"/>
        <w:ind w:left="0" w:right="6615" w:firstLine="0"/>
        <w:jc w:val="righ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(top</w:t>
      </w:r>
      <w:r>
        <w:rPr>
          <w:spacing w:val="-3"/>
          <w:sz w:val="22"/>
        </w:rPr>
        <w:t xml:space="preserve"> </w:t>
      </w:r>
      <w:r>
        <w:rPr>
          <w:sz w:val="22"/>
        </w:rPr>
        <w:t>== 1)</w:t>
      </w:r>
    </w:p>
    <w:p>
      <w:pPr>
        <w:spacing w:before="0" w:line="252" w:lineRule="exact"/>
        <w:ind w:left="0" w:right="6573" w:firstLine="0"/>
        <w:jc w:val="right"/>
        <w:rPr>
          <w:sz w:val="22"/>
        </w:rPr>
      </w:pPr>
      <w:r>
        <w:rPr>
          <w:sz w:val="22"/>
        </w:rPr>
        <w:t>top</w:t>
      </w:r>
      <w:r>
        <w:rPr>
          <w:spacing w:val="-1"/>
          <w:sz w:val="22"/>
        </w:rPr>
        <w:t xml:space="preserve"> </w:t>
      </w:r>
      <w:r>
        <w:rPr>
          <w:sz w:val="22"/>
        </w:rPr>
        <w:t>= 0;</w:t>
      </w:r>
    </w:p>
    <w:p>
      <w:pPr>
        <w:spacing w:before="0" w:line="252" w:lineRule="exact"/>
        <w:ind w:left="1923" w:right="0" w:firstLine="0"/>
        <w:jc w:val="left"/>
        <w:rPr>
          <w:sz w:val="22"/>
        </w:rPr>
      </w:pPr>
      <w:r>
        <w:rPr>
          <w:sz w:val="22"/>
        </w:rPr>
        <w:t>else</w:t>
      </w:r>
      <w:r>
        <w:rPr>
          <w:spacing w:val="-4"/>
          <w:sz w:val="22"/>
        </w:rPr>
        <w:t xml:space="preserve"> </w:t>
      </w: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(minus</w:t>
      </w:r>
      <w:r>
        <w:rPr>
          <w:spacing w:val="-1"/>
          <w:sz w:val="22"/>
        </w:rPr>
        <w:t xml:space="preserve"> </w:t>
      </w:r>
      <w:r>
        <w:rPr>
          <w:sz w:val="22"/>
        </w:rPr>
        <w:t>==</w:t>
      </w:r>
      <w:r>
        <w:rPr>
          <w:spacing w:val="-1"/>
          <w:sz w:val="22"/>
        </w:rPr>
        <w:t xml:space="preserve"> </w:t>
      </w:r>
      <w:r>
        <w:rPr>
          <w:sz w:val="22"/>
        </w:rPr>
        <w:t>1)</w:t>
      </w:r>
    </w:p>
    <w:p>
      <w:pPr>
        <w:spacing w:before="2"/>
        <w:ind w:left="1923" w:right="5181" w:firstLine="439"/>
        <w:jc w:val="left"/>
        <w:rPr>
          <w:sz w:val="22"/>
        </w:rPr>
      </w:pPr>
      <w:r>
        <w:rPr>
          <w:sz w:val="22"/>
        </w:rPr>
        <w:t>res = (res / num) * (-1);</w:t>
      </w:r>
      <w:r>
        <w:rPr>
          <w:spacing w:val="-52"/>
          <w:sz w:val="22"/>
        </w:rPr>
        <w:t xml:space="preserve"> </w:t>
      </w:r>
      <w:r>
        <w:rPr>
          <w:sz w:val="22"/>
        </w:rPr>
        <w:t>else</w:t>
      </w:r>
      <w:r>
        <w:rPr>
          <w:spacing w:val="-3"/>
          <w:sz w:val="22"/>
        </w:rPr>
        <w:t xml:space="preserve"> </w:t>
      </w:r>
      <w:r>
        <w:rPr>
          <w:sz w:val="22"/>
        </w:rPr>
        <w:t>res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1"/>
          <w:sz w:val="22"/>
        </w:rPr>
        <w:t xml:space="preserve"> </w:t>
      </w:r>
      <w:r>
        <w:rPr>
          <w:sz w:val="22"/>
        </w:rPr>
        <w:t>res / num;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num =</w:t>
      </w:r>
      <w:r>
        <w:rPr>
          <w:spacing w:val="-2"/>
          <w:sz w:val="22"/>
        </w:rPr>
        <w:t xml:space="preserve"> </w:t>
      </w:r>
      <w:r>
        <w:rPr>
          <w:sz w:val="22"/>
        </w:rPr>
        <w:t>0;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top</w:t>
      </w:r>
      <w:r>
        <w:rPr>
          <w:spacing w:val="-1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0;</w:t>
      </w:r>
    </w:p>
    <w:p>
      <w:pPr>
        <w:spacing w:before="2" w:line="252" w:lineRule="exact"/>
        <w:ind w:left="1482" w:right="0" w:firstLine="0"/>
        <w:jc w:val="left"/>
        <w:rPr>
          <w:sz w:val="22"/>
        </w:rPr>
      </w:pPr>
      <w:r>
        <w:rPr>
          <w:sz w:val="22"/>
        </w:rPr>
        <w:t>minus</w:t>
      </w:r>
      <w:r>
        <w:rPr>
          <w:spacing w:val="-1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0;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pr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1;</w:t>
      </w:r>
    </w:p>
    <w:p>
      <w:pPr>
        <w:spacing w:before="1"/>
        <w:ind w:left="1482" w:right="6902" w:hanging="437"/>
        <w:jc w:val="left"/>
        <w:rPr>
          <w:sz w:val="22"/>
        </w:rPr>
      </w:pPr>
      <w:r>
        <w:rPr>
          <w:sz w:val="22"/>
        </w:rPr>
        <w:t>} else if (c == '-') {</w:t>
      </w:r>
      <w:r>
        <w:rPr>
          <w:spacing w:val="-53"/>
          <w:sz w:val="22"/>
        </w:rPr>
        <w:t xml:space="preserve"> </w:t>
      </w:r>
      <w:r>
        <w:rPr>
          <w:sz w:val="22"/>
        </w:rPr>
        <w:t>minus</w:t>
      </w:r>
      <w:r>
        <w:rPr>
          <w:spacing w:val="-1"/>
          <w:sz w:val="22"/>
        </w:rPr>
        <w:t xml:space="preserve"> </w:t>
      </w:r>
      <w:r>
        <w:rPr>
          <w:sz w:val="22"/>
        </w:rPr>
        <w:t>= 1;</w:t>
      </w:r>
    </w:p>
    <w:p>
      <w:pPr>
        <w:spacing w:before="1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pr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0;</w:t>
      </w:r>
    </w:p>
    <w:p>
      <w:pPr>
        <w:spacing w:before="0"/>
        <w:ind w:left="1484" w:right="6711" w:hanging="440"/>
        <w:jc w:val="left"/>
        <w:rPr>
          <w:sz w:val="22"/>
        </w:rPr>
      </w:pPr>
      <w:r>
        <w:rPr>
          <w:sz w:val="22"/>
        </w:rPr>
        <w:t>} else if (c == '\n') {</w:t>
      </w:r>
      <w:r>
        <w:rPr>
          <w:spacing w:val="-52"/>
          <w:sz w:val="22"/>
        </w:rPr>
        <w:t xml:space="preserve"> </w:t>
      </w:r>
      <w:r>
        <w:rPr>
          <w:sz w:val="22"/>
        </w:rPr>
        <w:t>if</w:t>
      </w:r>
      <w:r>
        <w:rPr>
          <w:spacing w:val="-6"/>
          <w:sz w:val="22"/>
        </w:rPr>
        <w:t xml:space="preserve"> </w:t>
      </w:r>
      <w:r>
        <w:rPr>
          <w:sz w:val="22"/>
        </w:rPr>
        <w:t>(num</w:t>
      </w:r>
      <w:r>
        <w:rPr>
          <w:spacing w:val="-4"/>
          <w:sz w:val="22"/>
        </w:rPr>
        <w:t xml:space="preserve"> </w:t>
      </w:r>
      <w:r>
        <w:rPr>
          <w:sz w:val="22"/>
        </w:rPr>
        <w:t>==</w:t>
      </w:r>
      <w:r>
        <w:rPr>
          <w:spacing w:val="-4"/>
          <w:sz w:val="22"/>
        </w:rPr>
        <w:t xml:space="preserve"> </w:t>
      </w:r>
      <w:r>
        <w:rPr>
          <w:sz w:val="22"/>
        </w:rPr>
        <w:t>0)</w:t>
      </w:r>
      <w:r>
        <w:rPr>
          <w:spacing w:val="-4"/>
          <w:sz w:val="22"/>
        </w:rPr>
        <w:t xml:space="preserve"> </w:t>
      </w:r>
      <w:r>
        <w:rPr>
          <w:sz w:val="22"/>
        </w:rPr>
        <w:t>{</w:t>
      </w:r>
    </w:p>
    <w:p>
      <w:pPr>
        <w:spacing w:before="0"/>
        <w:ind w:left="1923" w:right="5555" w:firstLine="0"/>
        <w:jc w:val="left"/>
        <w:rPr>
          <w:sz w:val="22"/>
        </w:rPr>
      </w:pPr>
      <w:r>
        <w:rPr>
          <w:sz w:val="22"/>
        </w:rPr>
        <w:t>if (pr == 1) res = res / 1;</w:t>
      </w:r>
      <w:r>
        <w:rPr>
          <w:spacing w:val="-52"/>
          <w:sz w:val="22"/>
        </w:rPr>
        <w:t xml:space="preserve"> </w:t>
      </w:r>
      <w:r>
        <w:rPr>
          <w:sz w:val="22"/>
        </w:rPr>
        <w:t>else</w:t>
      </w:r>
      <w:r>
        <w:rPr>
          <w:spacing w:val="-1"/>
          <w:sz w:val="22"/>
        </w:rPr>
        <w:t xml:space="preserve"> </w:t>
      </w:r>
      <w:r>
        <w:rPr>
          <w:sz w:val="22"/>
        </w:rPr>
        <w:t>break;</w:t>
      </w:r>
    </w:p>
    <w:p>
      <w:pPr>
        <w:spacing w:before="1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-2"/>
          <w:sz w:val="22"/>
        </w:rPr>
        <w:t xml:space="preserve"> </w:t>
      </w:r>
      <w:r>
        <w:rPr>
          <w:sz w:val="22"/>
        </w:rPr>
        <w:t>else</w:t>
      </w:r>
      <w:r>
        <w:rPr>
          <w:spacing w:val="-1"/>
          <w:sz w:val="22"/>
        </w:rPr>
        <w:t xml:space="preserve"> </w:t>
      </w:r>
      <w:r>
        <w:rPr>
          <w:sz w:val="22"/>
        </w:rPr>
        <w:t>{</w:t>
      </w:r>
    </w:p>
    <w:p>
      <w:pPr>
        <w:spacing w:before="0" w:line="252" w:lineRule="exact"/>
        <w:ind w:left="0" w:right="6615" w:firstLine="0"/>
        <w:jc w:val="righ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(top</w:t>
      </w:r>
      <w:r>
        <w:rPr>
          <w:spacing w:val="-3"/>
          <w:sz w:val="22"/>
        </w:rPr>
        <w:t xml:space="preserve"> </w:t>
      </w:r>
      <w:r>
        <w:rPr>
          <w:sz w:val="22"/>
        </w:rPr>
        <w:t>== 1)</w:t>
      </w:r>
    </w:p>
    <w:p>
      <w:pPr>
        <w:spacing w:before="0" w:line="252" w:lineRule="exact"/>
        <w:ind w:left="0" w:right="6573" w:firstLine="0"/>
        <w:jc w:val="right"/>
        <w:rPr>
          <w:sz w:val="22"/>
        </w:rPr>
      </w:pPr>
      <w:r>
        <w:rPr>
          <w:sz w:val="22"/>
        </w:rPr>
        <w:t>top</w:t>
      </w:r>
      <w:r>
        <w:rPr>
          <w:spacing w:val="-1"/>
          <w:sz w:val="22"/>
        </w:rPr>
        <w:t xml:space="preserve"> </w:t>
      </w:r>
      <w:r>
        <w:rPr>
          <w:sz w:val="22"/>
        </w:rPr>
        <w:t>= 0;</w:t>
      </w:r>
    </w:p>
    <w:p>
      <w:pPr>
        <w:spacing w:before="1" w:line="252" w:lineRule="exact"/>
        <w:ind w:left="1923" w:right="0" w:firstLine="0"/>
        <w:jc w:val="left"/>
        <w:rPr>
          <w:sz w:val="22"/>
        </w:rPr>
      </w:pPr>
      <w:r>
        <w:rPr>
          <w:sz w:val="22"/>
        </w:rPr>
        <w:t>else</w:t>
      </w:r>
      <w:r>
        <w:rPr>
          <w:spacing w:val="-4"/>
          <w:sz w:val="22"/>
        </w:rPr>
        <w:t xml:space="preserve"> </w:t>
      </w: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(minus</w:t>
      </w:r>
      <w:r>
        <w:rPr>
          <w:spacing w:val="-1"/>
          <w:sz w:val="22"/>
        </w:rPr>
        <w:t xml:space="preserve"> </w:t>
      </w:r>
      <w:r>
        <w:rPr>
          <w:sz w:val="22"/>
        </w:rPr>
        <w:t>==</w:t>
      </w:r>
      <w:r>
        <w:rPr>
          <w:spacing w:val="-1"/>
          <w:sz w:val="22"/>
        </w:rPr>
        <w:t xml:space="preserve"> </w:t>
      </w:r>
      <w:r>
        <w:rPr>
          <w:sz w:val="22"/>
        </w:rPr>
        <w:t>1)</w:t>
      </w:r>
    </w:p>
    <w:p>
      <w:pPr>
        <w:spacing w:before="0"/>
        <w:ind w:left="1923" w:right="5181" w:firstLine="439"/>
        <w:jc w:val="left"/>
        <w:rPr>
          <w:sz w:val="22"/>
        </w:rPr>
      </w:pPr>
      <w:r>
        <w:rPr>
          <w:sz w:val="22"/>
        </w:rPr>
        <w:t>res = (res / num) * (-1);</w:t>
      </w:r>
      <w:r>
        <w:rPr>
          <w:spacing w:val="-52"/>
          <w:sz w:val="22"/>
        </w:rPr>
        <w:t xml:space="preserve"> </w:t>
      </w:r>
      <w:r>
        <w:rPr>
          <w:sz w:val="22"/>
        </w:rPr>
        <w:t>else</w:t>
      </w:r>
      <w:r>
        <w:rPr>
          <w:spacing w:val="-3"/>
          <w:sz w:val="22"/>
        </w:rPr>
        <w:t xml:space="preserve"> </w:t>
      </w:r>
      <w:r>
        <w:rPr>
          <w:sz w:val="22"/>
        </w:rPr>
        <w:t>res</w:t>
      </w:r>
      <w:r>
        <w:rPr>
          <w:spacing w:val="-2"/>
          <w:sz w:val="22"/>
        </w:rPr>
        <w:t xml:space="preserve"> </w:t>
      </w:r>
      <w:r>
        <w:rPr>
          <w:sz w:val="22"/>
        </w:rPr>
        <w:t>= res /</w:t>
      </w:r>
      <w:r>
        <w:rPr>
          <w:spacing w:val="2"/>
          <w:sz w:val="22"/>
        </w:rPr>
        <w:t xml:space="preserve"> </w:t>
      </w:r>
      <w:r>
        <w:rPr>
          <w:sz w:val="22"/>
        </w:rPr>
        <w:t>num;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/>
        <w:ind w:left="1484" w:right="5313" w:firstLine="0"/>
        <w:jc w:val="left"/>
        <w:rPr>
          <w:sz w:val="22"/>
        </w:rPr>
      </w:pPr>
      <w:r>
        <w:rPr>
          <w:sz w:val="22"/>
        </w:rPr>
        <w:t>addr-&gt;data[addr-&gt;size++]</w:t>
      </w:r>
      <w:r>
        <w:rPr>
          <w:spacing w:val="-9"/>
          <w:sz w:val="22"/>
        </w:rPr>
        <w:t xml:space="preserve"> </w:t>
      </w:r>
      <w:r>
        <w:rPr>
          <w:sz w:val="22"/>
        </w:rPr>
        <w:t>=</w:t>
      </w:r>
      <w:r>
        <w:rPr>
          <w:spacing w:val="-10"/>
          <w:sz w:val="22"/>
        </w:rPr>
        <w:t xml:space="preserve"> </w:t>
      </w:r>
      <w:r>
        <w:rPr>
          <w:sz w:val="22"/>
        </w:rPr>
        <w:t>res;</w:t>
      </w:r>
      <w:r>
        <w:rPr>
          <w:spacing w:val="-52"/>
          <w:sz w:val="22"/>
        </w:rPr>
        <w:t xml:space="preserve"> </w:t>
      </w:r>
      <w:r>
        <w:rPr>
          <w:sz w:val="22"/>
        </w:rPr>
        <w:t>num =</w:t>
      </w:r>
      <w:r>
        <w:rPr>
          <w:spacing w:val="-2"/>
          <w:sz w:val="22"/>
        </w:rPr>
        <w:t xml:space="preserve"> </w:t>
      </w:r>
      <w:r>
        <w:rPr>
          <w:sz w:val="22"/>
        </w:rPr>
        <w:t>0;</w:t>
      </w:r>
    </w:p>
    <w:p>
      <w:pPr>
        <w:spacing w:before="0"/>
        <w:ind w:left="1484" w:right="0" w:firstLine="0"/>
        <w:jc w:val="left"/>
        <w:rPr>
          <w:sz w:val="22"/>
        </w:rPr>
      </w:pPr>
      <w:r>
        <w:rPr>
          <w:sz w:val="22"/>
        </w:rPr>
        <w:t>top</w:t>
      </w:r>
      <w:r>
        <w:rPr>
          <w:spacing w:val="-1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1;</w:t>
      </w:r>
    </w:p>
    <w:p>
      <w:pPr>
        <w:spacing w:before="1" w:line="252" w:lineRule="exact"/>
        <w:ind w:left="1482" w:right="0" w:firstLine="0"/>
        <w:jc w:val="left"/>
        <w:rPr>
          <w:sz w:val="22"/>
        </w:rPr>
      </w:pPr>
      <w:r>
        <w:rPr>
          <w:sz w:val="22"/>
        </w:rPr>
        <w:t>minus</w:t>
      </w:r>
      <w:r>
        <w:rPr>
          <w:spacing w:val="-1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0;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res =</w:t>
      </w:r>
      <w:r>
        <w:rPr>
          <w:spacing w:val="-2"/>
          <w:sz w:val="22"/>
        </w:rPr>
        <w:t xml:space="preserve"> </w:t>
      </w:r>
      <w:r>
        <w:rPr>
          <w:sz w:val="22"/>
        </w:rPr>
        <w:t>0;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pr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0;</w:t>
      </w:r>
    </w:p>
    <w:p>
      <w:pPr>
        <w:spacing w:before="2"/>
        <w:ind w:left="1484" w:right="5769" w:hanging="440"/>
        <w:jc w:val="left"/>
        <w:rPr>
          <w:sz w:val="22"/>
        </w:rPr>
      </w:pPr>
      <w:r>
        <w:rPr>
          <w:sz w:val="22"/>
        </w:rPr>
        <w:t>} else if (c &gt;= '0' &amp;&amp; c &lt;= '9') {</w:t>
      </w:r>
      <w:r>
        <w:rPr>
          <w:spacing w:val="-52"/>
          <w:sz w:val="22"/>
        </w:rPr>
        <w:t xml:space="preserve"> </w:t>
      </w:r>
      <w:r>
        <w:rPr>
          <w:sz w:val="22"/>
        </w:rPr>
        <w:t>num =</w:t>
      </w:r>
      <w:r>
        <w:rPr>
          <w:spacing w:val="-2"/>
          <w:sz w:val="22"/>
        </w:rPr>
        <w:t xml:space="preserve"> </w:t>
      </w:r>
      <w:r>
        <w:rPr>
          <w:sz w:val="22"/>
        </w:rPr>
        <w:t>num</w:t>
      </w:r>
      <w:r>
        <w:rPr>
          <w:spacing w:val="-4"/>
          <w:sz w:val="22"/>
        </w:rPr>
        <w:t xml:space="preserve"> </w:t>
      </w:r>
      <w:r>
        <w:rPr>
          <w:sz w:val="22"/>
        </w:rPr>
        <w:t>*10 + c</w:t>
      </w:r>
      <w:r>
        <w:rPr>
          <w:spacing w:val="-1"/>
          <w:sz w:val="22"/>
        </w:rPr>
        <w:t xml:space="preserve"> </w:t>
      </w:r>
      <w:r>
        <w:rPr>
          <w:sz w:val="22"/>
        </w:rPr>
        <w:t>-</w:t>
      </w:r>
      <w:r>
        <w:rPr>
          <w:spacing w:val="1"/>
          <w:sz w:val="22"/>
        </w:rPr>
        <w:t xml:space="preserve"> </w:t>
      </w:r>
      <w:r>
        <w:rPr>
          <w:sz w:val="22"/>
        </w:rPr>
        <w:t>'0';</w:t>
      </w:r>
    </w:p>
    <w:p>
      <w:pPr>
        <w:spacing w:before="1" w:line="252" w:lineRule="exact"/>
        <w:ind w:left="1923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(top</w:t>
      </w:r>
      <w:r>
        <w:rPr>
          <w:spacing w:val="-3"/>
          <w:sz w:val="22"/>
        </w:rPr>
        <w:t xml:space="preserve"> </w:t>
      </w:r>
      <w:r>
        <w:rPr>
          <w:sz w:val="22"/>
        </w:rPr>
        <w:t>== 1)</w:t>
      </w:r>
    </w:p>
    <w:p>
      <w:pPr>
        <w:spacing w:before="0" w:line="252" w:lineRule="exact"/>
        <w:ind w:left="2363" w:right="0" w:firstLine="0"/>
        <w:jc w:val="left"/>
        <w:rPr>
          <w:sz w:val="22"/>
        </w:rPr>
      </w:pPr>
      <w:r>
        <w:rPr>
          <w:sz w:val="22"/>
        </w:rPr>
        <w:t>res</w:t>
      </w:r>
      <w:r>
        <w:rPr>
          <w:spacing w:val="-1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num;</w:t>
      </w:r>
    </w:p>
    <w:p>
      <w:pPr>
        <w:spacing w:before="0" w:line="252" w:lineRule="exact"/>
        <w:ind w:left="1484" w:right="0" w:firstLine="0"/>
        <w:jc w:val="left"/>
        <w:rPr>
          <w:sz w:val="22"/>
        </w:rPr>
      </w:pPr>
      <w:r>
        <w:rPr>
          <w:sz w:val="22"/>
        </w:rPr>
        <w:t>pr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0;</w:t>
      </w:r>
    </w:p>
    <w:p>
      <w:pPr>
        <w:spacing w:before="1" w:line="252" w:lineRule="exact"/>
        <w:ind w:left="1045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2"/>
        <w:ind w:left="603" w:right="5990" w:firstLine="0"/>
        <w:jc w:val="left"/>
        <w:rPr>
          <w:sz w:val="22"/>
        </w:rPr>
      </w:pPr>
      <w:r>
        <w:rPr>
          <w:spacing w:val="-1"/>
          <w:sz w:val="22"/>
        </w:rPr>
        <w:t>munmap(addr, MEMORY_SIZE);</w:t>
      </w:r>
      <w:r>
        <w:rPr>
          <w:spacing w:val="-52"/>
          <w:sz w:val="22"/>
        </w:rPr>
        <w:t xml:space="preserve"> </w:t>
      </w:r>
      <w:r>
        <w:rPr>
          <w:sz w:val="22"/>
        </w:rPr>
        <w:t>close(fd);</w:t>
      </w:r>
    </w:p>
    <w:p>
      <w:pPr>
        <w:spacing w:before="0" w:line="252" w:lineRule="exact"/>
        <w:ind w:left="603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4"/>
          <w:sz w:val="22"/>
        </w:rPr>
        <w:t xml:space="preserve"> </w:t>
      </w:r>
      <w:r>
        <w:rPr>
          <w:sz w:val="22"/>
        </w:rPr>
        <w:t>0;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after="0" w:line="252" w:lineRule="exact"/>
        <w:jc w:val="left"/>
        <w:rPr>
          <w:sz w:val="22"/>
        </w:rPr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pStyle w:val="2"/>
        <w:ind w:right="431"/>
      </w:pPr>
      <w:r>
        <w:t>Демонстрация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программы</w:t>
      </w:r>
    </w:p>
    <w:p>
      <w:pPr>
        <w:spacing w:before="99"/>
        <w:ind w:left="162" w:right="3853" w:firstLine="0"/>
        <w:jc w:val="left"/>
        <w:rPr>
          <w:sz w:val="22"/>
        </w:rPr>
      </w:pPr>
      <w:r>
        <w:rPr>
          <w:rFonts w:hint="default"/>
          <w:lang w:val="en-US"/>
        </w:rPr>
        <w:t>konstantin</w:t>
      </w:r>
      <w:r>
        <w:rPr>
          <w:sz w:val="22"/>
        </w:rPr>
        <w:t>@LAPTOP-44CRFC1U:~/labs/os/lab2$</w:t>
      </w:r>
      <w:r>
        <w:rPr>
          <w:spacing w:val="-11"/>
          <w:sz w:val="22"/>
        </w:rPr>
        <w:t xml:space="preserve"> </w:t>
      </w:r>
      <w:r>
        <w:rPr>
          <w:sz w:val="22"/>
        </w:rPr>
        <w:t>cat</w:t>
      </w:r>
      <w:r>
        <w:rPr>
          <w:spacing w:val="-11"/>
          <w:sz w:val="22"/>
        </w:rPr>
        <w:t xml:space="preserve"> </w:t>
      </w:r>
      <w:r>
        <w:rPr>
          <w:sz w:val="22"/>
        </w:rPr>
        <w:t>test.txt</w:t>
      </w:r>
      <w:r>
        <w:rPr>
          <w:spacing w:val="-52"/>
          <w:sz w:val="22"/>
        </w:rPr>
        <w:t xml:space="preserve"> </w:t>
      </w:r>
      <w:r>
        <w:rPr>
          <w:sz w:val="22"/>
        </w:rPr>
        <w:t>24 2 3</w:t>
      </w:r>
    </w:p>
    <w:p>
      <w:pPr>
        <w:spacing w:before="1"/>
        <w:ind w:left="162" w:right="0" w:firstLine="0"/>
        <w:jc w:val="left"/>
        <w:rPr>
          <w:sz w:val="22"/>
        </w:rPr>
      </w:pPr>
      <w:r>
        <w:rPr>
          <w:sz w:val="22"/>
        </w:rPr>
        <w:t>45 1 1</w:t>
      </w:r>
      <w:r>
        <w:rPr>
          <w:spacing w:val="1"/>
          <w:sz w:val="22"/>
        </w:rPr>
        <w:t xml:space="preserve"> </w:t>
      </w:r>
      <w:r>
        <w:rPr>
          <w:sz w:val="22"/>
        </w:rPr>
        <w:t>5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50 2 5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144 1</w:t>
      </w:r>
      <w:r>
        <w:rPr>
          <w:spacing w:val="1"/>
          <w:sz w:val="22"/>
        </w:rPr>
        <w:t xml:space="preserve"> </w:t>
      </w:r>
      <w:r>
        <w:rPr>
          <w:sz w:val="22"/>
        </w:rPr>
        <w:t>1 1</w:t>
      </w:r>
      <w:r>
        <w:rPr>
          <w:spacing w:val="-3"/>
          <w:sz w:val="22"/>
        </w:rPr>
        <w:t xml:space="preserve"> </w:t>
      </w:r>
      <w:r>
        <w:rPr>
          <w:sz w:val="22"/>
        </w:rPr>
        <w:t>-1</w:t>
      </w:r>
      <w:r>
        <w:rPr>
          <w:spacing w:val="1"/>
          <w:sz w:val="22"/>
        </w:rPr>
        <w:t xml:space="preserve"> </w:t>
      </w:r>
      <w:r>
        <w:rPr>
          <w:sz w:val="22"/>
        </w:rPr>
        <w:t>1 1</w:t>
      </w:r>
      <w:r>
        <w:rPr>
          <w:spacing w:val="-2"/>
          <w:sz w:val="22"/>
        </w:rPr>
        <w:t xml:space="preserve"> </w:t>
      </w:r>
      <w:r>
        <w:rPr>
          <w:sz w:val="22"/>
        </w:rPr>
        <w:t>2 1</w:t>
      </w:r>
      <w:r>
        <w:rPr>
          <w:spacing w:val="1"/>
          <w:sz w:val="22"/>
        </w:rPr>
        <w:t xml:space="preserve"> </w:t>
      </w:r>
      <w:r>
        <w:rPr>
          <w:sz w:val="22"/>
        </w:rPr>
        <w:t>3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108 1 1</w:t>
      </w:r>
      <w:r>
        <w:rPr>
          <w:spacing w:val="1"/>
          <w:sz w:val="22"/>
        </w:rPr>
        <w:t xml:space="preserve"> </w:t>
      </w:r>
      <w:r>
        <w:rPr>
          <w:sz w:val="22"/>
        </w:rPr>
        <w:t>1 1</w:t>
      </w:r>
      <w:r>
        <w:rPr>
          <w:spacing w:val="-2"/>
          <w:sz w:val="22"/>
        </w:rPr>
        <w:t xml:space="preserve"> </w:t>
      </w:r>
      <w:r>
        <w:rPr>
          <w:sz w:val="22"/>
        </w:rPr>
        <w:t>5 1</w:t>
      </w:r>
      <w:r>
        <w:rPr>
          <w:spacing w:val="1"/>
          <w:sz w:val="22"/>
        </w:rPr>
        <w:t xml:space="preserve"> </w:t>
      </w:r>
      <w:r>
        <w:rPr>
          <w:sz w:val="22"/>
        </w:rPr>
        <w:t>1 1</w:t>
      </w:r>
      <w:r>
        <w:rPr>
          <w:spacing w:val="-2"/>
          <w:sz w:val="22"/>
        </w:rPr>
        <w:t xml:space="preserve"> </w:t>
      </w:r>
      <w:r>
        <w:rPr>
          <w:sz w:val="22"/>
        </w:rPr>
        <w:t>3 1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144 1 1</w:t>
      </w:r>
      <w:r>
        <w:rPr>
          <w:spacing w:val="1"/>
          <w:sz w:val="22"/>
        </w:rPr>
        <w:t xml:space="preserve"> </w:t>
      </w:r>
      <w:r>
        <w:rPr>
          <w:sz w:val="22"/>
        </w:rPr>
        <w:t>1 1</w:t>
      </w:r>
      <w:r>
        <w:rPr>
          <w:spacing w:val="-2"/>
          <w:sz w:val="22"/>
        </w:rPr>
        <w:t xml:space="preserve"> </w:t>
      </w:r>
      <w:r>
        <w:rPr>
          <w:sz w:val="22"/>
        </w:rPr>
        <w:t>1 12</w:t>
      </w:r>
      <w:r>
        <w:rPr>
          <w:spacing w:val="1"/>
          <w:sz w:val="22"/>
        </w:rPr>
        <w:t xml:space="preserve"> </w:t>
      </w:r>
      <w:r>
        <w:rPr>
          <w:sz w:val="22"/>
        </w:rPr>
        <w:t>1</w:t>
      </w:r>
      <w:r>
        <w:rPr>
          <w:spacing w:val="-3"/>
          <w:sz w:val="22"/>
        </w:rPr>
        <w:t xml:space="preserve"> </w:t>
      </w:r>
      <w:r>
        <w:rPr>
          <w:sz w:val="22"/>
        </w:rPr>
        <w:t>1</w:t>
      </w:r>
      <w:r>
        <w:rPr>
          <w:spacing w:val="1"/>
          <w:sz w:val="22"/>
        </w:rPr>
        <w:t xml:space="preserve"> </w:t>
      </w:r>
      <w:r>
        <w:rPr>
          <w:sz w:val="22"/>
        </w:rPr>
        <w:t>1 1</w:t>
      </w:r>
      <w:r>
        <w:rPr>
          <w:spacing w:val="1"/>
          <w:sz w:val="22"/>
        </w:rPr>
        <w:t xml:space="preserve"> </w:t>
      </w:r>
      <w:r>
        <w:rPr>
          <w:sz w:val="22"/>
        </w:rPr>
        <w:t>1</w:t>
      </w:r>
      <w:r>
        <w:rPr>
          <w:spacing w:val="-2"/>
          <w:sz w:val="22"/>
        </w:rPr>
        <w:t xml:space="preserve"> </w:t>
      </w:r>
      <w:r>
        <w:rPr>
          <w:sz w:val="22"/>
        </w:rPr>
        <w:t>2</w:t>
      </w:r>
      <w:r>
        <w:rPr>
          <w:spacing w:val="-2"/>
          <w:sz w:val="22"/>
        </w:rPr>
        <w:t xml:space="preserve"> </w:t>
      </w:r>
      <w:r>
        <w:rPr>
          <w:sz w:val="22"/>
        </w:rPr>
        <w:t>1 1 1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44</w:t>
      </w:r>
      <w:r>
        <w:rPr>
          <w:spacing w:val="-1"/>
          <w:sz w:val="22"/>
        </w:rPr>
        <w:t xml:space="preserve"> </w:t>
      </w:r>
      <w:r>
        <w:rPr>
          <w:sz w:val="22"/>
        </w:rPr>
        <w:t>4 1 1 1</w:t>
      </w:r>
      <w:r>
        <w:rPr>
          <w:spacing w:val="-4"/>
          <w:sz w:val="22"/>
        </w:rPr>
        <w:t xml:space="preserve"> </w:t>
      </w:r>
      <w:r>
        <w:rPr>
          <w:sz w:val="22"/>
        </w:rPr>
        <w:t>1 0 1 1</w:t>
      </w:r>
      <w:r>
        <w:rPr>
          <w:spacing w:val="-4"/>
          <w:sz w:val="22"/>
        </w:rPr>
        <w:t xml:space="preserve"> </w:t>
      </w:r>
      <w:r>
        <w:rPr>
          <w:sz w:val="22"/>
        </w:rPr>
        <w:t>1 11</w:t>
      </w:r>
    </w:p>
    <w:p>
      <w:pPr>
        <w:pStyle w:val="5"/>
        <w:rPr>
          <w:sz w:val="22"/>
        </w:rPr>
      </w:pPr>
    </w:p>
    <w:p>
      <w:pPr>
        <w:spacing w:before="0"/>
        <w:ind w:left="162" w:right="3853" w:firstLine="0"/>
        <w:jc w:val="left"/>
        <w:rPr>
          <w:sz w:val="22"/>
        </w:rPr>
      </w:pPr>
      <w:r>
        <w:rPr>
          <w:rFonts w:hint="default"/>
          <w:lang w:val="en-US"/>
        </w:rPr>
        <w:t>konstantin</w:t>
      </w:r>
      <w:r>
        <w:rPr>
          <w:spacing w:val="-1"/>
          <w:sz w:val="22"/>
        </w:rPr>
        <w:t>@LAPTOP-44CRFC1U:~/labs/os/lab2$</w:t>
      </w:r>
      <w:r>
        <w:rPr>
          <w:spacing w:val="13"/>
          <w:sz w:val="22"/>
        </w:rPr>
        <w:t xml:space="preserve"> </w:t>
      </w:r>
      <w:r>
        <w:rPr>
          <w:sz w:val="22"/>
        </w:rPr>
        <w:t>./main1</w:t>
      </w:r>
      <w:r>
        <w:rPr>
          <w:spacing w:val="-52"/>
          <w:sz w:val="22"/>
        </w:rPr>
        <w:t xml:space="preserve"> </w:t>
      </w:r>
      <w:r>
        <w:rPr>
          <w:sz w:val="22"/>
        </w:rPr>
        <w:t>Enter</w:t>
      </w:r>
      <w:r>
        <w:rPr>
          <w:spacing w:val="-3"/>
          <w:sz w:val="22"/>
        </w:rPr>
        <w:t xml:space="preserve"> </w:t>
      </w:r>
      <w:r>
        <w:rPr>
          <w:sz w:val="22"/>
        </w:rPr>
        <w:t>file</w:t>
      </w:r>
      <w:r>
        <w:rPr>
          <w:spacing w:val="-2"/>
          <w:sz w:val="22"/>
        </w:rPr>
        <w:t xml:space="preserve"> </w:t>
      </w:r>
      <w:r>
        <w:rPr>
          <w:sz w:val="22"/>
        </w:rPr>
        <w:t>name</w:t>
      </w:r>
      <w:r>
        <w:rPr>
          <w:spacing w:val="-2"/>
          <w:sz w:val="22"/>
        </w:rPr>
        <w:t xml:space="preserve"> </w:t>
      </w:r>
      <w:r>
        <w:rPr>
          <w:sz w:val="22"/>
        </w:rPr>
        <w:t>to read data: test.txt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4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9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5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-24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7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6</w:t>
      </w:r>
    </w:p>
    <w:p>
      <w:pPr>
        <w:spacing w:before="0"/>
        <w:ind w:left="162" w:right="3853" w:firstLine="0"/>
        <w:jc w:val="left"/>
        <w:rPr>
          <w:sz w:val="22"/>
        </w:rPr>
      </w:pPr>
      <w:r>
        <w:rPr>
          <w:rFonts w:hint="default"/>
          <w:lang w:val="en-US"/>
        </w:rPr>
        <w:t>konstantin</w:t>
      </w:r>
      <w:r>
        <w:rPr>
          <w:sz w:val="22"/>
        </w:rPr>
        <w:t>@LAPTOP-44CRFC1U:~/labs/os/lab2$</w:t>
      </w:r>
      <w:r>
        <w:rPr>
          <w:spacing w:val="-11"/>
          <w:sz w:val="22"/>
        </w:rPr>
        <w:t xml:space="preserve"> </w:t>
      </w:r>
      <w:r>
        <w:rPr>
          <w:sz w:val="22"/>
        </w:rPr>
        <w:t>cat</w:t>
      </w:r>
      <w:r>
        <w:rPr>
          <w:spacing w:val="-10"/>
          <w:sz w:val="22"/>
        </w:rPr>
        <w:t xml:space="preserve"> </w:t>
      </w:r>
      <w:r>
        <w:rPr>
          <w:sz w:val="22"/>
        </w:rPr>
        <w:t>test1.txt</w:t>
      </w:r>
      <w:r>
        <w:rPr>
          <w:spacing w:val="-52"/>
          <w:sz w:val="22"/>
        </w:rPr>
        <w:t xml:space="preserve"> </w:t>
      </w:r>
      <w:r>
        <w:rPr>
          <w:sz w:val="22"/>
        </w:rPr>
        <w:t>78 2 1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77</w:t>
      </w:r>
      <w:r>
        <w:rPr>
          <w:spacing w:val="-2"/>
          <w:sz w:val="22"/>
        </w:rPr>
        <w:t xml:space="preserve"> </w:t>
      </w:r>
      <w:r>
        <w:rPr>
          <w:sz w:val="22"/>
        </w:rPr>
        <w:t>11</w:t>
      </w:r>
      <w:r>
        <w:rPr>
          <w:spacing w:val="-2"/>
          <w:sz w:val="22"/>
        </w:rPr>
        <w:t xml:space="preserve"> </w:t>
      </w:r>
      <w:r>
        <w:rPr>
          <w:sz w:val="22"/>
        </w:rPr>
        <w:t>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210 2</w:t>
      </w:r>
      <w:r>
        <w:rPr>
          <w:spacing w:val="1"/>
          <w:sz w:val="22"/>
        </w:rPr>
        <w:t xml:space="preserve"> </w:t>
      </w:r>
      <w:r>
        <w:rPr>
          <w:sz w:val="22"/>
        </w:rPr>
        <w:t>1 1</w:t>
      </w:r>
    </w:p>
    <w:p>
      <w:pPr>
        <w:spacing w:before="2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108 5 1</w:t>
      </w:r>
      <w:r>
        <w:rPr>
          <w:spacing w:val="1"/>
          <w:sz w:val="22"/>
        </w:rPr>
        <w:t xml:space="preserve"> </w:t>
      </w:r>
      <w:r>
        <w:rPr>
          <w:sz w:val="22"/>
        </w:rPr>
        <w:t>1 1</w:t>
      </w:r>
      <w:r>
        <w:rPr>
          <w:spacing w:val="-2"/>
          <w:sz w:val="22"/>
        </w:rPr>
        <w:t xml:space="preserve"> </w:t>
      </w:r>
      <w:r>
        <w:rPr>
          <w:sz w:val="22"/>
        </w:rPr>
        <w:t>1 1</w:t>
      </w:r>
      <w:r>
        <w:rPr>
          <w:spacing w:val="1"/>
          <w:sz w:val="22"/>
        </w:rPr>
        <w:t xml:space="preserve"> </w:t>
      </w:r>
      <w:r>
        <w:rPr>
          <w:sz w:val="22"/>
        </w:rPr>
        <w:t>1 2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210 2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450 1 5</w:t>
      </w:r>
      <w:r>
        <w:rPr>
          <w:spacing w:val="1"/>
          <w:sz w:val="22"/>
        </w:rPr>
        <w:t xml:space="preserve"> </w:t>
      </w:r>
      <w:r>
        <w:rPr>
          <w:sz w:val="22"/>
        </w:rPr>
        <w:t>1 0</w:t>
      </w:r>
      <w:r>
        <w:rPr>
          <w:spacing w:val="-2"/>
          <w:sz w:val="22"/>
        </w:rPr>
        <w:t xml:space="preserve"> </w:t>
      </w:r>
      <w:r>
        <w:rPr>
          <w:sz w:val="22"/>
        </w:rPr>
        <w:t>1 1</w:t>
      </w:r>
      <w:r>
        <w:rPr>
          <w:spacing w:val="1"/>
          <w:sz w:val="22"/>
        </w:rPr>
        <w:t xml:space="preserve"> </w:t>
      </w:r>
      <w:r>
        <w:rPr>
          <w:sz w:val="22"/>
        </w:rPr>
        <w:t>1 2</w:t>
      </w:r>
      <w:r>
        <w:rPr>
          <w:spacing w:val="-2"/>
          <w:sz w:val="22"/>
        </w:rPr>
        <w:t xml:space="preserve"> </w:t>
      </w:r>
      <w:r>
        <w:rPr>
          <w:sz w:val="22"/>
        </w:rPr>
        <w:t>1 1 3</w:t>
      </w:r>
      <w:r>
        <w:rPr>
          <w:spacing w:val="1"/>
          <w:sz w:val="22"/>
        </w:rPr>
        <w:t xml:space="preserve"> </w:t>
      </w:r>
      <w:r>
        <w:rPr>
          <w:sz w:val="22"/>
        </w:rPr>
        <w:t>1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102 1</w:t>
      </w:r>
      <w:r>
        <w:rPr>
          <w:spacing w:val="1"/>
          <w:sz w:val="22"/>
        </w:rPr>
        <w:t xml:space="preserve"> </w:t>
      </w:r>
      <w:r>
        <w:rPr>
          <w:sz w:val="22"/>
        </w:rPr>
        <w:t>1 1 2</w:t>
      </w:r>
      <w:r>
        <w:rPr>
          <w:spacing w:val="-2"/>
          <w:sz w:val="22"/>
        </w:rPr>
        <w:t xml:space="preserve"> </w:t>
      </w:r>
      <w:r>
        <w:rPr>
          <w:sz w:val="22"/>
        </w:rPr>
        <w:t>1 1</w:t>
      </w:r>
    </w:p>
    <w:p>
      <w:pPr>
        <w:pStyle w:val="5"/>
        <w:rPr>
          <w:sz w:val="22"/>
        </w:rPr>
      </w:pPr>
    </w:p>
    <w:p>
      <w:pPr>
        <w:spacing w:before="0"/>
        <w:ind w:left="162" w:right="3853" w:firstLine="0"/>
        <w:jc w:val="left"/>
        <w:rPr>
          <w:sz w:val="22"/>
        </w:rPr>
      </w:pPr>
      <w:r>
        <w:rPr>
          <w:rFonts w:hint="default"/>
          <w:lang w:val="en-US"/>
        </w:rPr>
        <w:t>konstantin</w:t>
      </w:r>
      <w:r>
        <w:rPr>
          <w:spacing w:val="-1"/>
          <w:sz w:val="22"/>
        </w:rPr>
        <w:t>@LAPTOP-44CRFC1U:~/labs/os/lab2$</w:t>
      </w:r>
      <w:r>
        <w:rPr>
          <w:spacing w:val="13"/>
          <w:sz w:val="22"/>
        </w:rPr>
        <w:t xml:space="preserve"> </w:t>
      </w:r>
      <w:r>
        <w:rPr>
          <w:sz w:val="22"/>
        </w:rPr>
        <w:t>./main1</w:t>
      </w:r>
      <w:r>
        <w:rPr>
          <w:spacing w:val="-52"/>
          <w:sz w:val="22"/>
        </w:rPr>
        <w:t xml:space="preserve"> </w:t>
      </w:r>
      <w:r>
        <w:rPr>
          <w:sz w:val="22"/>
        </w:rPr>
        <w:t>Enter</w:t>
      </w:r>
      <w:r>
        <w:rPr>
          <w:spacing w:val="-3"/>
          <w:sz w:val="22"/>
        </w:rPr>
        <w:t xml:space="preserve"> </w:t>
      </w:r>
      <w:r>
        <w:rPr>
          <w:sz w:val="22"/>
        </w:rPr>
        <w:t>file</w:t>
      </w:r>
      <w:r>
        <w:rPr>
          <w:spacing w:val="-2"/>
          <w:sz w:val="22"/>
        </w:rPr>
        <w:t xml:space="preserve"> </w:t>
      </w:r>
      <w:r>
        <w:rPr>
          <w:sz w:val="22"/>
        </w:rPr>
        <w:t>name</w:t>
      </w:r>
      <w:r>
        <w:rPr>
          <w:spacing w:val="-2"/>
          <w:sz w:val="22"/>
        </w:rPr>
        <w:t xml:space="preserve"> </w:t>
      </w:r>
      <w:r>
        <w:rPr>
          <w:sz w:val="22"/>
        </w:rPr>
        <w:t>to read data: test1.txt</w:t>
      </w:r>
    </w:p>
    <w:p>
      <w:pPr>
        <w:spacing w:before="1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39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w w:val="100"/>
          <w:sz w:val="22"/>
        </w:rPr>
        <w:t>7</w:t>
      </w:r>
    </w:p>
    <w:p>
      <w:pPr>
        <w:spacing w:before="1" w:line="253" w:lineRule="exact"/>
        <w:ind w:left="162" w:right="0" w:firstLine="0"/>
        <w:jc w:val="left"/>
        <w:rPr>
          <w:sz w:val="22"/>
        </w:rPr>
      </w:pPr>
      <w:r>
        <w:rPr>
          <w:sz w:val="22"/>
        </w:rPr>
        <w:t>105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10</w:t>
      </w:r>
    </w:p>
    <w:p>
      <w:pPr>
        <w:spacing w:before="0" w:line="252" w:lineRule="exact"/>
        <w:ind w:left="162" w:right="0" w:firstLine="0"/>
        <w:jc w:val="left"/>
        <w:rPr>
          <w:sz w:val="22"/>
        </w:rPr>
      </w:pPr>
      <w:r>
        <w:rPr>
          <w:sz w:val="22"/>
        </w:rPr>
        <w:t>105</w:t>
      </w:r>
    </w:p>
    <w:p>
      <w:pPr>
        <w:pStyle w:val="5"/>
        <w:spacing w:before="3"/>
      </w:pPr>
    </w:p>
    <w:p>
      <w:pPr>
        <w:pStyle w:val="2"/>
        <w:spacing w:before="0"/>
        <w:ind w:right="430"/>
      </w:pPr>
      <w:r>
        <w:t>Вывод</w:t>
      </w:r>
      <w:r>
        <w:rPr>
          <w:spacing w:val="-6"/>
        </w:rPr>
        <w:t xml:space="preserve"> </w:t>
      </w:r>
      <w:r>
        <w:t>strace</w:t>
      </w:r>
    </w:p>
    <w:p>
      <w:pPr>
        <w:pStyle w:val="5"/>
        <w:spacing w:before="9"/>
        <w:rPr>
          <w:b/>
        </w:rPr>
      </w:pPr>
    </w:p>
    <w:p>
      <w:pPr>
        <w:spacing w:before="0" w:line="249" w:lineRule="auto"/>
        <w:ind w:left="162" w:right="2931" w:firstLine="0"/>
        <w:jc w:val="left"/>
        <w:rPr>
          <w:sz w:val="20"/>
        </w:rPr>
      </w:pPr>
      <w:r>
        <w:rPr>
          <w:rFonts w:hint="default"/>
          <w:lang w:val="en-US"/>
        </w:rPr>
        <w:t>konstantin</w:t>
      </w:r>
      <w:r>
        <w:rPr>
          <w:sz w:val="20"/>
        </w:rPr>
        <w:t>@LAPTOP-44CRFC1U:~/labs/os/lab4$</w:t>
      </w:r>
      <w:r>
        <w:rPr>
          <w:spacing w:val="-7"/>
          <w:sz w:val="20"/>
        </w:rPr>
        <w:t xml:space="preserve"> </w:t>
      </w:r>
      <w:r>
        <w:rPr>
          <w:sz w:val="20"/>
        </w:rPr>
        <w:t>strace</w:t>
      </w:r>
      <w:r>
        <w:rPr>
          <w:spacing w:val="-7"/>
          <w:sz w:val="20"/>
        </w:rPr>
        <w:t xml:space="preserve"> </w:t>
      </w:r>
      <w:r>
        <w:rPr>
          <w:sz w:val="20"/>
        </w:rPr>
        <w:t>./ga1</w:t>
      </w:r>
      <w:r>
        <w:rPr>
          <w:spacing w:val="-6"/>
          <w:sz w:val="20"/>
        </w:rPr>
        <w:t xml:space="preserve"> </w:t>
      </w:r>
      <w:r>
        <w:rPr>
          <w:sz w:val="20"/>
        </w:rPr>
        <w:t>&lt;</w:t>
      </w:r>
      <w:r>
        <w:rPr>
          <w:spacing w:val="-7"/>
          <w:sz w:val="20"/>
        </w:rPr>
        <w:t xml:space="preserve"> </w:t>
      </w:r>
      <w:r>
        <w:rPr>
          <w:sz w:val="20"/>
        </w:rPr>
        <w:t>test.txt</w:t>
      </w:r>
      <w:r>
        <w:rPr>
          <w:spacing w:val="-47"/>
          <w:sz w:val="20"/>
        </w:rPr>
        <w:t xml:space="preserve"> </w:t>
      </w:r>
      <w:r>
        <w:rPr>
          <w:sz w:val="20"/>
        </w:rPr>
        <w:t>execve("./ga1",</w:t>
      </w:r>
      <w:r>
        <w:rPr>
          <w:spacing w:val="1"/>
          <w:sz w:val="20"/>
        </w:rPr>
        <w:t xml:space="preserve"> </w:t>
      </w:r>
      <w:r>
        <w:rPr>
          <w:sz w:val="20"/>
        </w:rPr>
        <w:t>["./ga1"],</w:t>
      </w:r>
      <w:r>
        <w:rPr>
          <w:spacing w:val="-3"/>
          <w:sz w:val="20"/>
        </w:rPr>
        <w:t xml:space="preserve"> </w:t>
      </w:r>
      <w:r>
        <w:rPr>
          <w:sz w:val="20"/>
        </w:rPr>
        <w:t>0x7fffca99d280 /*</w:t>
      </w:r>
      <w:r>
        <w:rPr>
          <w:spacing w:val="-1"/>
          <w:sz w:val="20"/>
        </w:rPr>
        <w:t xml:space="preserve"> </w:t>
      </w:r>
      <w:r>
        <w:rPr>
          <w:sz w:val="20"/>
        </w:rPr>
        <w:t>19</w:t>
      </w:r>
      <w:r>
        <w:rPr>
          <w:spacing w:val="-2"/>
          <w:sz w:val="20"/>
        </w:rPr>
        <w:t xml:space="preserve"> </w:t>
      </w:r>
      <w:r>
        <w:rPr>
          <w:sz w:val="20"/>
        </w:rPr>
        <w:t>vars</w:t>
      </w:r>
      <w:r>
        <w:rPr>
          <w:spacing w:val="-2"/>
          <w:sz w:val="20"/>
        </w:rPr>
        <w:t xml:space="preserve"> </w:t>
      </w:r>
      <w:r>
        <w:rPr>
          <w:sz w:val="20"/>
        </w:rPr>
        <w:t>*/) =</w:t>
      </w:r>
      <w:r>
        <w:rPr>
          <w:spacing w:val="-3"/>
          <w:sz w:val="20"/>
        </w:rPr>
        <w:t xml:space="preserve"> </w:t>
      </w:r>
      <w:r>
        <w:rPr>
          <w:sz w:val="20"/>
        </w:rPr>
        <w:t>0</w:t>
      </w:r>
    </w:p>
    <w:p>
      <w:pPr>
        <w:tabs>
          <w:tab w:val="left" w:pos="2639"/>
        </w:tabs>
        <w:spacing w:before="2"/>
        <w:ind w:left="162" w:right="0" w:firstLine="0"/>
        <w:jc w:val="left"/>
        <w:rPr>
          <w:sz w:val="20"/>
        </w:rPr>
      </w:pPr>
      <w:r>
        <w:rPr>
          <w:sz w:val="20"/>
        </w:rPr>
        <w:t>brk(NULL)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0x7fffc7f4f000</w:t>
      </w:r>
    </w:p>
    <w:p>
      <w:pPr>
        <w:tabs>
          <w:tab w:val="left" w:pos="3265"/>
          <w:tab w:val="left" w:pos="3368"/>
        </w:tabs>
        <w:spacing w:before="10" w:line="249" w:lineRule="auto"/>
        <w:ind w:left="162" w:right="2931" w:firstLine="0"/>
        <w:jc w:val="left"/>
        <w:rPr>
          <w:sz w:val="20"/>
        </w:rPr>
      </w:pPr>
      <w:r>
        <w:rPr>
          <w:sz w:val="20"/>
        </w:rPr>
        <w:t>access("/etc/ld.so.nohwcap",</w:t>
      </w:r>
      <w:r>
        <w:rPr>
          <w:spacing w:val="-6"/>
          <w:sz w:val="20"/>
        </w:rPr>
        <w:t xml:space="preserve"> </w:t>
      </w:r>
      <w:r>
        <w:rPr>
          <w:sz w:val="20"/>
        </w:rPr>
        <w:t>F_OK)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= -1 ENOENT (No such file or directory)</w:t>
      </w:r>
      <w:r>
        <w:rPr>
          <w:spacing w:val="-48"/>
          <w:sz w:val="20"/>
        </w:rPr>
        <w:t xml:space="preserve"> </w:t>
      </w:r>
      <w:r>
        <w:rPr>
          <w:sz w:val="20"/>
        </w:rPr>
        <w:t>access("/etc/ld.so.preload",</w:t>
      </w:r>
      <w:r>
        <w:rPr>
          <w:spacing w:val="-7"/>
          <w:sz w:val="20"/>
        </w:rPr>
        <w:t xml:space="preserve"> </w:t>
      </w:r>
      <w:r>
        <w:rPr>
          <w:sz w:val="20"/>
        </w:rPr>
        <w:t>R_OK)</w:t>
      </w:r>
      <w:r>
        <w:rPr>
          <w:sz w:val="20"/>
        </w:rPr>
        <w:tab/>
      </w:r>
      <w:r>
        <w:rPr>
          <w:sz w:val="20"/>
        </w:rPr>
        <w:t>= -1 ENOENT (No such file or directory)</w:t>
      </w:r>
      <w:r>
        <w:rPr>
          <w:spacing w:val="1"/>
          <w:sz w:val="20"/>
        </w:rPr>
        <w:t xml:space="preserve"> </w:t>
      </w:r>
      <w:r>
        <w:rPr>
          <w:sz w:val="20"/>
        </w:rPr>
        <w:t>openat(AT_FDCWD,</w:t>
      </w:r>
      <w:r>
        <w:rPr>
          <w:spacing w:val="-5"/>
          <w:sz w:val="20"/>
        </w:rPr>
        <w:t xml:space="preserve"> </w:t>
      </w:r>
      <w:r>
        <w:rPr>
          <w:sz w:val="20"/>
        </w:rPr>
        <w:t>"/etc/ld.so.cache",</w:t>
      </w:r>
      <w:r>
        <w:rPr>
          <w:spacing w:val="-4"/>
          <w:sz w:val="20"/>
        </w:rPr>
        <w:t xml:space="preserve"> </w:t>
      </w:r>
      <w:r>
        <w:rPr>
          <w:sz w:val="20"/>
        </w:rPr>
        <w:t>O_RDONLY|O_CLOEXEC)</w:t>
      </w:r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</w:p>
    <w:p>
      <w:pPr>
        <w:spacing w:before="2"/>
        <w:ind w:left="162" w:right="0" w:firstLine="0"/>
        <w:jc w:val="left"/>
        <w:rPr>
          <w:sz w:val="20"/>
        </w:rPr>
      </w:pPr>
      <w:r>
        <w:rPr>
          <w:sz w:val="20"/>
        </w:rPr>
        <w:t>fstat(3,</w:t>
      </w:r>
      <w:r>
        <w:rPr>
          <w:spacing w:val="-4"/>
          <w:sz w:val="20"/>
        </w:rPr>
        <w:t xml:space="preserve"> </w:t>
      </w:r>
      <w:r>
        <w:rPr>
          <w:sz w:val="20"/>
        </w:rPr>
        <w:t>{st_mode=S_IFREG|0644,</w:t>
      </w:r>
      <w:r>
        <w:rPr>
          <w:spacing w:val="-3"/>
          <w:sz w:val="20"/>
        </w:rPr>
        <w:t xml:space="preserve"> </w:t>
      </w:r>
      <w:r>
        <w:rPr>
          <w:sz w:val="20"/>
        </w:rPr>
        <w:t>st_size=47603,</w:t>
      </w:r>
      <w:r>
        <w:rPr>
          <w:spacing w:val="-5"/>
          <w:sz w:val="20"/>
        </w:rPr>
        <w:t xml:space="preserve"> </w:t>
      </w:r>
      <w:r>
        <w:rPr>
          <w:sz w:val="20"/>
        </w:rPr>
        <w:t>...})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0</w:t>
      </w:r>
    </w:p>
    <w:p>
      <w:pPr>
        <w:spacing w:before="10"/>
        <w:ind w:left="162" w:right="0" w:firstLine="0"/>
        <w:jc w:val="left"/>
        <w:rPr>
          <w:sz w:val="20"/>
        </w:rPr>
      </w:pPr>
      <w:r>
        <w:rPr>
          <w:sz w:val="20"/>
        </w:rPr>
        <w:t>mmap(NULL,</w:t>
      </w:r>
      <w:r>
        <w:rPr>
          <w:spacing w:val="-10"/>
          <w:sz w:val="20"/>
        </w:rPr>
        <w:t xml:space="preserve"> </w:t>
      </w:r>
      <w:r>
        <w:rPr>
          <w:sz w:val="20"/>
        </w:rPr>
        <w:t>47603,</w:t>
      </w:r>
      <w:r>
        <w:rPr>
          <w:spacing w:val="-10"/>
          <w:sz w:val="20"/>
        </w:rPr>
        <w:t xml:space="preserve"> </w:t>
      </w:r>
      <w:r>
        <w:rPr>
          <w:sz w:val="20"/>
        </w:rPr>
        <w:t>PROT_READ,</w:t>
      </w:r>
      <w:r>
        <w:rPr>
          <w:spacing w:val="-10"/>
          <w:sz w:val="20"/>
        </w:rPr>
        <w:t xml:space="preserve"> </w:t>
      </w:r>
      <w:r>
        <w:rPr>
          <w:sz w:val="20"/>
        </w:rPr>
        <w:t>MAP_PRIVATE,</w:t>
      </w:r>
      <w:r>
        <w:rPr>
          <w:spacing w:val="-10"/>
          <w:sz w:val="20"/>
        </w:rPr>
        <w:t xml:space="preserve"> </w:t>
      </w:r>
      <w:r>
        <w:rPr>
          <w:sz w:val="20"/>
        </w:rPr>
        <w:t>3,</w:t>
      </w:r>
      <w:r>
        <w:rPr>
          <w:spacing w:val="-10"/>
          <w:sz w:val="20"/>
        </w:rPr>
        <w:t xml:space="preserve"> </w:t>
      </w:r>
      <w:r>
        <w:rPr>
          <w:sz w:val="20"/>
        </w:rPr>
        <w:t>0)</w:t>
      </w:r>
      <w:r>
        <w:rPr>
          <w:spacing w:val="-11"/>
          <w:sz w:val="20"/>
        </w:rPr>
        <w:t xml:space="preserve"> </w:t>
      </w:r>
      <w:r>
        <w:rPr>
          <w:sz w:val="20"/>
        </w:rPr>
        <w:t>=</w:t>
      </w:r>
      <w:r>
        <w:rPr>
          <w:spacing w:val="-10"/>
          <w:sz w:val="20"/>
        </w:rPr>
        <w:t xml:space="preserve"> </w:t>
      </w:r>
      <w:r>
        <w:rPr>
          <w:sz w:val="20"/>
        </w:rPr>
        <w:t>0x7f6661e51000</w:t>
      </w:r>
    </w:p>
    <w:p>
      <w:pPr>
        <w:tabs>
          <w:tab w:val="left" w:pos="2402"/>
        </w:tabs>
        <w:spacing w:before="10"/>
        <w:ind w:left="162" w:right="0" w:firstLine="0"/>
        <w:jc w:val="left"/>
        <w:rPr>
          <w:sz w:val="20"/>
        </w:rPr>
      </w:pPr>
      <w:r>
        <w:rPr>
          <w:sz w:val="20"/>
        </w:rPr>
        <w:t>close(3)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0</w:t>
      </w:r>
    </w:p>
    <w:p>
      <w:pPr>
        <w:tabs>
          <w:tab w:val="left" w:pos="3368"/>
        </w:tabs>
        <w:spacing w:before="11" w:line="249" w:lineRule="auto"/>
        <w:ind w:left="162" w:right="2257" w:firstLine="0"/>
        <w:jc w:val="left"/>
        <w:rPr>
          <w:sz w:val="20"/>
        </w:rPr>
      </w:pPr>
      <w:r>
        <w:rPr>
          <w:sz w:val="20"/>
        </w:rPr>
        <w:t>access("/etc/ld.so.nohwcap",</w:t>
      </w:r>
      <w:r>
        <w:rPr>
          <w:spacing w:val="-6"/>
          <w:sz w:val="20"/>
        </w:rPr>
        <w:t xml:space="preserve"> </w:t>
      </w:r>
      <w:r>
        <w:rPr>
          <w:sz w:val="20"/>
        </w:rPr>
        <w:t>F_OK)</w:t>
      </w:r>
      <w:r>
        <w:rPr>
          <w:sz w:val="20"/>
        </w:rPr>
        <w:tab/>
      </w:r>
      <w:r>
        <w:rPr>
          <w:sz w:val="20"/>
        </w:rPr>
        <w:t>= -1 ENOENT (No such file or directory)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openat(AT_FDCWD, "/lib/x86_64-linux-gnu/librt.so.1", </w:t>
      </w:r>
      <w:r>
        <w:rPr>
          <w:sz w:val="20"/>
        </w:rPr>
        <w:t>O_RDONLY|O_CLOEXEC) = 3</w:t>
      </w:r>
      <w:r>
        <w:rPr>
          <w:spacing w:val="-47"/>
          <w:sz w:val="20"/>
        </w:rPr>
        <w:t xml:space="preserve"> </w:t>
      </w:r>
      <w:r>
        <w:rPr>
          <w:sz w:val="20"/>
        </w:rPr>
        <w:t>read(3, "\177ELF\2\1\1\0\0\0\0\0\0\0\0\0\3\0&gt;\0\1\0\0\0\0\"\0\0\0\0\0\0"..., 832) = 832</w:t>
      </w:r>
      <w:r>
        <w:rPr>
          <w:spacing w:val="1"/>
          <w:sz w:val="20"/>
        </w:rPr>
        <w:t xml:space="preserve"> </w:t>
      </w:r>
      <w:r>
        <w:rPr>
          <w:sz w:val="20"/>
        </w:rPr>
        <w:t>fstat(3,</w:t>
      </w:r>
      <w:r>
        <w:rPr>
          <w:spacing w:val="-1"/>
          <w:sz w:val="20"/>
        </w:rPr>
        <w:t xml:space="preserve"> </w:t>
      </w:r>
      <w:r>
        <w:rPr>
          <w:sz w:val="20"/>
        </w:rPr>
        <w:t>{st_mode=S_IFREG|0644, st_size=31680,</w:t>
      </w:r>
      <w:r>
        <w:rPr>
          <w:spacing w:val="-3"/>
          <w:sz w:val="20"/>
        </w:rPr>
        <w:t xml:space="preserve"> </w:t>
      </w:r>
      <w:r>
        <w:rPr>
          <w:sz w:val="20"/>
        </w:rPr>
        <w:t>...})</w:t>
      </w:r>
      <w:r>
        <w:rPr>
          <w:spacing w:val="1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0</w:t>
      </w:r>
    </w:p>
    <w:p>
      <w:pPr>
        <w:spacing w:before="3" w:line="249" w:lineRule="auto"/>
        <w:ind w:left="162" w:right="159" w:firstLine="0"/>
        <w:jc w:val="left"/>
        <w:rPr>
          <w:sz w:val="20"/>
        </w:rPr>
      </w:pPr>
      <w:r>
        <w:rPr>
          <w:spacing w:val="-1"/>
          <w:sz w:val="20"/>
        </w:rPr>
        <w:t>mmap(NULL,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8192,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PROT_READ|PROT_WRITE,</w:t>
      </w:r>
      <w:r>
        <w:rPr>
          <w:spacing w:val="-8"/>
          <w:sz w:val="20"/>
        </w:rPr>
        <w:t xml:space="preserve"> </w:t>
      </w:r>
      <w:r>
        <w:rPr>
          <w:sz w:val="20"/>
        </w:rPr>
        <w:t>MAP_PRIVATE|MAP_ANONYMOUS,</w:t>
      </w:r>
      <w:r>
        <w:rPr>
          <w:spacing w:val="1"/>
          <w:sz w:val="20"/>
        </w:rPr>
        <w:t xml:space="preserve"> </w:t>
      </w:r>
      <w:r>
        <w:rPr>
          <w:sz w:val="20"/>
        </w:rPr>
        <w:t>-1,</w:t>
      </w:r>
      <w:r>
        <w:rPr>
          <w:spacing w:val="-8"/>
          <w:sz w:val="20"/>
        </w:rPr>
        <w:t xml:space="preserve"> </w:t>
      </w:r>
      <w:r>
        <w:rPr>
          <w:sz w:val="20"/>
        </w:rPr>
        <w:t>0)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47"/>
          <w:sz w:val="20"/>
        </w:rPr>
        <w:t xml:space="preserve"> </w:t>
      </w:r>
      <w:r>
        <w:rPr>
          <w:sz w:val="20"/>
        </w:rPr>
        <w:t>0x7f6661e40000</w:t>
      </w:r>
    </w:p>
    <w:p>
      <w:pPr>
        <w:spacing w:before="2" w:line="249" w:lineRule="auto"/>
        <w:ind w:left="162" w:right="159" w:firstLine="0"/>
        <w:jc w:val="left"/>
        <w:rPr>
          <w:sz w:val="20"/>
        </w:rPr>
      </w:pPr>
      <w:r>
        <w:rPr>
          <w:spacing w:val="-1"/>
          <w:sz w:val="20"/>
        </w:rPr>
        <w:t>mmap(NULL,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2128864,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PROT_READ|PROT_EXEC,</w:t>
      </w:r>
      <w:r>
        <w:rPr>
          <w:spacing w:val="-8"/>
          <w:sz w:val="20"/>
        </w:rPr>
        <w:t xml:space="preserve"> </w:t>
      </w:r>
      <w:r>
        <w:rPr>
          <w:sz w:val="20"/>
        </w:rPr>
        <w:t>MAP_PRIVATE|MAP_DENYWRITE,</w:t>
      </w:r>
      <w:r>
        <w:rPr>
          <w:spacing w:val="-9"/>
          <w:sz w:val="20"/>
        </w:rPr>
        <w:t xml:space="preserve"> </w:t>
      </w:r>
      <w:r>
        <w:rPr>
          <w:sz w:val="20"/>
        </w:rPr>
        <w:t>3,</w:t>
      </w:r>
      <w:r>
        <w:rPr>
          <w:spacing w:val="-8"/>
          <w:sz w:val="20"/>
        </w:rPr>
        <w:t xml:space="preserve"> </w:t>
      </w:r>
      <w:r>
        <w:rPr>
          <w:sz w:val="20"/>
        </w:rPr>
        <w:t>0)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47"/>
          <w:sz w:val="20"/>
        </w:rPr>
        <w:t xml:space="preserve"> </w:t>
      </w:r>
      <w:r>
        <w:rPr>
          <w:sz w:val="20"/>
        </w:rPr>
        <w:t>0x7f66619f0000</w:t>
      </w:r>
    </w:p>
    <w:p>
      <w:pPr>
        <w:spacing w:before="1"/>
        <w:ind w:left="162" w:right="0" w:firstLine="0"/>
        <w:jc w:val="left"/>
        <w:rPr>
          <w:sz w:val="20"/>
        </w:rPr>
      </w:pPr>
      <w:r>
        <w:rPr>
          <w:sz w:val="20"/>
        </w:rPr>
        <w:t>mprotect(0x7f66619f7000,</w:t>
      </w:r>
      <w:r>
        <w:rPr>
          <w:spacing w:val="-1"/>
          <w:sz w:val="20"/>
        </w:rPr>
        <w:t xml:space="preserve"> </w:t>
      </w:r>
      <w:r>
        <w:rPr>
          <w:sz w:val="20"/>
        </w:rPr>
        <w:t>2093056,</w:t>
      </w:r>
      <w:r>
        <w:rPr>
          <w:spacing w:val="-3"/>
          <w:sz w:val="20"/>
        </w:rPr>
        <w:t xml:space="preserve"> </w:t>
      </w:r>
      <w:r>
        <w:rPr>
          <w:sz w:val="20"/>
        </w:rPr>
        <w:t>PROT_NONE)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0</w:t>
      </w:r>
    </w:p>
    <w:p>
      <w:pPr>
        <w:spacing w:before="10" w:line="249" w:lineRule="auto"/>
        <w:ind w:left="162" w:right="30" w:firstLine="0"/>
        <w:jc w:val="left"/>
        <w:rPr>
          <w:sz w:val="20"/>
        </w:rPr>
      </w:pPr>
      <w:r>
        <w:rPr>
          <w:spacing w:val="-1"/>
          <w:sz w:val="20"/>
        </w:rPr>
        <w:t>mmap(0x7f6661bf6000, 8192, PROT_READ|PROT_WRITE, MAP_PRIVATE|MAP_FIXED|MAP_DENYWRITE,</w:t>
      </w:r>
      <w:r>
        <w:rPr>
          <w:spacing w:val="-47"/>
          <w:sz w:val="20"/>
        </w:rPr>
        <w:t xml:space="preserve"> </w:t>
      </w:r>
      <w:r>
        <w:rPr>
          <w:sz w:val="20"/>
        </w:rPr>
        <w:t>3,</w:t>
      </w:r>
      <w:r>
        <w:rPr>
          <w:spacing w:val="-1"/>
          <w:sz w:val="20"/>
        </w:rPr>
        <w:t xml:space="preserve"> </w:t>
      </w:r>
      <w:r>
        <w:rPr>
          <w:sz w:val="20"/>
        </w:rPr>
        <w:t>0x6000) =</w:t>
      </w:r>
      <w:r>
        <w:rPr>
          <w:spacing w:val="-2"/>
          <w:sz w:val="20"/>
        </w:rPr>
        <w:t xml:space="preserve"> </w:t>
      </w:r>
      <w:r>
        <w:rPr>
          <w:sz w:val="20"/>
        </w:rPr>
        <w:t>0x7f6661bf6000</w:t>
      </w:r>
    </w:p>
    <w:p>
      <w:pPr>
        <w:spacing w:after="0" w:line="249" w:lineRule="auto"/>
        <w:jc w:val="left"/>
        <w:rPr>
          <w:sz w:val="20"/>
        </w:rPr>
        <w:sectPr>
          <w:pgSz w:w="11910" w:h="16840"/>
          <w:pgMar w:top="1040" w:right="740" w:bottom="280" w:left="1540" w:header="720" w:footer="720" w:gutter="0"/>
          <w:cols w:space="720" w:num="1"/>
        </w:sectPr>
      </w:pPr>
    </w:p>
    <w:p>
      <w:pPr>
        <w:tabs>
          <w:tab w:val="left" w:pos="2402"/>
        </w:tabs>
        <w:spacing w:before="64"/>
        <w:ind w:left="162" w:right="0" w:firstLine="0"/>
        <w:jc w:val="left"/>
        <w:rPr>
          <w:sz w:val="20"/>
        </w:rPr>
      </w:pPr>
      <w:r>
        <w:rPr>
          <w:sz w:val="20"/>
        </w:rPr>
        <w:t>close(3)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0</w:t>
      </w:r>
    </w:p>
    <w:p>
      <w:pPr>
        <w:tabs>
          <w:tab w:val="left" w:pos="3368"/>
        </w:tabs>
        <w:spacing w:before="10" w:line="249" w:lineRule="auto"/>
        <w:ind w:left="162" w:right="2233" w:firstLine="0"/>
        <w:jc w:val="left"/>
        <w:rPr>
          <w:sz w:val="20"/>
        </w:rPr>
      </w:pPr>
      <w:r>
        <w:rPr>
          <w:sz w:val="20"/>
        </w:rPr>
        <w:t>access("/etc/ld.so.nohwcap",</w:t>
      </w:r>
      <w:r>
        <w:rPr>
          <w:spacing w:val="-6"/>
          <w:sz w:val="20"/>
        </w:rPr>
        <w:t xml:space="preserve"> </w:t>
      </w:r>
      <w:r>
        <w:rPr>
          <w:sz w:val="20"/>
        </w:rPr>
        <w:t>F_OK)</w:t>
      </w:r>
      <w:r>
        <w:rPr>
          <w:sz w:val="20"/>
        </w:rPr>
        <w:tab/>
      </w:r>
      <w:r>
        <w:rPr>
          <w:sz w:val="20"/>
        </w:rPr>
        <w:t>= -1 ENOENT (No such file or directory)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openat(AT_FDCWD, </w:t>
      </w:r>
      <w:r>
        <w:rPr>
          <w:sz w:val="20"/>
        </w:rPr>
        <w:t>"/lib/x86_64-linux-gnu/libc.so.6", O_RDONLY|O_CLOEXEC) = 3</w:t>
      </w:r>
      <w:r>
        <w:rPr>
          <w:spacing w:val="-47"/>
          <w:sz w:val="20"/>
        </w:rPr>
        <w:t xml:space="preserve"> </w:t>
      </w:r>
      <w:r>
        <w:rPr>
          <w:sz w:val="20"/>
        </w:rPr>
        <w:t>read(3, "\177ELF\2\1\1\3\0\0\0\0\0\0\0\0\3\0&gt;\0\1\0\0\0\260\34\2\0\0\0\0\0"..., 832) = 832</w:t>
      </w:r>
      <w:r>
        <w:rPr>
          <w:spacing w:val="-47"/>
          <w:sz w:val="20"/>
        </w:rPr>
        <w:t xml:space="preserve"> </w:t>
      </w:r>
      <w:r>
        <w:rPr>
          <w:sz w:val="20"/>
        </w:rPr>
        <w:t>fstat(3,</w:t>
      </w:r>
      <w:r>
        <w:rPr>
          <w:spacing w:val="-1"/>
          <w:sz w:val="20"/>
        </w:rPr>
        <w:t xml:space="preserve"> </w:t>
      </w:r>
      <w:r>
        <w:rPr>
          <w:sz w:val="20"/>
        </w:rPr>
        <w:t>{st_mode=S_IFREG|0755, st_size=2030544,</w:t>
      </w:r>
      <w:r>
        <w:rPr>
          <w:spacing w:val="-1"/>
          <w:sz w:val="20"/>
        </w:rPr>
        <w:t xml:space="preserve"> </w:t>
      </w:r>
      <w:r>
        <w:rPr>
          <w:sz w:val="20"/>
        </w:rPr>
        <w:t>...})</w:t>
      </w:r>
      <w:r>
        <w:rPr>
          <w:spacing w:val="1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0</w:t>
      </w:r>
    </w:p>
    <w:p>
      <w:pPr>
        <w:spacing w:before="4" w:line="249" w:lineRule="auto"/>
        <w:ind w:left="162" w:right="159" w:firstLine="0"/>
        <w:jc w:val="left"/>
        <w:rPr>
          <w:sz w:val="20"/>
        </w:rPr>
      </w:pPr>
      <w:r>
        <w:rPr>
          <w:spacing w:val="-1"/>
          <w:sz w:val="20"/>
        </w:rPr>
        <w:t>mmap(NULL,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4131552,</w:t>
      </w:r>
      <w:r>
        <w:rPr>
          <w:spacing w:val="-11"/>
          <w:sz w:val="20"/>
        </w:rPr>
        <w:t xml:space="preserve"> </w:t>
      </w:r>
      <w:r>
        <w:rPr>
          <w:sz w:val="20"/>
        </w:rPr>
        <w:t>PROT_READ|PROT_EXEC,</w:t>
      </w:r>
      <w:r>
        <w:rPr>
          <w:spacing w:val="-11"/>
          <w:sz w:val="20"/>
        </w:rPr>
        <w:t xml:space="preserve"> </w:t>
      </w:r>
      <w:r>
        <w:rPr>
          <w:sz w:val="20"/>
        </w:rPr>
        <w:t>MAP_PRIVATE|MAP_DENYWRITE,</w:t>
      </w:r>
      <w:r>
        <w:rPr>
          <w:spacing w:val="-11"/>
          <w:sz w:val="20"/>
        </w:rPr>
        <w:t xml:space="preserve"> </w:t>
      </w:r>
      <w:r>
        <w:rPr>
          <w:sz w:val="20"/>
        </w:rPr>
        <w:t>3,</w:t>
      </w:r>
      <w:r>
        <w:rPr>
          <w:spacing w:val="-11"/>
          <w:sz w:val="20"/>
        </w:rPr>
        <w:t xml:space="preserve"> </w:t>
      </w:r>
      <w:r>
        <w:rPr>
          <w:sz w:val="20"/>
        </w:rPr>
        <w:t>0)</w:t>
      </w:r>
      <w:r>
        <w:rPr>
          <w:spacing w:val="-12"/>
          <w:sz w:val="20"/>
        </w:rPr>
        <w:t xml:space="preserve"> </w:t>
      </w:r>
      <w:r>
        <w:rPr>
          <w:sz w:val="20"/>
        </w:rPr>
        <w:t>=</w:t>
      </w:r>
      <w:r>
        <w:rPr>
          <w:spacing w:val="-47"/>
          <w:sz w:val="20"/>
        </w:rPr>
        <w:t xml:space="preserve"> </w:t>
      </w:r>
      <w:r>
        <w:rPr>
          <w:sz w:val="20"/>
        </w:rPr>
        <w:t>0x7f66615f0000</w:t>
      </w:r>
    </w:p>
    <w:p>
      <w:pPr>
        <w:spacing w:before="2"/>
        <w:ind w:left="162" w:right="0" w:firstLine="0"/>
        <w:jc w:val="left"/>
        <w:rPr>
          <w:sz w:val="20"/>
        </w:rPr>
      </w:pPr>
      <w:r>
        <w:rPr>
          <w:sz w:val="20"/>
        </w:rPr>
        <w:t>mprotect(0x7f66617d7000,</w:t>
      </w:r>
      <w:r>
        <w:rPr>
          <w:spacing w:val="-5"/>
          <w:sz w:val="20"/>
        </w:rPr>
        <w:t xml:space="preserve"> </w:t>
      </w:r>
      <w:r>
        <w:rPr>
          <w:sz w:val="20"/>
        </w:rPr>
        <w:t>2097152,</w:t>
      </w:r>
      <w:r>
        <w:rPr>
          <w:spacing w:val="-4"/>
          <w:sz w:val="20"/>
        </w:rPr>
        <w:t xml:space="preserve"> </w:t>
      </w:r>
      <w:r>
        <w:rPr>
          <w:sz w:val="20"/>
        </w:rPr>
        <w:t>PROT_NONE)</w:t>
      </w:r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0</w:t>
      </w:r>
    </w:p>
    <w:p>
      <w:pPr>
        <w:spacing w:before="10" w:line="249" w:lineRule="auto"/>
        <w:ind w:left="162" w:right="1619" w:firstLine="0"/>
        <w:jc w:val="left"/>
        <w:rPr>
          <w:sz w:val="20"/>
        </w:rPr>
      </w:pPr>
      <w:r>
        <w:rPr>
          <w:sz w:val="20"/>
        </w:rPr>
        <w:t>mmap(0x7f66619d7000, 24576, PROT_READ|PROT_WRITE,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MAP_PRIVATE|MAP_FIXED|MAP_DENYWRITE,</w:t>
      </w:r>
      <w:r>
        <w:rPr>
          <w:spacing w:val="-11"/>
          <w:sz w:val="20"/>
        </w:rPr>
        <w:t xml:space="preserve"> </w:t>
      </w:r>
      <w:r>
        <w:rPr>
          <w:sz w:val="20"/>
        </w:rPr>
        <w:t>3,</w:t>
      </w:r>
      <w:r>
        <w:rPr>
          <w:spacing w:val="-11"/>
          <w:sz w:val="20"/>
        </w:rPr>
        <w:t xml:space="preserve"> </w:t>
      </w:r>
      <w:r>
        <w:rPr>
          <w:sz w:val="20"/>
        </w:rPr>
        <w:t>0x1e7000)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3"/>
          <w:sz w:val="20"/>
        </w:rPr>
        <w:t xml:space="preserve"> </w:t>
      </w:r>
      <w:r>
        <w:rPr>
          <w:sz w:val="20"/>
        </w:rPr>
        <w:t>0x7f66619d7000</w:t>
      </w:r>
      <w:r>
        <w:rPr>
          <w:spacing w:val="-47"/>
          <w:sz w:val="20"/>
        </w:rPr>
        <w:t xml:space="preserve"> </w:t>
      </w:r>
      <w:r>
        <w:rPr>
          <w:sz w:val="20"/>
        </w:rPr>
        <w:t>mmap(0x7f66619dd000,</w:t>
      </w:r>
      <w:r>
        <w:rPr>
          <w:spacing w:val="-1"/>
          <w:sz w:val="20"/>
        </w:rPr>
        <w:t xml:space="preserve"> </w:t>
      </w:r>
      <w:r>
        <w:rPr>
          <w:sz w:val="20"/>
        </w:rPr>
        <w:t>15072,</w:t>
      </w:r>
      <w:r>
        <w:rPr>
          <w:spacing w:val="-1"/>
          <w:sz w:val="20"/>
        </w:rPr>
        <w:t xml:space="preserve"> </w:t>
      </w:r>
      <w:r>
        <w:rPr>
          <w:sz w:val="20"/>
        </w:rPr>
        <w:t>PROT_READ|PROT_WRITE,</w:t>
      </w:r>
    </w:p>
    <w:p>
      <w:pPr>
        <w:spacing w:before="2"/>
        <w:ind w:left="162" w:right="0" w:firstLine="0"/>
        <w:jc w:val="left"/>
        <w:rPr>
          <w:sz w:val="20"/>
        </w:rPr>
      </w:pPr>
      <w:r>
        <w:rPr>
          <w:spacing w:val="-1"/>
          <w:sz w:val="20"/>
        </w:rPr>
        <w:t>MAP_PRIVATE|MAP_FIXED|MAP_ANONYMOUS,</w:t>
      </w:r>
      <w:r>
        <w:rPr>
          <w:spacing w:val="-6"/>
          <w:sz w:val="20"/>
        </w:rPr>
        <w:t xml:space="preserve"> </w:t>
      </w:r>
      <w:r>
        <w:rPr>
          <w:sz w:val="20"/>
        </w:rPr>
        <w:t>-1,</w:t>
      </w:r>
      <w:r>
        <w:rPr>
          <w:spacing w:val="-9"/>
          <w:sz w:val="20"/>
        </w:rPr>
        <w:t xml:space="preserve"> </w:t>
      </w:r>
      <w:r>
        <w:rPr>
          <w:sz w:val="20"/>
        </w:rPr>
        <w:t>0)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r>
        <w:rPr>
          <w:sz w:val="20"/>
        </w:rPr>
        <w:t>0x7f66619dd000</w:t>
      </w:r>
    </w:p>
    <w:p>
      <w:pPr>
        <w:tabs>
          <w:tab w:val="left" w:pos="2402"/>
        </w:tabs>
        <w:spacing w:before="10"/>
        <w:ind w:left="162" w:right="0" w:firstLine="0"/>
        <w:jc w:val="left"/>
        <w:rPr>
          <w:sz w:val="20"/>
        </w:rPr>
      </w:pPr>
      <w:r>
        <w:rPr>
          <w:sz w:val="20"/>
        </w:rPr>
        <w:t>close(3)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0</w:t>
      </w:r>
    </w:p>
    <w:p>
      <w:pPr>
        <w:tabs>
          <w:tab w:val="left" w:pos="3368"/>
        </w:tabs>
        <w:spacing w:before="10" w:line="249" w:lineRule="auto"/>
        <w:ind w:left="162" w:right="1782" w:firstLine="0"/>
        <w:jc w:val="left"/>
        <w:rPr>
          <w:sz w:val="20"/>
        </w:rPr>
      </w:pPr>
      <w:r>
        <w:rPr>
          <w:sz w:val="20"/>
        </w:rPr>
        <w:t>access("/etc/ld.so.nohwcap",</w:t>
      </w:r>
      <w:r>
        <w:rPr>
          <w:spacing w:val="-6"/>
          <w:sz w:val="20"/>
        </w:rPr>
        <w:t xml:space="preserve"> </w:t>
      </w:r>
      <w:r>
        <w:rPr>
          <w:sz w:val="20"/>
        </w:rPr>
        <w:t>F_OK)</w:t>
      </w:r>
      <w:r>
        <w:rPr>
          <w:sz w:val="20"/>
        </w:rPr>
        <w:tab/>
      </w:r>
      <w:r>
        <w:rPr>
          <w:sz w:val="20"/>
        </w:rPr>
        <w:t>= -1 ENOENT (No such file or directory)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openat(AT_FDCWD, "/lib/x86_64-linux-gnu/libpthread.so.0", </w:t>
      </w:r>
      <w:r>
        <w:rPr>
          <w:sz w:val="20"/>
        </w:rPr>
        <w:t>O_RDONLY|O_CLOEXEC) = 3</w:t>
      </w:r>
      <w:r>
        <w:rPr>
          <w:spacing w:val="-47"/>
          <w:sz w:val="20"/>
        </w:rPr>
        <w:t xml:space="preserve"> </w:t>
      </w:r>
      <w:r>
        <w:rPr>
          <w:sz w:val="20"/>
        </w:rPr>
        <w:t>read(3,</w:t>
      </w:r>
      <w:r>
        <w:rPr>
          <w:spacing w:val="-4"/>
          <w:sz w:val="20"/>
        </w:rPr>
        <w:t xml:space="preserve"> </w:t>
      </w:r>
      <w:r>
        <w:rPr>
          <w:sz w:val="20"/>
        </w:rPr>
        <w:t>"\177ELF\2\1\1\0\0\0\0\0\0\0\0\0\3\0&gt;\0\1\0\0\0000b\0\0\0\0\0\0"...,</w:t>
      </w:r>
      <w:r>
        <w:rPr>
          <w:spacing w:val="-4"/>
          <w:sz w:val="20"/>
        </w:rPr>
        <w:t xml:space="preserve"> </w:t>
      </w:r>
      <w:r>
        <w:rPr>
          <w:sz w:val="20"/>
        </w:rPr>
        <w:t>832)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832</w:t>
      </w:r>
    </w:p>
    <w:p>
      <w:pPr>
        <w:spacing w:before="3"/>
        <w:ind w:left="162" w:right="0" w:firstLine="0"/>
        <w:jc w:val="left"/>
        <w:rPr>
          <w:sz w:val="20"/>
        </w:rPr>
      </w:pPr>
      <w:r>
        <w:rPr>
          <w:sz w:val="20"/>
        </w:rPr>
        <w:t>fstat(3,</w:t>
      </w:r>
      <w:r>
        <w:rPr>
          <w:spacing w:val="-4"/>
          <w:sz w:val="20"/>
        </w:rPr>
        <w:t xml:space="preserve"> </w:t>
      </w:r>
      <w:r>
        <w:rPr>
          <w:sz w:val="20"/>
        </w:rPr>
        <w:t>{st_mode=S_IFREG|0755,</w:t>
      </w:r>
      <w:r>
        <w:rPr>
          <w:spacing w:val="-4"/>
          <w:sz w:val="20"/>
        </w:rPr>
        <w:t xml:space="preserve"> </w:t>
      </w:r>
      <w:r>
        <w:rPr>
          <w:sz w:val="20"/>
        </w:rPr>
        <w:t>st_size=144976,</w:t>
      </w:r>
      <w:r>
        <w:rPr>
          <w:spacing w:val="-4"/>
          <w:sz w:val="20"/>
        </w:rPr>
        <w:t xml:space="preserve"> </w:t>
      </w:r>
      <w:r>
        <w:rPr>
          <w:sz w:val="20"/>
        </w:rPr>
        <w:t>...})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0</w:t>
      </w:r>
    </w:p>
    <w:p>
      <w:pPr>
        <w:spacing w:before="10" w:line="249" w:lineRule="auto"/>
        <w:ind w:left="162" w:right="159" w:firstLine="0"/>
        <w:jc w:val="left"/>
        <w:rPr>
          <w:sz w:val="20"/>
        </w:rPr>
      </w:pPr>
      <w:r>
        <w:rPr>
          <w:spacing w:val="-1"/>
          <w:sz w:val="20"/>
        </w:rPr>
        <w:t>mmap(NULL,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2221184,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PROT_READ|PROT_EXEC,</w:t>
      </w:r>
      <w:r>
        <w:rPr>
          <w:spacing w:val="-8"/>
          <w:sz w:val="20"/>
        </w:rPr>
        <w:t xml:space="preserve"> </w:t>
      </w:r>
      <w:r>
        <w:rPr>
          <w:sz w:val="20"/>
        </w:rPr>
        <w:t>MAP_PRIVATE|MAP_DENYWRITE,</w:t>
      </w:r>
      <w:r>
        <w:rPr>
          <w:spacing w:val="-9"/>
          <w:sz w:val="20"/>
        </w:rPr>
        <w:t xml:space="preserve"> </w:t>
      </w:r>
      <w:r>
        <w:rPr>
          <w:sz w:val="20"/>
        </w:rPr>
        <w:t>3,</w:t>
      </w:r>
      <w:r>
        <w:rPr>
          <w:spacing w:val="-8"/>
          <w:sz w:val="20"/>
        </w:rPr>
        <w:t xml:space="preserve"> </w:t>
      </w:r>
      <w:r>
        <w:rPr>
          <w:sz w:val="20"/>
        </w:rPr>
        <w:t>0)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47"/>
          <w:sz w:val="20"/>
        </w:rPr>
        <w:t xml:space="preserve"> </w:t>
      </w:r>
      <w:r>
        <w:rPr>
          <w:sz w:val="20"/>
        </w:rPr>
        <w:t>0x7f66613d0000</w:t>
      </w:r>
    </w:p>
    <w:p>
      <w:pPr>
        <w:spacing w:before="2"/>
        <w:ind w:left="162" w:right="0" w:firstLine="0"/>
        <w:jc w:val="left"/>
        <w:rPr>
          <w:sz w:val="20"/>
        </w:rPr>
      </w:pPr>
      <w:r>
        <w:rPr>
          <w:sz w:val="20"/>
        </w:rPr>
        <w:t>mprotect(0x7f66613ea000,</w:t>
      </w:r>
      <w:r>
        <w:rPr>
          <w:spacing w:val="-6"/>
          <w:sz w:val="20"/>
        </w:rPr>
        <w:t xml:space="preserve"> </w:t>
      </w:r>
      <w:r>
        <w:rPr>
          <w:sz w:val="20"/>
        </w:rPr>
        <w:t>2093056,</w:t>
      </w:r>
      <w:r>
        <w:rPr>
          <w:spacing w:val="-4"/>
          <w:sz w:val="20"/>
        </w:rPr>
        <w:t xml:space="preserve"> </w:t>
      </w:r>
      <w:r>
        <w:rPr>
          <w:sz w:val="20"/>
        </w:rPr>
        <w:t>PROT_NONE)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0</w:t>
      </w:r>
    </w:p>
    <w:p>
      <w:pPr>
        <w:spacing w:before="10" w:line="249" w:lineRule="auto"/>
        <w:ind w:left="162" w:right="1619" w:firstLine="0"/>
        <w:jc w:val="left"/>
        <w:rPr>
          <w:sz w:val="20"/>
        </w:rPr>
      </w:pPr>
      <w:r>
        <w:rPr>
          <w:sz w:val="20"/>
        </w:rPr>
        <w:t>mmap(0x7f66615e9000, 8192, PROT_READ|PROT_WRITE,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MAP_PRIVATE|MAP_FIXED|MAP_DENYWRITE,</w:t>
      </w:r>
      <w:r>
        <w:rPr>
          <w:spacing w:val="-10"/>
          <w:sz w:val="20"/>
        </w:rPr>
        <w:t xml:space="preserve"> </w:t>
      </w:r>
      <w:r>
        <w:rPr>
          <w:sz w:val="20"/>
        </w:rPr>
        <w:t>3,</w:t>
      </w:r>
      <w:r>
        <w:rPr>
          <w:spacing w:val="-10"/>
          <w:sz w:val="20"/>
        </w:rPr>
        <w:t xml:space="preserve"> </w:t>
      </w:r>
      <w:r>
        <w:rPr>
          <w:sz w:val="20"/>
        </w:rPr>
        <w:t>0x19000)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0x7f66615e9000</w:t>
      </w:r>
      <w:r>
        <w:rPr>
          <w:spacing w:val="-47"/>
          <w:sz w:val="20"/>
        </w:rPr>
        <w:t xml:space="preserve"> </w:t>
      </w:r>
      <w:r>
        <w:rPr>
          <w:sz w:val="20"/>
        </w:rPr>
        <w:t>mmap(0x7f66615eb000,</w:t>
      </w:r>
      <w:r>
        <w:rPr>
          <w:spacing w:val="-3"/>
          <w:sz w:val="20"/>
        </w:rPr>
        <w:t xml:space="preserve"> </w:t>
      </w:r>
      <w:r>
        <w:rPr>
          <w:sz w:val="20"/>
        </w:rPr>
        <w:t>13440, PROT_READ|PROT_WRITE,</w:t>
      </w:r>
    </w:p>
    <w:p>
      <w:pPr>
        <w:spacing w:before="2"/>
        <w:ind w:left="162" w:right="0" w:firstLine="0"/>
        <w:jc w:val="left"/>
        <w:rPr>
          <w:sz w:val="20"/>
        </w:rPr>
      </w:pPr>
      <w:r>
        <w:rPr>
          <w:spacing w:val="-1"/>
          <w:sz w:val="20"/>
        </w:rPr>
        <w:t>MAP_PRIVATE|MAP_FIXED|MAP_ANONYMOUS,</w:t>
      </w:r>
      <w:r>
        <w:rPr>
          <w:spacing w:val="-6"/>
          <w:sz w:val="20"/>
        </w:rPr>
        <w:t xml:space="preserve"> </w:t>
      </w:r>
      <w:r>
        <w:rPr>
          <w:sz w:val="20"/>
        </w:rPr>
        <w:t>-1,</w:t>
      </w:r>
      <w:r>
        <w:rPr>
          <w:spacing w:val="-9"/>
          <w:sz w:val="20"/>
        </w:rPr>
        <w:t xml:space="preserve"> </w:t>
      </w:r>
      <w:r>
        <w:rPr>
          <w:sz w:val="20"/>
        </w:rPr>
        <w:t>0)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r>
        <w:rPr>
          <w:sz w:val="20"/>
        </w:rPr>
        <w:t>0x7f66615eb000</w:t>
      </w:r>
    </w:p>
    <w:p>
      <w:pPr>
        <w:tabs>
          <w:tab w:val="left" w:pos="2402"/>
        </w:tabs>
        <w:spacing w:before="10"/>
        <w:ind w:left="162" w:right="0" w:firstLine="0"/>
        <w:jc w:val="left"/>
        <w:rPr>
          <w:sz w:val="20"/>
        </w:rPr>
      </w:pPr>
      <w:r>
        <w:rPr>
          <w:sz w:val="20"/>
        </w:rPr>
        <w:t>close(3)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0</w:t>
      </w:r>
    </w:p>
    <w:p>
      <w:pPr>
        <w:spacing w:before="10" w:line="249" w:lineRule="auto"/>
        <w:ind w:left="162" w:right="159" w:firstLine="0"/>
        <w:jc w:val="left"/>
        <w:rPr>
          <w:sz w:val="20"/>
        </w:rPr>
      </w:pPr>
      <w:r>
        <w:rPr>
          <w:spacing w:val="-1"/>
          <w:sz w:val="20"/>
        </w:rPr>
        <w:t>mmap(NULL,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12288,</w:t>
      </w:r>
      <w:r>
        <w:rPr>
          <w:spacing w:val="-11"/>
          <w:sz w:val="20"/>
        </w:rPr>
        <w:t xml:space="preserve"> </w:t>
      </w:r>
      <w:r>
        <w:rPr>
          <w:sz w:val="20"/>
        </w:rPr>
        <w:t>PROT_READ|PROT_WRITE,</w:t>
      </w:r>
      <w:r>
        <w:rPr>
          <w:spacing w:val="-11"/>
          <w:sz w:val="20"/>
        </w:rPr>
        <w:t xml:space="preserve"> </w:t>
      </w:r>
      <w:r>
        <w:rPr>
          <w:sz w:val="20"/>
        </w:rPr>
        <w:t>MAP_PRIVATE|MAP_ANONYMOUS,</w:t>
      </w:r>
      <w:r>
        <w:rPr>
          <w:spacing w:val="-2"/>
          <w:sz w:val="20"/>
        </w:rPr>
        <w:t xml:space="preserve"> </w:t>
      </w:r>
      <w:r>
        <w:rPr>
          <w:sz w:val="20"/>
        </w:rPr>
        <w:t>-1,</w:t>
      </w:r>
      <w:r>
        <w:rPr>
          <w:spacing w:val="-11"/>
          <w:sz w:val="20"/>
        </w:rPr>
        <w:t xml:space="preserve"> </w:t>
      </w:r>
      <w:r>
        <w:rPr>
          <w:sz w:val="20"/>
        </w:rPr>
        <w:t>0)</w:t>
      </w:r>
      <w:r>
        <w:rPr>
          <w:spacing w:val="-11"/>
          <w:sz w:val="20"/>
        </w:rPr>
        <w:t xml:space="preserve"> </w:t>
      </w:r>
      <w:r>
        <w:rPr>
          <w:sz w:val="20"/>
        </w:rPr>
        <w:t>=</w:t>
      </w:r>
      <w:r>
        <w:rPr>
          <w:spacing w:val="-47"/>
          <w:sz w:val="20"/>
        </w:rPr>
        <w:t xml:space="preserve"> </w:t>
      </w:r>
      <w:r>
        <w:rPr>
          <w:sz w:val="20"/>
        </w:rPr>
        <w:t>0x7f6661e30000</w:t>
      </w:r>
    </w:p>
    <w:p>
      <w:pPr>
        <w:spacing w:before="2" w:line="249" w:lineRule="auto"/>
        <w:ind w:left="162" w:right="5087" w:firstLine="0"/>
        <w:jc w:val="left"/>
        <w:rPr>
          <w:sz w:val="20"/>
        </w:rPr>
      </w:pPr>
      <w:r>
        <w:rPr>
          <w:sz w:val="20"/>
        </w:rPr>
        <w:t>arch_prctl(ARCH_SET_FS, 0x7f6661e30740) = 0</w:t>
      </w:r>
      <w:r>
        <w:rPr>
          <w:spacing w:val="1"/>
          <w:sz w:val="20"/>
        </w:rPr>
        <w:t xml:space="preserve"> </w:t>
      </w:r>
      <w:r>
        <w:rPr>
          <w:sz w:val="20"/>
        </w:rPr>
        <w:t>mprotect(0x7f66619d7000,</w:t>
      </w:r>
      <w:r>
        <w:rPr>
          <w:spacing w:val="-5"/>
          <w:sz w:val="20"/>
        </w:rPr>
        <w:t xml:space="preserve"> </w:t>
      </w:r>
      <w:r>
        <w:rPr>
          <w:sz w:val="20"/>
        </w:rPr>
        <w:t>16384,</w:t>
      </w:r>
      <w:r>
        <w:rPr>
          <w:spacing w:val="-5"/>
          <w:sz w:val="20"/>
        </w:rPr>
        <w:t xml:space="preserve"> </w:t>
      </w:r>
      <w:r>
        <w:rPr>
          <w:sz w:val="20"/>
        </w:rPr>
        <w:t>PROT_READ)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0</w:t>
      </w:r>
    </w:p>
    <w:p>
      <w:pPr>
        <w:spacing w:before="2"/>
        <w:ind w:left="162" w:right="0" w:firstLine="0"/>
        <w:jc w:val="left"/>
        <w:rPr>
          <w:sz w:val="20"/>
        </w:rPr>
      </w:pPr>
      <w:r>
        <w:rPr>
          <w:sz w:val="20"/>
        </w:rPr>
        <w:t>mprotect(0x7f66615e9000,</w:t>
      </w:r>
      <w:r>
        <w:rPr>
          <w:spacing w:val="-6"/>
          <w:sz w:val="20"/>
        </w:rPr>
        <w:t xml:space="preserve"> </w:t>
      </w:r>
      <w:r>
        <w:rPr>
          <w:sz w:val="20"/>
        </w:rPr>
        <w:t>4096,</w:t>
      </w:r>
      <w:r>
        <w:rPr>
          <w:spacing w:val="-4"/>
          <w:sz w:val="20"/>
        </w:rPr>
        <w:t xml:space="preserve"> </w:t>
      </w:r>
      <w:r>
        <w:rPr>
          <w:sz w:val="20"/>
        </w:rPr>
        <w:t>PROT_READ)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0</w:t>
      </w:r>
    </w:p>
    <w:p>
      <w:pPr>
        <w:spacing w:before="10"/>
        <w:ind w:left="162" w:right="0" w:firstLine="0"/>
        <w:jc w:val="left"/>
        <w:rPr>
          <w:sz w:val="20"/>
        </w:rPr>
      </w:pPr>
      <w:r>
        <w:rPr>
          <w:sz w:val="20"/>
        </w:rPr>
        <w:t>mprotect(0x7f6661bf6000,</w:t>
      </w:r>
      <w:r>
        <w:rPr>
          <w:spacing w:val="-5"/>
          <w:sz w:val="20"/>
        </w:rPr>
        <w:t xml:space="preserve"> </w:t>
      </w:r>
      <w:r>
        <w:rPr>
          <w:sz w:val="20"/>
        </w:rPr>
        <w:t>4096,</w:t>
      </w:r>
      <w:r>
        <w:rPr>
          <w:spacing w:val="-5"/>
          <w:sz w:val="20"/>
        </w:rPr>
        <w:t xml:space="preserve"> </w:t>
      </w:r>
      <w:r>
        <w:rPr>
          <w:sz w:val="20"/>
        </w:rPr>
        <w:t>PROT_READ)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0</w:t>
      </w:r>
    </w:p>
    <w:p>
      <w:pPr>
        <w:spacing w:before="10"/>
        <w:ind w:left="162" w:right="0" w:firstLine="0"/>
        <w:jc w:val="left"/>
        <w:rPr>
          <w:sz w:val="20"/>
        </w:rPr>
      </w:pPr>
      <w:r>
        <w:rPr>
          <w:sz w:val="20"/>
        </w:rPr>
        <w:t>mprotect(0x7f6662201000,</w:t>
      </w:r>
      <w:r>
        <w:rPr>
          <w:spacing w:val="-6"/>
          <w:sz w:val="20"/>
        </w:rPr>
        <w:t xml:space="preserve"> </w:t>
      </w:r>
      <w:r>
        <w:rPr>
          <w:sz w:val="20"/>
        </w:rPr>
        <w:t>4096,</w:t>
      </w:r>
      <w:r>
        <w:rPr>
          <w:spacing w:val="-6"/>
          <w:sz w:val="20"/>
        </w:rPr>
        <w:t xml:space="preserve"> </w:t>
      </w:r>
      <w:r>
        <w:rPr>
          <w:sz w:val="20"/>
        </w:rPr>
        <w:t>PROT_READ)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0</w:t>
      </w:r>
    </w:p>
    <w:p>
      <w:pPr>
        <w:spacing w:before="10"/>
        <w:ind w:left="162" w:right="0" w:firstLine="0"/>
        <w:jc w:val="left"/>
        <w:rPr>
          <w:sz w:val="20"/>
        </w:rPr>
      </w:pPr>
      <w:r>
        <w:rPr>
          <w:sz w:val="20"/>
        </w:rPr>
        <w:t>mprotect(0x7f6661e27000,</w:t>
      </w:r>
      <w:r>
        <w:rPr>
          <w:spacing w:val="-7"/>
          <w:sz w:val="20"/>
        </w:rPr>
        <w:t xml:space="preserve"> </w:t>
      </w:r>
      <w:r>
        <w:rPr>
          <w:sz w:val="20"/>
        </w:rPr>
        <w:t>4096,</w:t>
      </w:r>
      <w:r>
        <w:rPr>
          <w:spacing w:val="-4"/>
          <w:sz w:val="20"/>
        </w:rPr>
        <w:t xml:space="preserve"> </w:t>
      </w:r>
      <w:r>
        <w:rPr>
          <w:sz w:val="20"/>
        </w:rPr>
        <w:t>PROT_READ)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0</w:t>
      </w:r>
    </w:p>
    <w:p>
      <w:pPr>
        <w:tabs>
          <w:tab w:val="left" w:pos="3500"/>
        </w:tabs>
        <w:spacing w:before="10"/>
        <w:ind w:left="162" w:right="0" w:firstLine="0"/>
        <w:jc w:val="left"/>
        <w:rPr>
          <w:sz w:val="20"/>
        </w:rPr>
      </w:pPr>
      <w:r>
        <w:rPr>
          <w:sz w:val="20"/>
        </w:rPr>
        <w:t>munmap(0x7f6661e51000,</w:t>
      </w:r>
      <w:r>
        <w:rPr>
          <w:spacing w:val="-2"/>
          <w:sz w:val="20"/>
        </w:rPr>
        <w:t xml:space="preserve"> </w:t>
      </w:r>
      <w:r>
        <w:rPr>
          <w:sz w:val="20"/>
        </w:rPr>
        <w:t>47603)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0</w:t>
      </w:r>
    </w:p>
    <w:p>
      <w:pPr>
        <w:tabs>
          <w:tab w:val="left" w:pos="3320"/>
        </w:tabs>
        <w:spacing w:before="10"/>
        <w:ind w:left="162" w:right="0" w:firstLine="0"/>
        <w:jc w:val="left"/>
        <w:rPr>
          <w:sz w:val="20"/>
        </w:rPr>
      </w:pPr>
      <w:r>
        <w:rPr>
          <w:sz w:val="20"/>
        </w:rPr>
        <w:t>set_tid_address(0x7f6661e30a10)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33</w:t>
      </w:r>
    </w:p>
    <w:p>
      <w:pPr>
        <w:tabs>
          <w:tab w:val="left" w:pos="3353"/>
        </w:tabs>
        <w:spacing w:before="10"/>
        <w:ind w:left="162" w:right="0" w:firstLine="0"/>
        <w:jc w:val="left"/>
        <w:rPr>
          <w:sz w:val="20"/>
        </w:rPr>
      </w:pPr>
      <w:r>
        <w:rPr>
          <w:sz w:val="20"/>
        </w:rPr>
        <w:t>set_robust_list(0x7f6661e30a20,</w:t>
      </w:r>
      <w:r>
        <w:rPr>
          <w:spacing w:val="-3"/>
          <w:sz w:val="20"/>
        </w:rPr>
        <w:t xml:space="preserve"> </w:t>
      </w:r>
      <w:r>
        <w:rPr>
          <w:sz w:val="20"/>
        </w:rPr>
        <w:t>24)</w:t>
      </w:r>
      <w:r>
        <w:rPr>
          <w:sz w:val="20"/>
        </w:rPr>
        <w:tab/>
      </w:r>
      <w:r>
        <w:rPr>
          <w:sz w:val="20"/>
        </w:rPr>
        <w:t>= 0</w:t>
      </w:r>
    </w:p>
    <w:p>
      <w:pPr>
        <w:spacing w:before="10" w:line="249" w:lineRule="auto"/>
        <w:ind w:left="162" w:right="447" w:firstLine="0"/>
        <w:jc w:val="left"/>
        <w:rPr>
          <w:sz w:val="20"/>
        </w:rPr>
      </w:pPr>
      <w:r>
        <w:rPr>
          <w:spacing w:val="-1"/>
          <w:sz w:val="20"/>
        </w:rPr>
        <w:t xml:space="preserve">rt_sigaction(SIGRTMIN, </w:t>
      </w:r>
      <w:r>
        <w:rPr>
          <w:sz w:val="20"/>
        </w:rPr>
        <w:t>{sa_handler=0x7f66613d5cb0, sa_mask=[], sa_flags=SA_RESTORER|SA_SIGINFO,</w:t>
      </w:r>
      <w:r>
        <w:rPr>
          <w:spacing w:val="-47"/>
          <w:sz w:val="20"/>
        </w:rPr>
        <w:t xml:space="preserve"> </w:t>
      </w:r>
      <w:r>
        <w:rPr>
          <w:sz w:val="20"/>
        </w:rPr>
        <w:t>sa_restorer=0x7f66613e28a0},</w:t>
      </w:r>
      <w:r>
        <w:rPr>
          <w:spacing w:val="-1"/>
          <w:sz w:val="20"/>
        </w:rPr>
        <w:t xml:space="preserve"> </w:t>
      </w:r>
      <w:r>
        <w:rPr>
          <w:sz w:val="20"/>
        </w:rPr>
        <w:t>NULL, 8) =</w:t>
      </w:r>
      <w:r>
        <w:rPr>
          <w:spacing w:val="-2"/>
          <w:sz w:val="20"/>
        </w:rPr>
        <w:t xml:space="preserve"> </w:t>
      </w:r>
      <w:r>
        <w:rPr>
          <w:sz w:val="20"/>
        </w:rPr>
        <w:t>0</w:t>
      </w:r>
    </w:p>
    <w:p>
      <w:pPr>
        <w:spacing w:before="2" w:line="249" w:lineRule="auto"/>
        <w:ind w:left="162" w:right="1133" w:firstLine="0"/>
        <w:jc w:val="left"/>
        <w:rPr>
          <w:sz w:val="20"/>
        </w:rPr>
      </w:pPr>
      <w:r>
        <w:rPr>
          <w:sz w:val="20"/>
        </w:rPr>
        <w:t>rt_sigaction(SIGRT_1, {sa_handler=0x7f66613d5d50, sa_mask=[],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sa_flags=SA_RESTORER|SA_RESTART|SA_SIGINFO, </w:t>
      </w:r>
      <w:r>
        <w:rPr>
          <w:sz w:val="20"/>
        </w:rPr>
        <w:t>sa_restorer=0x7f66613e28a0}, NULL, 8) = 0</w:t>
      </w:r>
      <w:r>
        <w:rPr>
          <w:spacing w:val="-47"/>
          <w:sz w:val="20"/>
        </w:rPr>
        <w:t xml:space="preserve"> </w:t>
      </w:r>
      <w:r>
        <w:rPr>
          <w:sz w:val="20"/>
        </w:rPr>
        <w:t>rt_sigprocmask(SIG_UNBLOCK,</w:t>
      </w:r>
      <w:r>
        <w:rPr>
          <w:spacing w:val="-1"/>
          <w:sz w:val="20"/>
        </w:rPr>
        <w:t xml:space="preserve"> </w:t>
      </w:r>
      <w:r>
        <w:rPr>
          <w:sz w:val="20"/>
        </w:rPr>
        <w:t>[RTMIN</w:t>
      </w:r>
      <w:r>
        <w:rPr>
          <w:spacing w:val="-1"/>
          <w:sz w:val="20"/>
        </w:rPr>
        <w:t xml:space="preserve"> </w:t>
      </w:r>
      <w:r>
        <w:rPr>
          <w:sz w:val="20"/>
        </w:rPr>
        <w:t>RT_1],</w:t>
      </w:r>
      <w:r>
        <w:rPr>
          <w:spacing w:val="-1"/>
          <w:sz w:val="20"/>
        </w:rPr>
        <w:t xml:space="preserve"> </w:t>
      </w:r>
      <w:r>
        <w:rPr>
          <w:sz w:val="20"/>
        </w:rPr>
        <w:t>NULL, 8)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0</w:t>
      </w:r>
    </w:p>
    <w:p>
      <w:pPr>
        <w:tabs>
          <w:tab w:val="left" w:pos="2639"/>
        </w:tabs>
        <w:spacing w:before="2" w:line="249" w:lineRule="auto"/>
        <w:ind w:left="162" w:right="2126" w:firstLine="0"/>
        <w:jc w:val="left"/>
        <w:rPr>
          <w:sz w:val="20"/>
        </w:rPr>
      </w:pPr>
      <w:r>
        <w:rPr>
          <w:sz w:val="20"/>
        </w:rPr>
        <w:t>prlimit64(0,</w:t>
      </w:r>
      <w:r>
        <w:rPr>
          <w:spacing w:val="-7"/>
          <w:sz w:val="20"/>
        </w:rPr>
        <w:t xml:space="preserve"> </w:t>
      </w:r>
      <w:r>
        <w:rPr>
          <w:sz w:val="20"/>
        </w:rPr>
        <w:t>RLIMIT_STACK,</w:t>
      </w:r>
      <w:r>
        <w:rPr>
          <w:spacing w:val="-7"/>
          <w:sz w:val="20"/>
        </w:rPr>
        <w:t xml:space="preserve"> </w:t>
      </w:r>
      <w:r>
        <w:rPr>
          <w:sz w:val="20"/>
        </w:rPr>
        <w:t>NULL,</w:t>
      </w:r>
      <w:r>
        <w:rPr>
          <w:spacing w:val="-7"/>
          <w:sz w:val="20"/>
        </w:rPr>
        <w:t xml:space="preserve"> </w:t>
      </w:r>
      <w:r>
        <w:rPr>
          <w:sz w:val="20"/>
        </w:rPr>
        <w:t>{rlim_cur=8192*1024,</w:t>
      </w:r>
      <w:r>
        <w:rPr>
          <w:spacing w:val="-1"/>
          <w:sz w:val="20"/>
        </w:rPr>
        <w:t xml:space="preserve"> </w:t>
      </w:r>
      <w:r>
        <w:rPr>
          <w:sz w:val="20"/>
        </w:rPr>
        <w:t>rlim_max=8192*1024})</w:t>
      </w:r>
      <w:r>
        <w:rPr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r>
        <w:rPr>
          <w:sz w:val="20"/>
        </w:rPr>
        <w:t>0</w:t>
      </w:r>
      <w:r>
        <w:rPr>
          <w:spacing w:val="-47"/>
          <w:sz w:val="20"/>
        </w:rPr>
        <w:t xml:space="preserve"> </w:t>
      </w:r>
      <w:r>
        <w:rPr>
          <w:sz w:val="20"/>
        </w:rPr>
        <w:t>brk(NULL)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0x7fffc7f4f000</w:t>
      </w:r>
    </w:p>
    <w:p>
      <w:pPr>
        <w:tabs>
          <w:tab w:val="left" w:pos="2855"/>
        </w:tabs>
        <w:spacing w:before="2"/>
        <w:ind w:left="162" w:right="0" w:firstLine="0"/>
        <w:jc w:val="left"/>
        <w:rPr>
          <w:sz w:val="20"/>
        </w:rPr>
      </w:pPr>
      <w:r>
        <w:rPr>
          <w:sz w:val="20"/>
        </w:rPr>
        <w:t>brk(0x7fffc7f70000)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0x7fffc7f70000</w:t>
      </w:r>
    </w:p>
    <w:p>
      <w:pPr>
        <w:spacing w:before="10" w:line="249" w:lineRule="auto"/>
        <w:ind w:left="162" w:right="159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>clone(child_stack=NULL,</w:t>
      </w:r>
      <w:r>
        <w:rPr>
          <w:b/>
          <w:spacing w:val="12"/>
          <w:sz w:val="20"/>
        </w:rPr>
        <w:t xml:space="preserve"> </w:t>
      </w:r>
      <w:r>
        <w:rPr>
          <w:b/>
          <w:spacing w:val="-1"/>
          <w:sz w:val="20"/>
        </w:rPr>
        <w:t>flags=CLONE_CHILD_CLEARTID|CLONE_CHILD_SETTID|SIGCHLD,</w:t>
      </w:r>
      <w:r>
        <w:rPr>
          <w:b/>
          <w:sz w:val="20"/>
        </w:rPr>
        <w:t xml:space="preserve"> child_tidptr=0x7f6661e30a10)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34</w:t>
      </w:r>
    </w:p>
    <w:p>
      <w:pPr>
        <w:spacing w:before="2"/>
        <w:ind w:left="162" w:right="0" w:firstLine="0"/>
        <w:jc w:val="left"/>
        <w:rPr>
          <w:sz w:val="20"/>
        </w:rPr>
      </w:pPr>
      <w:r>
        <w:rPr>
          <w:sz w:val="20"/>
        </w:rPr>
        <w:t>wait4(34,</w:t>
      </w:r>
      <w:r>
        <w:rPr>
          <w:spacing w:val="-7"/>
          <w:sz w:val="20"/>
        </w:rPr>
        <w:t xml:space="preserve"> </w:t>
      </w:r>
      <w:r>
        <w:rPr>
          <w:sz w:val="20"/>
        </w:rPr>
        <w:t>[{WIFEXITED(s)</w:t>
      </w:r>
      <w:r>
        <w:rPr>
          <w:spacing w:val="-8"/>
          <w:sz w:val="20"/>
        </w:rPr>
        <w:t xml:space="preserve"> </w:t>
      </w:r>
      <w:r>
        <w:rPr>
          <w:sz w:val="20"/>
        </w:rPr>
        <w:t>&amp;&amp;</w:t>
      </w:r>
      <w:r>
        <w:rPr>
          <w:spacing w:val="-10"/>
          <w:sz w:val="20"/>
        </w:rPr>
        <w:t xml:space="preserve"> </w:t>
      </w:r>
      <w:r>
        <w:rPr>
          <w:sz w:val="20"/>
        </w:rPr>
        <w:t>WEXITSTATUS(s)</w:t>
      </w:r>
      <w:r>
        <w:rPr>
          <w:spacing w:val="-6"/>
          <w:sz w:val="20"/>
        </w:rPr>
        <w:t xml:space="preserve"> </w:t>
      </w:r>
      <w:r>
        <w:rPr>
          <w:sz w:val="20"/>
        </w:rPr>
        <w:t>==</w:t>
      </w:r>
      <w:r>
        <w:rPr>
          <w:spacing w:val="-6"/>
          <w:sz w:val="20"/>
        </w:rPr>
        <w:t xml:space="preserve"> </w:t>
      </w:r>
      <w:r>
        <w:rPr>
          <w:sz w:val="20"/>
        </w:rPr>
        <w:t>0}],</w:t>
      </w:r>
      <w:r>
        <w:rPr>
          <w:spacing w:val="-6"/>
          <w:sz w:val="20"/>
        </w:rPr>
        <w:t xml:space="preserve"> </w:t>
      </w:r>
      <w:r>
        <w:rPr>
          <w:sz w:val="20"/>
        </w:rPr>
        <w:t>0,</w:t>
      </w:r>
      <w:r>
        <w:rPr>
          <w:spacing w:val="-6"/>
          <w:sz w:val="20"/>
        </w:rPr>
        <w:t xml:space="preserve"> </w:t>
      </w:r>
      <w:r>
        <w:rPr>
          <w:sz w:val="20"/>
        </w:rPr>
        <w:t>NULL)</w:t>
      </w:r>
      <w:r>
        <w:rPr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r>
        <w:rPr>
          <w:sz w:val="20"/>
        </w:rPr>
        <w:t>34</w:t>
      </w:r>
    </w:p>
    <w:p>
      <w:pPr>
        <w:spacing w:before="10" w:line="249" w:lineRule="auto"/>
        <w:ind w:left="162" w:right="159" w:firstLine="0"/>
        <w:jc w:val="left"/>
        <w:rPr>
          <w:sz w:val="20"/>
        </w:rPr>
      </w:pPr>
      <w:r>
        <w:rPr>
          <w:sz w:val="20"/>
        </w:rPr>
        <w:t>---</w:t>
      </w:r>
      <w:r>
        <w:rPr>
          <w:spacing w:val="-5"/>
          <w:sz w:val="20"/>
        </w:rPr>
        <w:t xml:space="preserve"> </w:t>
      </w:r>
      <w:r>
        <w:rPr>
          <w:sz w:val="20"/>
        </w:rPr>
        <w:t>SIGCHLD</w:t>
      </w:r>
      <w:r>
        <w:rPr>
          <w:spacing w:val="-6"/>
          <w:sz w:val="20"/>
        </w:rPr>
        <w:t xml:space="preserve"> </w:t>
      </w:r>
      <w:r>
        <w:rPr>
          <w:sz w:val="20"/>
        </w:rPr>
        <w:t>{si_signo=SIGCHLD,</w:t>
      </w:r>
      <w:r>
        <w:rPr>
          <w:spacing w:val="-6"/>
          <w:sz w:val="20"/>
        </w:rPr>
        <w:t xml:space="preserve"> </w:t>
      </w:r>
      <w:r>
        <w:rPr>
          <w:sz w:val="20"/>
        </w:rPr>
        <w:t>si_code=CLD_EXITED,</w:t>
      </w:r>
      <w:r>
        <w:rPr>
          <w:spacing w:val="-5"/>
          <w:sz w:val="20"/>
        </w:rPr>
        <w:t xml:space="preserve"> </w:t>
      </w:r>
      <w:r>
        <w:rPr>
          <w:sz w:val="20"/>
        </w:rPr>
        <w:t>si_pid=34,</w:t>
      </w:r>
      <w:r>
        <w:rPr>
          <w:spacing w:val="-6"/>
          <w:sz w:val="20"/>
        </w:rPr>
        <w:t xml:space="preserve"> </w:t>
      </w:r>
      <w:r>
        <w:rPr>
          <w:sz w:val="20"/>
        </w:rPr>
        <w:t>si_uid=1000,</w:t>
      </w:r>
      <w:r>
        <w:rPr>
          <w:spacing w:val="-6"/>
          <w:sz w:val="20"/>
        </w:rPr>
        <w:t xml:space="preserve"> </w:t>
      </w:r>
      <w:r>
        <w:rPr>
          <w:sz w:val="20"/>
        </w:rPr>
        <w:t>si_status=0,</w:t>
      </w:r>
      <w:r>
        <w:rPr>
          <w:spacing w:val="-6"/>
          <w:sz w:val="20"/>
        </w:rPr>
        <w:t xml:space="preserve"> </w:t>
      </w:r>
      <w:r>
        <w:rPr>
          <w:sz w:val="20"/>
        </w:rPr>
        <w:t>si_utime=0,</w:t>
      </w:r>
      <w:r>
        <w:rPr>
          <w:spacing w:val="-47"/>
          <w:sz w:val="20"/>
        </w:rPr>
        <w:t xml:space="preserve"> </w:t>
      </w:r>
      <w:r>
        <w:rPr>
          <w:sz w:val="20"/>
        </w:rPr>
        <w:t>si_stime=0} ---</w:t>
      </w:r>
    </w:p>
    <w:p>
      <w:pPr>
        <w:spacing w:before="1" w:line="249" w:lineRule="auto"/>
        <w:ind w:left="162" w:right="159" w:firstLine="0"/>
        <w:jc w:val="left"/>
        <w:rPr>
          <w:sz w:val="20"/>
        </w:rPr>
      </w:pPr>
      <w:r>
        <w:rPr>
          <w:sz w:val="20"/>
        </w:rPr>
        <w:t>statfs("/dev/shm/", {f_type=TMPFS_MAGIC, f_bsize=4096, f_blocks=62187775, f_bfree=26835227,</w:t>
      </w:r>
      <w:r>
        <w:rPr>
          <w:spacing w:val="1"/>
          <w:sz w:val="20"/>
        </w:rPr>
        <w:t xml:space="preserve"> </w:t>
      </w:r>
      <w:r>
        <w:rPr>
          <w:sz w:val="20"/>
        </w:rPr>
        <w:t>f_bavail=26835227,</w:t>
      </w:r>
      <w:r>
        <w:rPr>
          <w:spacing w:val="-6"/>
          <w:sz w:val="20"/>
        </w:rPr>
        <w:t xml:space="preserve"> </w:t>
      </w:r>
      <w:r>
        <w:rPr>
          <w:sz w:val="20"/>
        </w:rPr>
        <w:t>f_files=999,</w:t>
      </w:r>
      <w:r>
        <w:rPr>
          <w:spacing w:val="-5"/>
          <w:sz w:val="20"/>
        </w:rPr>
        <w:t xml:space="preserve"> </w:t>
      </w:r>
      <w:r>
        <w:rPr>
          <w:sz w:val="20"/>
        </w:rPr>
        <w:t>f_ffree=1000000,</w:t>
      </w:r>
      <w:r>
        <w:rPr>
          <w:spacing w:val="-7"/>
          <w:sz w:val="20"/>
        </w:rPr>
        <w:t xml:space="preserve"> </w:t>
      </w:r>
      <w:r>
        <w:rPr>
          <w:sz w:val="20"/>
        </w:rPr>
        <w:t>f_fsid={val=[1,</w:t>
      </w:r>
      <w:r>
        <w:rPr>
          <w:spacing w:val="-5"/>
          <w:sz w:val="20"/>
        </w:rPr>
        <w:t xml:space="preserve"> </w:t>
      </w:r>
      <w:r>
        <w:rPr>
          <w:sz w:val="20"/>
        </w:rPr>
        <w:t>0]},</w:t>
      </w:r>
      <w:r>
        <w:rPr>
          <w:spacing w:val="-4"/>
          <w:sz w:val="20"/>
        </w:rPr>
        <w:t xml:space="preserve"> </w:t>
      </w:r>
      <w:r>
        <w:rPr>
          <w:sz w:val="20"/>
        </w:rPr>
        <w:t>f_namelen=255,</w:t>
      </w:r>
      <w:r>
        <w:rPr>
          <w:spacing w:val="-7"/>
          <w:sz w:val="20"/>
        </w:rPr>
        <w:t xml:space="preserve"> </w:t>
      </w:r>
      <w:r>
        <w:rPr>
          <w:sz w:val="20"/>
        </w:rPr>
        <w:t>f_frsize=4096,</w:t>
      </w:r>
      <w:r>
        <w:rPr>
          <w:spacing w:val="-47"/>
          <w:sz w:val="20"/>
        </w:rPr>
        <w:t xml:space="preserve"> </w:t>
      </w:r>
      <w:r>
        <w:rPr>
          <w:sz w:val="20"/>
        </w:rPr>
        <w:t>f_flags=ST_VALID|ST_NOSUID|ST_NODEV|ST_NOATIME})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0</w:t>
      </w:r>
    </w:p>
    <w:p>
      <w:pPr>
        <w:spacing w:before="3"/>
        <w:ind w:left="162" w:right="0" w:firstLine="0"/>
        <w:jc w:val="left"/>
        <w:rPr>
          <w:sz w:val="20"/>
        </w:rPr>
      </w:pPr>
      <w:r>
        <w:rPr>
          <w:spacing w:val="-1"/>
          <w:sz w:val="20"/>
        </w:rPr>
        <w:t>futex(0x7f66615ee370,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FUTEX_WAKE_PRIVATE,</w:t>
      </w:r>
      <w:r>
        <w:rPr>
          <w:spacing w:val="-11"/>
          <w:sz w:val="20"/>
        </w:rPr>
        <w:t xml:space="preserve"> </w:t>
      </w:r>
      <w:r>
        <w:rPr>
          <w:sz w:val="20"/>
        </w:rPr>
        <w:t>2147483647)</w:t>
      </w:r>
      <w:r>
        <w:rPr>
          <w:spacing w:val="-11"/>
          <w:sz w:val="20"/>
        </w:rPr>
        <w:t xml:space="preserve"> </w:t>
      </w:r>
      <w:r>
        <w:rPr>
          <w:sz w:val="20"/>
        </w:rPr>
        <w:t>=</w:t>
      </w:r>
      <w:r>
        <w:rPr>
          <w:spacing w:val="-10"/>
          <w:sz w:val="20"/>
        </w:rPr>
        <w:t xml:space="preserve"> </w:t>
      </w:r>
      <w:r>
        <w:rPr>
          <w:sz w:val="20"/>
        </w:rPr>
        <w:t>0</w:t>
      </w:r>
    </w:p>
    <w:p>
      <w:pPr>
        <w:spacing w:before="10" w:line="249" w:lineRule="auto"/>
        <w:ind w:left="162" w:right="1801" w:firstLine="0"/>
        <w:jc w:val="left"/>
        <w:rPr>
          <w:b/>
          <w:sz w:val="20"/>
        </w:rPr>
      </w:pPr>
      <w:r>
        <w:rPr>
          <w:b/>
          <w:spacing w:val="-1"/>
          <w:sz w:val="20"/>
        </w:rPr>
        <w:t xml:space="preserve">openat(AT_FDCWD, "/dev/shm/lab4", </w:t>
      </w:r>
      <w:r>
        <w:rPr>
          <w:b/>
          <w:sz w:val="20"/>
        </w:rPr>
        <w:t>O_RDONLY|O_NOFOLLOW|O_CLOEXEC) = 3</w:t>
      </w:r>
      <w:r>
        <w:rPr>
          <w:b/>
          <w:spacing w:val="-48"/>
          <w:sz w:val="20"/>
        </w:rPr>
        <w:t xml:space="preserve"> </w:t>
      </w:r>
      <w:r>
        <w:rPr>
          <w:b/>
          <w:sz w:val="20"/>
        </w:rPr>
        <w:t>mmap(NULL,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4096,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PROT_READ,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MAP_SHARED,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3,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0)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=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0x7f6661e5c000</w:t>
      </w:r>
    </w:p>
    <w:p>
      <w:pPr>
        <w:spacing w:before="2" w:line="249" w:lineRule="auto"/>
        <w:ind w:left="162" w:right="4028" w:firstLine="0"/>
        <w:jc w:val="left"/>
        <w:rPr>
          <w:sz w:val="20"/>
        </w:rPr>
      </w:pPr>
      <w:r>
        <w:rPr>
          <w:sz w:val="20"/>
        </w:rPr>
        <w:t>fstat(1, {st_mode=S_IFCHR|0660, st_rdev=makedev(4, 1), ...}) = 0</w:t>
      </w:r>
      <w:r>
        <w:rPr>
          <w:spacing w:val="-48"/>
          <w:sz w:val="20"/>
        </w:rPr>
        <w:t xml:space="preserve"> </w:t>
      </w:r>
      <w:r>
        <w:rPr>
          <w:sz w:val="20"/>
        </w:rPr>
        <w:t>ioctl(1,</w:t>
      </w:r>
      <w:r>
        <w:rPr>
          <w:spacing w:val="-5"/>
          <w:sz w:val="20"/>
        </w:rPr>
        <w:t xml:space="preserve"> </w:t>
      </w:r>
      <w:r>
        <w:rPr>
          <w:sz w:val="20"/>
        </w:rPr>
        <w:t>TCGETS,</w:t>
      </w:r>
      <w:r>
        <w:rPr>
          <w:spacing w:val="-1"/>
          <w:sz w:val="20"/>
        </w:rPr>
        <w:t xml:space="preserve"> </w:t>
      </w:r>
      <w:r>
        <w:rPr>
          <w:sz w:val="20"/>
        </w:rPr>
        <w:t>{B38400 opost</w:t>
      </w:r>
      <w:r>
        <w:rPr>
          <w:spacing w:val="-2"/>
          <w:sz w:val="20"/>
        </w:rPr>
        <w:t xml:space="preserve"> </w:t>
      </w:r>
      <w:r>
        <w:rPr>
          <w:sz w:val="20"/>
        </w:rPr>
        <w:t>isig</w:t>
      </w:r>
      <w:r>
        <w:rPr>
          <w:spacing w:val="1"/>
          <w:sz w:val="20"/>
        </w:rPr>
        <w:t xml:space="preserve"> </w:t>
      </w:r>
      <w:r>
        <w:rPr>
          <w:sz w:val="20"/>
        </w:rPr>
        <w:t>icanon echo</w:t>
      </w:r>
      <w:r>
        <w:rPr>
          <w:spacing w:val="-2"/>
          <w:sz w:val="20"/>
        </w:rPr>
        <w:t xml:space="preserve"> </w:t>
      </w:r>
      <w:r>
        <w:rPr>
          <w:sz w:val="20"/>
        </w:rPr>
        <w:t>...}) =</w:t>
      </w:r>
      <w:r>
        <w:rPr>
          <w:spacing w:val="-2"/>
          <w:sz w:val="20"/>
        </w:rPr>
        <w:t xml:space="preserve"> </w:t>
      </w:r>
      <w:r>
        <w:rPr>
          <w:sz w:val="20"/>
        </w:rPr>
        <w:t>0</w:t>
      </w:r>
    </w:p>
    <w:p>
      <w:pPr>
        <w:spacing w:before="1"/>
        <w:ind w:left="162" w:right="0" w:firstLine="0"/>
        <w:jc w:val="left"/>
        <w:rPr>
          <w:sz w:val="20"/>
        </w:rPr>
      </w:pPr>
      <w:r>
        <w:rPr>
          <w:sz w:val="20"/>
        </w:rPr>
        <w:t>write(1,</w:t>
      </w:r>
      <w:r>
        <w:rPr>
          <w:spacing w:val="-3"/>
          <w:sz w:val="20"/>
        </w:rPr>
        <w:t xml:space="preserve"> </w:t>
      </w:r>
      <w:r>
        <w:rPr>
          <w:sz w:val="20"/>
        </w:rPr>
        <w:t>"50\n",</w:t>
      </w:r>
      <w:r>
        <w:rPr>
          <w:spacing w:val="-3"/>
          <w:sz w:val="20"/>
        </w:rPr>
        <w:t xml:space="preserve"> </w:t>
      </w:r>
      <w:r>
        <w:rPr>
          <w:sz w:val="20"/>
        </w:rPr>
        <w:t>350</w:t>
      </w:r>
    </w:p>
    <w:p>
      <w:pPr>
        <w:tabs>
          <w:tab w:val="left" w:pos="1276"/>
        </w:tabs>
        <w:spacing w:before="10"/>
        <w:ind w:left="162" w:right="0" w:firstLine="0"/>
        <w:jc w:val="left"/>
        <w:rPr>
          <w:sz w:val="20"/>
        </w:rPr>
      </w:pPr>
      <w:r>
        <w:rPr>
          <w:sz w:val="20"/>
        </w:rPr>
        <w:t>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</w:p>
    <w:p>
      <w:pPr>
        <w:spacing w:before="10"/>
        <w:ind w:left="162" w:right="0" w:firstLine="0"/>
        <w:jc w:val="left"/>
        <w:rPr>
          <w:sz w:val="20"/>
        </w:rPr>
      </w:pPr>
      <w:r>
        <w:rPr>
          <w:sz w:val="20"/>
        </w:rPr>
        <w:t>write(1,</w:t>
      </w:r>
      <w:r>
        <w:rPr>
          <w:spacing w:val="-3"/>
          <w:sz w:val="20"/>
        </w:rPr>
        <w:t xml:space="preserve"> </w:t>
      </w:r>
      <w:r>
        <w:rPr>
          <w:sz w:val="20"/>
        </w:rPr>
        <w:t>"10\n",</w:t>
      </w:r>
      <w:r>
        <w:rPr>
          <w:spacing w:val="-2"/>
          <w:sz w:val="20"/>
        </w:rPr>
        <w:t xml:space="preserve"> </w:t>
      </w:r>
      <w:r>
        <w:rPr>
          <w:sz w:val="20"/>
        </w:rPr>
        <w:t>310</w:t>
      </w:r>
    </w:p>
    <w:p>
      <w:pPr>
        <w:spacing w:after="0"/>
        <w:jc w:val="left"/>
        <w:rPr>
          <w:sz w:val="20"/>
        </w:rPr>
        <w:sectPr>
          <w:pgSz w:w="11910" w:h="16840"/>
          <w:pgMar w:top="1060" w:right="740" w:bottom="280" w:left="1540" w:header="720" w:footer="720" w:gutter="0"/>
          <w:cols w:space="720" w:num="1"/>
        </w:sectPr>
      </w:pPr>
    </w:p>
    <w:p>
      <w:pPr>
        <w:tabs>
          <w:tab w:val="left" w:pos="1276"/>
        </w:tabs>
        <w:spacing w:before="64"/>
        <w:ind w:left="162" w:right="0" w:firstLine="0"/>
        <w:jc w:val="left"/>
        <w:rPr>
          <w:sz w:val="20"/>
        </w:rPr>
      </w:pPr>
      <w:r>
        <w:rPr>
          <w:sz w:val="20"/>
        </w:rPr>
        <w:t>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</w:p>
    <w:p>
      <w:pPr>
        <w:spacing w:before="10"/>
        <w:ind w:left="162" w:right="0" w:firstLine="0"/>
        <w:jc w:val="left"/>
        <w:rPr>
          <w:sz w:val="20"/>
        </w:rPr>
      </w:pPr>
      <w:r>
        <w:rPr>
          <w:sz w:val="20"/>
        </w:rPr>
        <w:t>write(1,</w:t>
      </w:r>
      <w:r>
        <w:rPr>
          <w:spacing w:val="-3"/>
          <w:sz w:val="20"/>
        </w:rPr>
        <w:t xml:space="preserve"> </w:t>
      </w:r>
      <w:r>
        <w:rPr>
          <w:sz w:val="20"/>
        </w:rPr>
        <w:t>"7\n",</w:t>
      </w:r>
      <w:r>
        <w:rPr>
          <w:spacing w:val="-4"/>
          <w:sz w:val="20"/>
        </w:rPr>
        <w:t xml:space="preserve"> </w:t>
      </w:r>
      <w:r>
        <w:rPr>
          <w:sz w:val="20"/>
        </w:rPr>
        <w:t>27</w:t>
      </w:r>
    </w:p>
    <w:p>
      <w:pPr>
        <w:tabs>
          <w:tab w:val="left" w:pos="1326"/>
        </w:tabs>
        <w:spacing w:before="10"/>
        <w:ind w:left="162" w:right="0" w:firstLine="0"/>
        <w:jc w:val="left"/>
        <w:rPr>
          <w:sz w:val="20"/>
        </w:rPr>
      </w:pPr>
      <w:r>
        <w:rPr>
          <w:sz w:val="20"/>
        </w:rPr>
        <w:t>)</w:t>
      </w:r>
      <w:r>
        <w:rPr>
          <w:sz w:val="20"/>
        </w:rPr>
        <w:tab/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2</w:t>
      </w:r>
    </w:p>
    <w:p>
      <w:pPr>
        <w:spacing w:before="11" w:after="19"/>
        <w:ind w:left="162" w:right="0" w:firstLine="0"/>
        <w:jc w:val="left"/>
        <w:rPr>
          <w:sz w:val="20"/>
        </w:rPr>
      </w:pPr>
      <w:r>
        <w:rPr>
          <w:sz w:val="20"/>
        </w:rPr>
        <w:t>write(1,</w:t>
      </w:r>
      <w:r>
        <w:rPr>
          <w:spacing w:val="-3"/>
          <w:sz w:val="20"/>
        </w:rPr>
        <w:t xml:space="preserve"> </w:t>
      </w:r>
      <w:r>
        <w:rPr>
          <w:sz w:val="20"/>
        </w:rPr>
        <w:t>"50\n",</w:t>
      </w:r>
      <w:r>
        <w:rPr>
          <w:spacing w:val="-2"/>
          <w:sz w:val="20"/>
        </w:rPr>
        <w:t xml:space="preserve"> </w:t>
      </w:r>
      <w:r>
        <w:rPr>
          <w:sz w:val="20"/>
        </w:rPr>
        <w:t>350</w:t>
      </w:r>
    </w:p>
    <w:tbl>
      <w:tblPr>
        <w:tblStyle w:val="4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3"/>
        <w:gridCol w:w="612"/>
        <w:gridCol w:w="8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283" w:type="dxa"/>
          </w:tcPr>
          <w:p>
            <w:pPr>
              <w:pStyle w:val="8"/>
              <w:tabs>
                <w:tab w:val="left" w:pos="1164"/>
              </w:tabs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421" w:type="dxa"/>
            <w:gridSpan w:val="2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283" w:type="dxa"/>
          </w:tcPr>
          <w:p>
            <w:pPr>
              <w:pStyle w:val="8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munmap(0x7f6661e5c000,</w:t>
            </w:r>
          </w:p>
        </w:tc>
        <w:tc>
          <w:tcPr>
            <w:tcW w:w="612" w:type="dxa"/>
          </w:tcPr>
          <w:p>
            <w:pPr>
              <w:pStyle w:val="8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4096)</w:t>
            </w:r>
          </w:p>
        </w:tc>
        <w:tc>
          <w:tcPr>
            <w:tcW w:w="809" w:type="dxa"/>
          </w:tcPr>
          <w:p>
            <w:pPr>
              <w:pStyle w:val="8"/>
              <w:ind w:left="497"/>
              <w:rPr>
                <w:b/>
                <w:sz w:val="20"/>
              </w:rPr>
            </w:pPr>
            <w:r>
              <w:rPr>
                <w:b/>
                <w:sz w:val="20"/>
              </w:rPr>
              <w:t>=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283" w:type="dxa"/>
          </w:tcPr>
          <w:p>
            <w:pPr>
              <w:pStyle w:val="8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unlink("/dev/shm/lab4")</w:t>
            </w:r>
          </w:p>
        </w:tc>
        <w:tc>
          <w:tcPr>
            <w:tcW w:w="612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  <w:tc>
          <w:tcPr>
            <w:tcW w:w="809" w:type="dxa"/>
          </w:tcPr>
          <w:p>
            <w:pPr>
              <w:pStyle w:val="8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=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283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close(3)</w:t>
            </w:r>
          </w:p>
        </w:tc>
        <w:tc>
          <w:tcPr>
            <w:tcW w:w="612" w:type="dxa"/>
          </w:tcPr>
          <w:p>
            <w:pPr>
              <w:pStyle w:val="8"/>
              <w:ind w:left="7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809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283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close(0)</w:t>
            </w:r>
          </w:p>
        </w:tc>
        <w:tc>
          <w:tcPr>
            <w:tcW w:w="612" w:type="dxa"/>
          </w:tcPr>
          <w:p>
            <w:pPr>
              <w:pStyle w:val="8"/>
              <w:ind w:left="7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</w:tc>
        <w:tc>
          <w:tcPr>
            <w:tcW w:w="809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2283" w:type="dxa"/>
          </w:tcPr>
          <w:p>
            <w:pPr>
              <w:pStyle w:val="8"/>
              <w:ind w:left="50"/>
              <w:rPr>
                <w:sz w:val="20"/>
              </w:rPr>
            </w:pPr>
            <w:r>
              <w:rPr>
                <w:sz w:val="20"/>
              </w:rPr>
              <w:t>exit_group(0)</w:t>
            </w:r>
          </w:p>
        </w:tc>
        <w:tc>
          <w:tcPr>
            <w:tcW w:w="612" w:type="dxa"/>
          </w:tcPr>
          <w:p>
            <w:pPr>
              <w:pStyle w:val="8"/>
              <w:ind w:left="211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?</w:t>
            </w:r>
          </w:p>
        </w:tc>
        <w:tc>
          <w:tcPr>
            <w:tcW w:w="809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2283" w:type="dxa"/>
          </w:tcPr>
          <w:p>
            <w:pPr>
              <w:pStyle w:val="8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+++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exited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+++</w:t>
            </w:r>
          </w:p>
        </w:tc>
        <w:tc>
          <w:tcPr>
            <w:tcW w:w="612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  <w:tc>
          <w:tcPr>
            <w:tcW w:w="809" w:type="dxa"/>
          </w:tcPr>
          <w:p>
            <w:pPr>
              <w:pStyle w:val="8"/>
              <w:spacing w:line="240" w:lineRule="auto"/>
              <w:rPr>
                <w:sz w:val="16"/>
              </w:rPr>
            </w:pPr>
          </w:p>
        </w:tc>
      </w:tr>
    </w:tbl>
    <w:p>
      <w:pPr>
        <w:spacing w:after="0" w:line="240" w:lineRule="auto"/>
        <w:rPr>
          <w:sz w:val="16"/>
        </w:rPr>
        <w:sectPr>
          <w:pgSz w:w="11910" w:h="16840"/>
          <w:pgMar w:top="1060" w:right="740" w:bottom="280" w:left="1540" w:header="720" w:footer="720" w:gutter="0"/>
          <w:cols w:space="720" w:num="1"/>
        </w:sectPr>
      </w:pPr>
    </w:p>
    <w:p>
      <w:pPr>
        <w:pStyle w:val="2"/>
        <w:ind w:left="485"/>
      </w:pPr>
      <w:r>
        <w:t>Вывод</w:t>
      </w:r>
    </w:p>
    <w:p>
      <w:pPr>
        <w:pStyle w:val="5"/>
        <w:spacing w:before="163" w:line="360" w:lineRule="auto"/>
        <w:ind w:left="162" w:right="103" w:firstLine="707"/>
        <w:jc w:val="both"/>
      </w:pPr>
      <w:r>
        <w:t>Отображение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дает</w:t>
      </w:r>
      <w:r>
        <w:rPr>
          <w:spacing w:val="1"/>
        </w:rPr>
        <w:t xml:space="preserve"> </w:t>
      </w:r>
      <w:r>
        <w:t>удобство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файлами,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областью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обычным</w:t>
      </w:r>
      <w:r>
        <w:rPr>
          <w:spacing w:val="1"/>
        </w:rPr>
        <w:t xml:space="preserve"> </w:t>
      </w:r>
      <w:r>
        <w:t>участком</w:t>
      </w:r>
      <w:r>
        <w:rPr>
          <w:spacing w:val="1"/>
        </w:rPr>
        <w:t xml:space="preserve"> </w:t>
      </w:r>
      <w:r>
        <w:t>памяти.</w:t>
      </w:r>
      <w:r>
        <w:rPr>
          <w:spacing w:val="1"/>
        </w:rPr>
        <w:t xml:space="preserve"> </w:t>
      </w:r>
      <w:r>
        <w:rPr>
          <w:spacing w:val="-1"/>
        </w:rPr>
        <w:t>Другими</w:t>
      </w:r>
      <w:r>
        <w:rPr>
          <w:spacing w:val="-17"/>
        </w:rPr>
        <w:t xml:space="preserve"> </w:t>
      </w:r>
      <w:r>
        <w:rPr>
          <w:spacing w:val="-1"/>
        </w:rPr>
        <w:t>словами,</w:t>
      </w:r>
      <w:r>
        <w:rPr>
          <w:spacing w:val="-18"/>
        </w:rPr>
        <w:t xml:space="preserve"> </w:t>
      </w:r>
      <w:r>
        <w:t>мы</w:t>
      </w:r>
      <w:r>
        <w:rPr>
          <w:spacing w:val="-17"/>
        </w:rPr>
        <w:t xml:space="preserve"> </w:t>
      </w:r>
      <w:r>
        <w:t>имеем</w:t>
      </w:r>
      <w:r>
        <w:rPr>
          <w:spacing w:val="-18"/>
        </w:rPr>
        <w:t xml:space="preserve"> </w:t>
      </w:r>
      <w:r>
        <w:t>доступ</w:t>
      </w:r>
      <w:r>
        <w:rPr>
          <w:spacing w:val="-17"/>
        </w:rPr>
        <w:t xml:space="preserve"> </w:t>
      </w:r>
      <w:r>
        <w:t>к</w:t>
      </w:r>
      <w:r>
        <w:rPr>
          <w:spacing w:val="-17"/>
        </w:rPr>
        <w:t xml:space="preserve"> </w:t>
      </w:r>
      <w:r>
        <w:t>каждому</w:t>
      </w:r>
      <w:r>
        <w:rPr>
          <w:spacing w:val="-17"/>
        </w:rPr>
        <w:t xml:space="preserve"> </w:t>
      </w:r>
      <w:r>
        <w:t>байту</w:t>
      </w:r>
      <w:r>
        <w:rPr>
          <w:spacing w:val="-20"/>
        </w:rPr>
        <w:t xml:space="preserve"> </w:t>
      </w:r>
      <w:r>
        <w:t>области</w:t>
      </w:r>
      <w:r>
        <w:rPr>
          <w:spacing w:val="-17"/>
        </w:rPr>
        <w:t xml:space="preserve"> </w:t>
      </w:r>
      <w:r>
        <w:t>памяти,</w:t>
      </w:r>
      <w:r>
        <w:rPr>
          <w:spacing w:val="-18"/>
        </w:rPr>
        <w:t xml:space="preserve"> </w:t>
      </w:r>
      <w:r>
        <w:t>которую</w:t>
      </w:r>
      <w:r>
        <w:rPr>
          <w:spacing w:val="-68"/>
        </w:rPr>
        <w:t xml:space="preserve"> </w:t>
      </w:r>
      <w:r>
        <w:t>мы отобразили, также количество системных вызовов по чтению и записи</w:t>
      </w:r>
      <w:r>
        <w:rPr>
          <w:spacing w:val="1"/>
        </w:rPr>
        <w:t xml:space="preserve"> </w:t>
      </w:r>
      <w:r>
        <w:t>сводится к нулю, так как мы работаем с оперативной памятью. Но также</w:t>
      </w:r>
      <w:r>
        <w:rPr>
          <w:spacing w:val="1"/>
        </w:rPr>
        <w:t xml:space="preserve"> </w:t>
      </w:r>
      <w:r>
        <w:t>отображение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дает</w:t>
      </w:r>
      <w:r>
        <w:rPr>
          <w:spacing w:val="1"/>
        </w:rPr>
        <w:t xml:space="preserve"> </w:t>
      </w:r>
      <w:r>
        <w:t>нам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межпроцессорном</w:t>
      </w:r>
      <w:r>
        <w:rPr>
          <w:spacing w:val="1"/>
        </w:rPr>
        <w:t xml:space="preserve"> </w:t>
      </w:r>
      <w:r>
        <w:t>взаимодействии. При отображении файла на участок памяти, этой память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разделять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отличии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pipe,</w:t>
      </w:r>
      <w:r>
        <w:rPr>
          <w:spacing w:val="1"/>
        </w:rPr>
        <w:t xml:space="preserve"> </w:t>
      </w:r>
      <w:r>
        <w:t>теперь</w:t>
      </w:r>
      <w:r>
        <w:rPr>
          <w:spacing w:val="1"/>
        </w:rPr>
        <w:t xml:space="preserve"> </w:t>
      </w:r>
      <w:r>
        <w:t>синхронизация</w:t>
      </w:r>
      <w:r>
        <w:rPr>
          <w:spacing w:val="-4"/>
        </w:rPr>
        <w:t xml:space="preserve"> </w:t>
      </w:r>
      <w:r>
        <w:t>остается на</w:t>
      </w:r>
      <w:r>
        <w:rPr>
          <w:spacing w:val="-3"/>
        </w:rPr>
        <w:t xml:space="preserve"> </w:t>
      </w:r>
      <w:r>
        <w:t>разработчике.</w:t>
      </w:r>
    </w:p>
    <w:p>
      <w:pPr>
        <w:pStyle w:val="5"/>
        <w:spacing w:before="159" w:line="360" w:lineRule="auto"/>
        <w:ind w:left="162" w:right="104" w:firstLine="707"/>
        <w:jc w:val="both"/>
      </w:pPr>
      <w:r>
        <w:t>Данная</w:t>
      </w:r>
      <w:r>
        <w:rPr>
          <w:spacing w:val="13"/>
        </w:rPr>
        <w:t xml:space="preserve"> </w:t>
      </w:r>
      <w:r>
        <w:t>лабораторная</w:t>
      </w:r>
      <w:r>
        <w:rPr>
          <w:spacing w:val="14"/>
        </w:rPr>
        <w:t xml:space="preserve"> </w:t>
      </w:r>
      <w:r>
        <w:t>работа</w:t>
      </w:r>
      <w:r>
        <w:rPr>
          <w:spacing w:val="10"/>
        </w:rPr>
        <w:t xml:space="preserve"> </w:t>
      </w:r>
      <w:r>
        <w:t>помогла</w:t>
      </w:r>
      <w:r>
        <w:rPr>
          <w:spacing w:val="12"/>
        </w:rPr>
        <w:t xml:space="preserve"> </w:t>
      </w:r>
      <w:r>
        <w:t>мне</w:t>
      </w:r>
      <w:r>
        <w:rPr>
          <w:spacing w:val="12"/>
        </w:rPr>
        <w:t xml:space="preserve"> </w:t>
      </w:r>
      <w:r>
        <w:t>разобраться</w:t>
      </w:r>
      <w:r>
        <w:rPr>
          <w:spacing w:val="11"/>
        </w:rPr>
        <w:t xml:space="preserve"> </w:t>
      </w:r>
      <w:r>
        <w:t>с</w:t>
      </w:r>
      <w:r>
        <w:rPr>
          <w:spacing w:val="14"/>
        </w:rPr>
        <w:t xml:space="preserve"> </w:t>
      </w:r>
      <w:r>
        <w:t>«File</w:t>
      </w:r>
      <w:r>
        <w:rPr>
          <w:spacing w:val="13"/>
        </w:rPr>
        <w:t xml:space="preserve"> </w:t>
      </w:r>
      <w:r>
        <w:t>mapping»</w:t>
      </w:r>
      <w:r>
        <w:rPr>
          <w:spacing w:val="-67"/>
        </w:rPr>
        <w:t xml:space="preserve"> </w:t>
      </w:r>
      <w:r>
        <w:t>в теории и на практике. Я понял, как создавать отображения физических</w:t>
      </w:r>
      <w:r>
        <w:rPr>
          <w:spacing w:val="1"/>
        </w:rPr>
        <w:t xml:space="preserve"> </w:t>
      </w:r>
      <w:r>
        <w:t>файлов и как можно делать анонимные отображения. Также изучил</w:t>
      </w:r>
      <w:bookmarkStart w:id="0" w:name="_GoBack"/>
      <w:bookmarkEnd w:id="0"/>
      <w:r>
        <w:t xml:space="preserve"> работу с</w:t>
      </w:r>
      <w:r>
        <w:rPr>
          <w:spacing w:val="-67"/>
        </w:rPr>
        <w:t xml:space="preserve"> </w:t>
      </w:r>
      <w:r>
        <w:t>разделяемой</w:t>
      </w:r>
      <w:r>
        <w:rPr>
          <w:spacing w:val="-4"/>
        </w:rPr>
        <w:t xml:space="preserve"> </w:t>
      </w:r>
      <w:r>
        <w:t>памятью(shm_open/shm_unlink).</w:t>
      </w:r>
    </w:p>
    <w:sectPr>
      <w:pgSz w:w="11910" w:h="16840"/>
      <w:pgMar w:top="1040" w:right="740" w:bottom="280" w:left="15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82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5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29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03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37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5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02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77" w:hanging="360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8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5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29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03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37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5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02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77" w:hanging="360"/>
      </w:pPr>
      <w:rPr>
        <w:rFonts w:hint="default"/>
        <w:lang w:val="ru-RU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8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5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29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03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37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5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02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877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5D224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74"/>
      <w:ind w:left="486" w:right="434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60"/>
      <w:ind w:left="882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Table Paragraph"/>
    <w:basedOn w:val="1"/>
    <w:qFormat/>
    <w:uiPriority w:val="1"/>
    <w:pPr>
      <w:spacing w:line="220" w:lineRule="exact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2022-05-11T07:53:00Z</dcterms:created>
  <dc:creator>Ангелина Хренникова</dc:creator>
  <cp:lastModifiedBy>user</cp:lastModifiedBy>
  <dcterms:modified xsi:type="dcterms:W3CDTF">2022-05-11T08:16:21Z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2022-05-11T00:00:00Z</vt:filetime>
  </property>
  <property fmtid="{D5CDD505-2E9C-101B-9397-08002B2CF9AE}" pid="5" name="KSOProductBuildVer">
    <vt:lpwstr>1049-11.2.0.11130</vt:lpwstr>
  </property>
  <property fmtid="{D5CDD505-2E9C-101B-9397-08002B2CF9AE}" pid="6" name="ICV">
    <vt:lpwstr>7A58DD7B180B49C5B7228E68D6E28EDC</vt:lpwstr>
  </property>
</Properties>
</file>