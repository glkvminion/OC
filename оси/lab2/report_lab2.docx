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4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РФ</w:t>
      </w:r>
    </w:p>
    <w:p>
      <w:pPr>
        <w:spacing w:before="163" w:line="360" w:lineRule="auto"/>
        <w:ind w:left="327" w:right="315" w:firstLine="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2"/>
        <w:spacing w:before="0" w:line="321" w:lineRule="exact"/>
        <w:ind w:left="326"/>
      </w:pPr>
      <w:r>
        <w:t>«Московский</w:t>
      </w:r>
      <w:r>
        <w:rPr>
          <w:spacing w:val="-5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Институт»</w:t>
      </w:r>
    </w:p>
    <w:p>
      <w:pPr>
        <w:spacing w:before="161"/>
        <w:ind w:left="327" w:right="315" w:firstLine="0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5"/>
        <w:spacing w:before="0"/>
        <w:ind w:left="0"/>
        <w:rPr>
          <w:b/>
          <w:sz w:val="30"/>
        </w:rPr>
      </w:pPr>
    </w:p>
    <w:p>
      <w:pPr>
        <w:pStyle w:val="5"/>
        <w:ind w:left="0"/>
        <w:rPr>
          <w:b/>
          <w:sz w:val="36"/>
        </w:rPr>
      </w:pPr>
    </w:p>
    <w:p>
      <w:pPr>
        <w:spacing w:before="1"/>
        <w:ind w:left="327" w:right="315" w:firstLine="0"/>
        <w:jc w:val="center"/>
        <w:rPr>
          <w:sz w:val="28"/>
        </w:rPr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rPr>
          <w:sz w:val="28"/>
        </w:rPr>
        <w:t>№8</w:t>
      </w:r>
      <w:r>
        <w:rPr>
          <w:spacing w:val="-2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математика»</w:t>
      </w:r>
    </w:p>
    <w:p>
      <w:pPr>
        <w:spacing w:before="160"/>
        <w:ind w:left="325" w:right="315" w:firstLine="0"/>
        <w:jc w:val="center"/>
        <w:rPr>
          <w:sz w:val="28"/>
        </w:rPr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806</w:t>
      </w:r>
      <w:r>
        <w:rPr>
          <w:spacing w:val="-2"/>
          <w:sz w:val="28"/>
        </w:rPr>
        <w:t xml:space="preserve"> </w:t>
      </w:r>
      <w:r>
        <w:rPr>
          <w:sz w:val="28"/>
        </w:rPr>
        <w:t>«Вычислительная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программирование»</w:t>
      </w: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2"/>
        <w:spacing w:before="263"/>
        <w:ind w:left="326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№2</w:t>
      </w:r>
    </w:p>
    <w:p>
      <w:pPr>
        <w:spacing w:before="184"/>
        <w:ind w:left="325" w:right="315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системы»</w:t>
      </w: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2"/>
        <w:ind w:left="0"/>
        <w:rPr>
          <w:b/>
          <w:sz w:val="10"/>
        </w:rPr>
      </w:pPr>
    </w:p>
    <w:tbl>
      <w:tblPr>
        <w:tblStyle w:val="4"/>
        <w:tblW w:w="0" w:type="auto"/>
        <w:tblInd w:w="3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>
            <w:pPr>
              <w:pStyle w:val="8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Гуликов</w:t>
            </w:r>
            <w:r>
              <w:rPr>
                <w:rFonts w:hint="default"/>
                <w:sz w:val="28"/>
                <w:lang w:val="ru-RU"/>
              </w:rPr>
              <w:t xml:space="preserve"> К.А.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>
            <w:pPr>
              <w:pStyle w:val="8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М8О-20</w:t>
            </w:r>
            <w:r>
              <w:rPr>
                <w:rFonts w:hint="default"/>
                <w:sz w:val="28"/>
                <w:lang w:val="ru-RU"/>
              </w:rPr>
              <w:t>6Б</w:t>
            </w:r>
            <w:r>
              <w:rPr>
                <w:sz w:val="28"/>
              </w:rPr>
              <w:t>-</w:t>
            </w:r>
            <w:r>
              <w:rPr>
                <w:rFonts w:hint="default"/>
                <w:sz w:val="28"/>
                <w:lang w:val="ru-RU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Миронов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7"/>
        <w:ind w:left="0"/>
        <w:rPr>
          <w:b/>
          <w:sz w:val="26"/>
        </w:rPr>
      </w:pPr>
    </w:p>
    <w:p>
      <w:pPr>
        <w:spacing w:before="89"/>
        <w:ind w:left="327" w:right="315"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Москва,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>
        <w:rPr>
          <w:rFonts w:hint="default"/>
          <w:sz w:val="28"/>
          <w:lang w:val="ru-RU"/>
        </w:rPr>
        <w:t>2</w:t>
      </w:r>
      <w:bookmarkStart w:id="0" w:name="_GoBack"/>
      <w:bookmarkEnd w:id="0"/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40" w:right="700" w:bottom="280" w:left="1540" w:header="720" w:footer="720" w:gutter="0"/>
          <w:cols w:space="720" w:num="1"/>
        </w:sectPr>
      </w:pPr>
    </w:p>
    <w:p>
      <w:pPr>
        <w:pStyle w:val="2"/>
        <w:ind w:right="1127"/>
      </w:pPr>
      <w:r>
        <w:t>Содержание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88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программе;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Демонстрация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Вывод.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700" w:bottom="280" w:left="1540" w:header="720" w:footer="720" w:gutter="0"/>
          <w:cols w:space="720" w:num="1"/>
        </w:sectPr>
      </w:pPr>
    </w:p>
    <w:p>
      <w:pPr>
        <w:pStyle w:val="2"/>
        <w:ind w:right="313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>
      <w:pPr>
        <w:spacing w:before="188"/>
        <w:ind w:left="162" w:right="0" w:firstLine="0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5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7"/>
          <w:sz w:val="28"/>
        </w:rPr>
        <w:t xml:space="preserve"> </w:t>
      </w:r>
      <w:r>
        <w:rPr>
          <w:sz w:val="28"/>
        </w:rPr>
        <w:t>в:</w:t>
      </w:r>
    </w:p>
    <w:p>
      <w:pPr>
        <w:pStyle w:val="7"/>
        <w:numPr>
          <w:ilvl w:val="0"/>
          <w:numId w:val="2"/>
        </w:numPr>
        <w:tabs>
          <w:tab w:val="left" w:pos="881"/>
          <w:tab w:val="left" w:pos="882"/>
        </w:tabs>
        <w:spacing w:before="18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Управлении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процессами в</w:t>
      </w:r>
      <w:r>
        <w:rPr>
          <w:spacing w:val="-2"/>
          <w:sz w:val="28"/>
        </w:rPr>
        <w:t xml:space="preserve"> </w:t>
      </w:r>
      <w:r>
        <w:rPr>
          <w:sz w:val="28"/>
        </w:rPr>
        <w:t>ОС;</w:t>
      </w:r>
    </w:p>
    <w:p>
      <w:pPr>
        <w:pStyle w:val="7"/>
        <w:numPr>
          <w:ilvl w:val="0"/>
          <w:numId w:val="2"/>
        </w:numPr>
        <w:tabs>
          <w:tab w:val="left" w:pos="881"/>
          <w:tab w:val="left" w:pos="882"/>
        </w:tabs>
        <w:spacing w:before="18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Обеспечении</w:t>
      </w:r>
      <w:r>
        <w:rPr>
          <w:spacing w:val="-8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8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6"/>
          <w:sz w:val="28"/>
        </w:rPr>
        <w:t xml:space="preserve"> </w:t>
      </w:r>
      <w:r>
        <w:rPr>
          <w:sz w:val="28"/>
        </w:rPr>
        <w:t>каналов.</w:t>
      </w:r>
    </w:p>
    <w:p>
      <w:pPr>
        <w:pStyle w:val="2"/>
        <w:spacing w:before="181"/>
        <w:ind w:left="3621" w:right="0"/>
        <w:jc w:val="both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>
      <w:pPr>
        <w:spacing w:before="184" w:line="360" w:lineRule="auto"/>
        <w:ind w:left="162" w:right="148" w:firstLine="0"/>
        <w:jc w:val="both"/>
        <w:rPr>
          <w:sz w:val="28"/>
        </w:rPr>
      </w:pPr>
      <w:r>
        <w:rPr>
          <w:sz w:val="28"/>
        </w:rPr>
        <w:t>Составить и отладить программу на языке Си, осуществляющую работу с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 и взаимодействие между ними в одной из двух операционных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 В результате работы программа (основной процесс) должен 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11"/>
          <w:sz w:val="28"/>
        </w:rPr>
        <w:t xml:space="preserve"> </w:t>
      </w:r>
      <w:r>
        <w:rPr>
          <w:sz w:val="28"/>
        </w:rPr>
        <w:t>один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2"/>
          <w:sz w:val="28"/>
        </w:rPr>
        <w:t xml:space="preserve"> </w:t>
      </w:r>
      <w:r>
        <w:rPr>
          <w:sz w:val="28"/>
        </w:rPr>
        <w:t>дочерних</w:t>
      </w:r>
      <w:r>
        <w:rPr>
          <w:spacing w:val="-12"/>
          <w:sz w:val="28"/>
        </w:rPr>
        <w:t xml:space="preserve"> </w:t>
      </w:r>
      <w:r>
        <w:rPr>
          <w:sz w:val="28"/>
        </w:rPr>
        <w:t>процессов.</w:t>
      </w:r>
      <w:r>
        <w:rPr>
          <w:spacing w:val="-10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 процессами осуществляется через системные сигналы/события и/или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-1"/>
          <w:sz w:val="28"/>
        </w:rPr>
        <w:t xml:space="preserve"> </w:t>
      </w:r>
      <w:r>
        <w:rPr>
          <w:sz w:val="28"/>
        </w:rPr>
        <w:t>(pipe).</w:t>
      </w:r>
    </w:p>
    <w:p>
      <w:pPr>
        <w:spacing w:before="2" w:line="360" w:lineRule="auto"/>
        <w:ind w:left="162" w:right="148" w:firstLine="0"/>
        <w:jc w:val="both"/>
        <w:rPr>
          <w:sz w:val="28"/>
        </w:rPr>
      </w:pPr>
      <w:r>
        <w:rPr>
          <w:sz w:val="28"/>
        </w:rPr>
        <w:t>Необходимо обрабатывать системные ошибки, которые могут возникнуть 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>
      <w:pPr>
        <w:spacing w:before="0" w:line="360" w:lineRule="auto"/>
        <w:ind w:left="162" w:right="142" w:firstLine="0"/>
        <w:jc w:val="both"/>
        <w:rPr>
          <w:sz w:val="28"/>
        </w:rPr>
      </w:pPr>
      <w:r>
        <w:rPr>
          <w:b/>
          <w:spacing w:val="-1"/>
          <w:sz w:val="28"/>
        </w:rPr>
        <w:t>Вариант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8: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Родительский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процесс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создает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дочерний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процесс.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Первой</w:t>
      </w:r>
      <w:r>
        <w:rPr>
          <w:spacing w:val="-17"/>
          <w:sz w:val="28"/>
        </w:rPr>
        <w:t xml:space="preserve"> </w:t>
      </w:r>
      <w:r>
        <w:rPr>
          <w:sz w:val="28"/>
        </w:rPr>
        <w:t>строчкой</w:t>
      </w:r>
      <w:r>
        <w:rPr>
          <w:spacing w:val="-68"/>
          <w:sz w:val="28"/>
        </w:rPr>
        <w:t xml:space="preserve"> </w:t>
      </w:r>
      <w:r>
        <w:rPr>
          <w:sz w:val="28"/>
        </w:rPr>
        <w:t>пользователь в консоль родительского процесса вводит имя файла, 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чтение.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Стандартный поток ввода дочернего процесса переопределяется открытым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файлом. Дочерний процесс читает команды из стандартного потока ввода.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 поток вывода дочернего процесса перенаправляется в</w:t>
      </w:r>
      <w:r>
        <w:rPr>
          <w:spacing w:val="1"/>
          <w:sz w:val="28"/>
        </w:rPr>
        <w:t xml:space="preserve"> </w:t>
      </w:r>
      <w:r>
        <w:rPr>
          <w:sz w:val="28"/>
        </w:rPr>
        <w:t>pipe1.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pipe1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прочитанное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 поток вывода. Родительский и дочерний процесс должны 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4"/>
          <w:sz w:val="28"/>
        </w:rPr>
        <w:t xml:space="preserve"> </w:t>
      </w:r>
      <w:r>
        <w:rPr>
          <w:sz w:val="28"/>
        </w:rPr>
        <w:t>разными программами.</w:t>
      </w:r>
    </w:p>
    <w:p>
      <w:pPr>
        <w:spacing w:before="0" w:line="360" w:lineRule="auto"/>
        <w:ind w:left="162" w:right="144" w:firstLine="0"/>
        <w:jc w:val="both"/>
        <w:rPr>
          <w:sz w:val="28"/>
        </w:rPr>
      </w:pPr>
      <w:r>
        <w:rPr>
          <w:sz w:val="28"/>
        </w:rPr>
        <w:t>В файле записаны команды вида: «число число число&lt;endline&gt;». Дочерний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 производит деление первого числа команда, на последующие числа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команде, а результат выводит в стандартный поток вывода. Если 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деление на 0, то тогда дочерний и родительский процесс завершают свою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работу. Проверка деления на 0 должна осуществляться на стороне дочернего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тип</w:t>
      </w:r>
      <w:r>
        <w:rPr>
          <w:spacing w:val="2"/>
          <w:sz w:val="28"/>
        </w:rPr>
        <w:t xml:space="preserve"> </w:t>
      </w:r>
      <w:r>
        <w:rPr>
          <w:sz w:val="28"/>
        </w:rPr>
        <w:t>int.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right="700" w:bottom="280" w:left="1540" w:header="720" w:footer="720" w:gutter="0"/>
          <w:cols w:space="720" w:num="1"/>
        </w:sectPr>
      </w:pPr>
    </w:p>
    <w:p>
      <w:pPr>
        <w:pStyle w:val="2"/>
        <w:ind w:left="2963" w:right="0"/>
        <w:jc w:val="left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>
      <w:pPr>
        <w:spacing w:before="103" w:line="360" w:lineRule="auto"/>
        <w:ind w:left="162" w:right="0" w:firstLine="707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двух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файлов:</w:t>
      </w:r>
      <w:r>
        <w:rPr>
          <w:spacing w:val="-4"/>
          <w:sz w:val="28"/>
        </w:rPr>
        <w:t xml:space="preserve"> </w:t>
      </w:r>
      <w:r>
        <w:rPr>
          <w:sz w:val="28"/>
        </w:rPr>
        <w:t>main1.c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main2.c.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файлах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заголовочные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файлы: stdio.h,</w:t>
      </w:r>
      <w:r>
        <w:rPr>
          <w:spacing w:val="-2"/>
          <w:sz w:val="28"/>
        </w:rPr>
        <w:t xml:space="preserve"> </w:t>
      </w:r>
      <w:r>
        <w:rPr>
          <w:sz w:val="28"/>
        </w:rPr>
        <w:t>stdlib.h,</w:t>
      </w:r>
      <w:r>
        <w:rPr>
          <w:spacing w:val="-4"/>
          <w:sz w:val="28"/>
        </w:rPr>
        <w:t xml:space="preserve"> </w:t>
      </w:r>
      <w:r>
        <w:rPr>
          <w:sz w:val="28"/>
        </w:rPr>
        <w:t>string.h,</w:t>
      </w:r>
      <w:r>
        <w:rPr>
          <w:spacing w:val="-6"/>
          <w:sz w:val="28"/>
        </w:rPr>
        <w:t xml:space="preserve"> </w:t>
      </w:r>
      <w:r>
        <w:rPr>
          <w:sz w:val="28"/>
        </w:rPr>
        <w:t>unistd.h.</w:t>
      </w:r>
    </w:p>
    <w:p>
      <w:pPr>
        <w:spacing w:before="0" w:line="321" w:lineRule="exact"/>
        <w:ind w:left="162" w:right="0" w:firstLine="0"/>
        <w:jc w:val="left"/>
        <w:rPr>
          <w:sz w:val="28"/>
        </w:rPr>
      </w:pPr>
      <w:r>
        <w:rPr>
          <w:sz w:val="28"/>
        </w:rPr>
        <w:t>Программы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6"/>
          <w:sz w:val="28"/>
        </w:rPr>
        <w:t xml:space="preserve"> </w:t>
      </w:r>
      <w:r>
        <w:rPr>
          <w:sz w:val="28"/>
        </w:rPr>
        <w:t>вызовы: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буфер;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буфера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0" w:after="0" w:line="362" w:lineRule="auto"/>
        <w:ind w:left="881" w:right="149" w:hanging="360"/>
        <w:jc w:val="left"/>
        <w:rPr>
          <w:sz w:val="28"/>
        </w:rPr>
      </w:pPr>
      <w:r>
        <w:rPr>
          <w:sz w:val="28"/>
        </w:rPr>
        <w:t>pipe</w:t>
      </w:r>
      <w:r>
        <w:rPr>
          <w:spacing w:val="51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51"/>
          <w:sz w:val="28"/>
        </w:rPr>
        <w:t xml:space="preserve"> </w:t>
      </w:r>
      <w:r>
        <w:rPr>
          <w:sz w:val="28"/>
        </w:rPr>
        <w:t>канала,</w:t>
      </w:r>
      <w:r>
        <w:rPr>
          <w:spacing w:val="50"/>
          <w:sz w:val="28"/>
        </w:rPr>
        <w:t xml:space="preserve"> </w:t>
      </w:r>
      <w:r>
        <w:rPr>
          <w:sz w:val="28"/>
        </w:rPr>
        <w:t>через</w:t>
      </w:r>
      <w:r>
        <w:rPr>
          <w:spacing w:val="5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52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52"/>
          <w:sz w:val="28"/>
        </w:rPr>
        <w:t xml:space="preserve"> </w:t>
      </w:r>
      <w:r>
        <w:rPr>
          <w:sz w:val="28"/>
        </w:rPr>
        <w:t>смогут</w:t>
      </w:r>
      <w:r>
        <w:rPr>
          <w:spacing w:val="51"/>
          <w:sz w:val="28"/>
        </w:rPr>
        <w:t xml:space="preserve"> </w:t>
      </w:r>
      <w:r>
        <w:rPr>
          <w:sz w:val="28"/>
        </w:rPr>
        <w:t>обмениваться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информацией;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0" w:after="0" w:line="317" w:lineRule="exact"/>
        <w:ind w:left="882" w:right="0" w:hanging="361"/>
        <w:jc w:val="left"/>
        <w:rPr>
          <w:sz w:val="28"/>
        </w:rPr>
      </w:pPr>
      <w:r>
        <w:rPr>
          <w:sz w:val="28"/>
        </w:rPr>
        <w:t>fork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7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идентичный</w:t>
      </w:r>
      <w:r>
        <w:rPr>
          <w:spacing w:val="-7"/>
          <w:sz w:val="28"/>
        </w:rPr>
        <w:t xml:space="preserve"> </w:t>
      </w:r>
      <w:r>
        <w:rPr>
          <w:sz w:val="28"/>
        </w:rPr>
        <w:t>родительскому;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execv</w:t>
      </w:r>
      <w:r>
        <w:rPr>
          <w:spacing w:val="1"/>
          <w:sz w:val="28"/>
        </w:rPr>
        <w:t xml:space="preserve"> </w:t>
      </w:r>
      <w:r>
        <w:rPr>
          <w:sz w:val="28"/>
        </w:rPr>
        <w:t>– заменяет образ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close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2"/>
          <w:sz w:val="28"/>
        </w:rPr>
        <w:t xml:space="preserve"> </w:t>
      </w:r>
      <w:r>
        <w:rPr>
          <w:sz w:val="28"/>
        </w:rPr>
        <w:t>открытый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файл.</w:t>
      </w:r>
    </w:p>
    <w:p>
      <w:pPr>
        <w:pStyle w:val="2"/>
        <w:spacing w:before="163"/>
        <w:ind w:left="2639" w:right="0"/>
        <w:jc w:val="both"/>
      </w:pPr>
      <w:r>
        <w:t>Общий</w:t>
      </w:r>
      <w:r>
        <w:rPr>
          <w:spacing w:val="-7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решения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162" w:after="0" w:line="355" w:lineRule="auto"/>
        <w:ind w:left="881" w:right="149" w:hanging="360"/>
        <w:jc w:val="both"/>
        <w:rPr>
          <w:sz w:val="28"/>
        </w:rPr>
      </w:pPr>
      <w:r>
        <w:rPr>
          <w:sz w:val="28"/>
        </w:rPr>
        <w:t>Читать имя файла для ввода как аргумент, создать дочерний процесс(с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0"/>
          <w:sz w:val="28"/>
        </w:rPr>
        <w:t xml:space="preserve"> </w:t>
      </w:r>
      <w:r>
        <w:rPr>
          <w:sz w:val="28"/>
        </w:rPr>
        <w:t>fork)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pipe(для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1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дочерний),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4"/>
          <w:sz w:val="28"/>
        </w:rPr>
        <w:t xml:space="preserve"> </w:t>
      </w:r>
      <w:r>
        <w:rPr>
          <w:sz w:val="28"/>
        </w:rPr>
        <w:t>ошибки.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8" w:after="0" w:line="355" w:lineRule="auto"/>
        <w:ind w:left="881" w:right="146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процессом.</w:t>
      </w:r>
      <w:r>
        <w:rPr>
          <w:spacing w:val="1"/>
          <w:sz w:val="28"/>
        </w:rPr>
        <w:t xml:space="preserve"> </w:t>
      </w:r>
      <w:r>
        <w:rPr>
          <w:sz w:val="28"/>
        </w:rPr>
        <w:t>Позже</w:t>
      </w:r>
      <w:r>
        <w:rPr>
          <w:spacing w:val="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передаст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обработки.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8" w:after="0" w:line="357" w:lineRule="auto"/>
        <w:ind w:left="881" w:right="144" w:hanging="360"/>
        <w:jc w:val="both"/>
        <w:rPr>
          <w:sz w:val="28"/>
        </w:rPr>
      </w:pPr>
      <w:r>
        <w:rPr>
          <w:sz w:val="28"/>
        </w:rPr>
        <w:t>Для дочернего процесса: считывать числа по символам, производить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деление(при делении на 0 завершить работу дочернего и родительского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процессов), передавать результат родительскому процессу через pipe,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завершить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работу.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top="1040" w:right="700" w:bottom="280" w:left="1540" w:header="720" w:footer="720" w:gutter="0"/>
          <w:cols w:space="720" w:num="1"/>
        </w:sectPr>
      </w:pPr>
    </w:p>
    <w:p>
      <w:pPr>
        <w:pStyle w:val="2"/>
        <w:ind w:left="689"/>
      </w:pPr>
      <w:r>
        <w:t>Код</w:t>
      </w:r>
      <w:r>
        <w:rPr>
          <w:spacing w:val="-13"/>
        </w:rPr>
        <w:t xml:space="preserve"> </w:t>
      </w:r>
      <w:r>
        <w:t>программ</w:t>
      </w:r>
    </w:p>
    <w:p>
      <w:pPr>
        <w:spacing w:before="163"/>
        <w:ind w:left="162" w:right="0" w:firstLine="0"/>
        <w:jc w:val="left"/>
        <w:rPr>
          <w:b/>
          <w:sz w:val="28"/>
        </w:rPr>
      </w:pPr>
      <w:r>
        <w:rPr>
          <w:b/>
          <w:sz w:val="28"/>
        </w:rPr>
        <w:t>main1.c:</w:t>
      </w:r>
    </w:p>
    <w:p>
      <w:pPr>
        <w:spacing w:before="159"/>
        <w:ind w:left="162" w:right="7736" w:firstLine="0"/>
        <w:jc w:val="both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&lt;stdlib.h&gt;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&lt;string.h&gt;</w:t>
      </w:r>
      <w:r>
        <w:rPr>
          <w:spacing w:val="-52"/>
          <w:sz w:val="22"/>
        </w:rPr>
        <w:t xml:space="preserve"> </w:t>
      </w:r>
      <w:r>
        <w:rPr>
          <w:sz w:val="22"/>
        </w:rPr>
        <w:t>#include</w:t>
      </w:r>
      <w:r>
        <w:rPr>
          <w:spacing w:val="-12"/>
          <w:sz w:val="22"/>
        </w:rPr>
        <w:t xml:space="preserve"> </w:t>
      </w:r>
      <w:r>
        <w:rPr>
          <w:sz w:val="22"/>
        </w:rPr>
        <w:t>&lt;unistd.h&gt;</w:t>
      </w:r>
    </w:p>
    <w:p>
      <w:pPr>
        <w:spacing w:before="54" w:line="506" w:lineRule="exact"/>
        <w:ind w:left="162" w:right="7190" w:firstLine="0"/>
        <w:jc w:val="left"/>
        <w:rPr>
          <w:sz w:val="22"/>
        </w:rPr>
      </w:pPr>
      <w:r>
        <w:rPr>
          <w:sz w:val="22"/>
        </w:rPr>
        <w:t>#define PIPE_FD_SIZE 2</w:t>
      </w:r>
      <w:r>
        <w:rPr>
          <w:spacing w:val="-52"/>
          <w:sz w:val="22"/>
        </w:rPr>
        <w:t xml:space="preserve"> </w:t>
      </w: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 {</w:t>
      </w:r>
    </w:p>
    <w:p>
      <w:pPr>
        <w:spacing w:before="0" w:line="199" w:lineRule="exact"/>
        <w:ind w:left="603" w:right="0" w:firstLine="0"/>
        <w:jc w:val="left"/>
        <w:rPr>
          <w:sz w:val="22"/>
        </w:rPr>
      </w:pP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*fp1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NULL;</w:t>
      </w:r>
    </w:p>
    <w:p>
      <w:pPr>
        <w:spacing w:before="1"/>
        <w:ind w:left="603" w:right="5617" w:firstLine="0"/>
        <w:jc w:val="left"/>
        <w:rPr>
          <w:sz w:val="22"/>
        </w:rPr>
      </w:pPr>
      <w:r>
        <w:rPr>
          <w:sz w:val="22"/>
        </w:rPr>
        <w:t>printf("Enter file name to read data: ");</w:t>
      </w:r>
      <w:r>
        <w:rPr>
          <w:spacing w:val="-52"/>
          <w:sz w:val="22"/>
        </w:rPr>
        <w:t xml:space="preserve"> </w:t>
      </w:r>
      <w:r>
        <w:rPr>
          <w:sz w:val="22"/>
        </w:rPr>
        <w:t>char *name1=(char *)malloc(256);</w:t>
      </w:r>
      <w:r>
        <w:rPr>
          <w:spacing w:val="1"/>
          <w:sz w:val="22"/>
        </w:rPr>
        <w:t xml:space="preserve"> </w:t>
      </w:r>
      <w:r>
        <w:rPr>
          <w:sz w:val="22"/>
        </w:rPr>
        <w:t>scanf("%s",name1);</w:t>
      </w:r>
    </w:p>
    <w:p>
      <w:pPr>
        <w:spacing w:before="0"/>
        <w:ind w:left="603" w:right="6840" w:firstLine="0"/>
        <w:jc w:val="left"/>
        <w:rPr>
          <w:sz w:val="22"/>
        </w:rPr>
      </w:pPr>
      <w:r>
        <w:rPr>
          <w:sz w:val="22"/>
        </w:rPr>
        <w:t>int fd1[PIPE_FD_SIZE];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(pipe(fd1)</w:t>
      </w:r>
      <w:r>
        <w:rPr>
          <w:spacing w:val="-1"/>
          <w:sz w:val="22"/>
        </w:rPr>
        <w:t xml:space="preserve"> </w:t>
      </w:r>
      <w:r>
        <w:rPr>
          <w:sz w:val="22"/>
        </w:rPr>
        <w:t>== -1)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1"/>
        <w:ind w:left="1042" w:right="5955" w:firstLine="2"/>
        <w:jc w:val="left"/>
        <w:rPr>
          <w:sz w:val="22"/>
        </w:rPr>
      </w:pPr>
      <w:r>
        <w:rPr>
          <w:sz w:val="22"/>
        </w:rPr>
        <w:t>printf("Can\'t create pipe!\n");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0" w:line="251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603" w:right="6153" w:firstLine="0"/>
        <w:jc w:val="left"/>
        <w:rPr>
          <w:sz w:val="22"/>
        </w:rPr>
      </w:pPr>
      <w:r>
        <w:rPr>
          <w:sz w:val="22"/>
        </w:rPr>
        <w:t>fp1 = freopen(name1, "r", stdin);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(fp1 == NULL)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1"/>
        <w:ind w:left="1042" w:right="6138" w:firstLine="2"/>
        <w:jc w:val="left"/>
        <w:rPr>
          <w:sz w:val="22"/>
        </w:rPr>
      </w:pPr>
      <w:r>
        <w:rPr>
          <w:sz w:val="22"/>
        </w:rPr>
        <w:t>printf("Can\'t open file!\n");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603" w:right="7768" w:firstLine="0"/>
        <w:jc w:val="left"/>
        <w:rPr>
          <w:sz w:val="22"/>
        </w:rPr>
      </w:pPr>
      <w:r>
        <w:rPr>
          <w:sz w:val="22"/>
        </w:rPr>
        <w:t>int pr = fork();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(pr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-1)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042" w:right="6052" w:firstLine="2"/>
        <w:jc w:val="left"/>
        <w:rPr>
          <w:sz w:val="22"/>
        </w:rPr>
      </w:pPr>
      <w:r>
        <w:rPr>
          <w:sz w:val="22"/>
        </w:rPr>
        <w:t>printf("Can\'t fork child!\n");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0"/>
        <w:ind w:left="1042" w:right="7342" w:hanging="440"/>
        <w:jc w:val="left"/>
        <w:rPr>
          <w:sz w:val="22"/>
        </w:rPr>
      </w:pPr>
      <w:r>
        <w:rPr>
          <w:sz w:val="22"/>
        </w:rPr>
        <w:t>} else if (pr == 0) {</w:t>
      </w:r>
      <w:r>
        <w:rPr>
          <w:spacing w:val="-52"/>
          <w:sz w:val="22"/>
        </w:rPr>
        <w:t xml:space="preserve"> </w:t>
      </w:r>
      <w:r>
        <w:rPr>
          <w:sz w:val="22"/>
        </w:rPr>
        <w:t>close(fd1[0]);</w:t>
      </w:r>
    </w:p>
    <w:p>
      <w:pPr>
        <w:spacing w:before="0"/>
        <w:ind w:left="1484" w:right="5258" w:hanging="442"/>
        <w:jc w:val="left"/>
        <w:rPr>
          <w:sz w:val="22"/>
        </w:rPr>
      </w:pPr>
      <w:r>
        <w:rPr>
          <w:sz w:val="22"/>
        </w:rPr>
        <w:t>if (dup2(fd1[1], 1) == -1)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printf("Can\'t change stdout!\n");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042" w:right="5928" w:firstLine="0"/>
        <w:jc w:val="left"/>
        <w:rPr>
          <w:sz w:val="22"/>
        </w:rPr>
      </w:pPr>
      <w:r>
        <w:rPr>
          <w:sz w:val="22"/>
        </w:rPr>
        <w:t>char</w:t>
      </w:r>
      <w:r>
        <w:rPr>
          <w:spacing w:val="1"/>
          <w:sz w:val="22"/>
        </w:rPr>
        <w:t xml:space="preserve"> </w:t>
      </w:r>
      <w:r>
        <w:rPr>
          <w:sz w:val="22"/>
        </w:rPr>
        <w:t>*</w:t>
      </w:r>
      <w:r>
        <w:rPr>
          <w:spacing w:val="2"/>
          <w:sz w:val="22"/>
        </w:rPr>
        <w:t xml:space="preserve"> </w:t>
      </w:r>
      <w:r>
        <w:rPr>
          <w:sz w:val="22"/>
        </w:rPr>
        <w:t>const</w:t>
      </w:r>
      <w:r>
        <w:rPr>
          <w:spacing w:val="1"/>
          <w:sz w:val="22"/>
        </w:rPr>
        <w:t xml:space="preserve"> </w:t>
      </w:r>
      <w:r>
        <w:rPr>
          <w:sz w:val="22"/>
        </w:rPr>
        <w:t>*</w:t>
      </w:r>
      <w:r>
        <w:rPr>
          <w:spacing w:val="2"/>
          <w:sz w:val="22"/>
        </w:rPr>
        <w:t xml:space="preserve"> </w:t>
      </w:r>
      <w:r>
        <w:rPr>
          <w:sz w:val="22"/>
        </w:rPr>
        <w:t>argv</w:t>
      </w:r>
      <w:r>
        <w:rPr>
          <w:spacing w:val="2"/>
          <w:sz w:val="22"/>
        </w:rPr>
        <w:t xml:space="preserve"> </w:t>
      </w:r>
      <w:r>
        <w:rPr>
          <w:sz w:val="22"/>
        </w:rPr>
        <w:t>=</w:t>
      </w:r>
      <w:r>
        <w:rPr>
          <w:spacing w:val="2"/>
          <w:sz w:val="22"/>
        </w:rPr>
        <w:t xml:space="preserve"> </w:t>
      </w:r>
      <w:r>
        <w:rPr>
          <w:sz w:val="22"/>
        </w:rPr>
        <w:t>NULL;</w:t>
      </w:r>
      <w:r>
        <w:rPr>
          <w:spacing w:val="1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(execv("ga2",</w:t>
      </w:r>
      <w:r>
        <w:rPr>
          <w:spacing w:val="-5"/>
          <w:sz w:val="22"/>
        </w:rPr>
        <w:t xml:space="preserve"> </w:t>
      </w:r>
      <w:r>
        <w:rPr>
          <w:sz w:val="22"/>
        </w:rPr>
        <w:t>argv)</w:t>
      </w:r>
      <w:r>
        <w:rPr>
          <w:spacing w:val="-2"/>
          <w:sz w:val="22"/>
        </w:rPr>
        <w:t xml:space="preserve"> </w:t>
      </w:r>
      <w:r>
        <w:rPr>
          <w:sz w:val="22"/>
        </w:rPr>
        <w:t>== -1)</w:t>
      </w:r>
      <w:r>
        <w:rPr>
          <w:spacing w:val="-2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484" w:right="4592" w:firstLine="0"/>
        <w:jc w:val="left"/>
        <w:rPr>
          <w:sz w:val="22"/>
        </w:rPr>
      </w:pPr>
      <w:r>
        <w:rPr>
          <w:sz w:val="22"/>
        </w:rPr>
        <w:t>printf("Can\'t execute child process!\n");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042" w:right="7398" w:firstLine="0"/>
        <w:jc w:val="left"/>
        <w:rPr>
          <w:sz w:val="22"/>
        </w:rPr>
      </w:pPr>
      <w:r>
        <w:rPr>
          <w:sz w:val="22"/>
        </w:rPr>
        <w:t>close(fd1[1]);</w:t>
      </w:r>
      <w:r>
        <w:rPr>
          <w:spacing w:val="-52"/>
          <w:sz w:val="22"/>
        </w:rPr>
        <w:t xml:space="preserve"> </w:t>
      </w:r>
      <w:r>
        <w:rPr>
          <w:sz w:val="22"/>
        </w:rPr>
        <w:t>int res;</w:t>
      </w:r>
    </w:p>
    <w:p>
      <w:pPr>
        <w:spacing w:before="0"/>
        <w:ind w:left="1484" w:right="5128" w:hanging="440"/>
        <w:jc w:val="left"/>
        <w:rPr>
          <w:sz w:val="22"/>
        </w:rPr>
      </w:pPr>
      <w:r>
        <w:rPr>
          <w:sz w:val="22"/>
        </w:rPr>
        <w:t>while (read(fd1[0], &amp;res, sizeof(int))) {</w:t>
      </w:r>
      <w:r>
        <w:rPr>
          <w:spacing w:val="-52"/>
          <w:sz w:val="22"/>
        </w:rPr>
        <w:t xml:space="preserve"> </w:t>
      </w:r>
      <w:r>
        <w:rPr>
          <w:sz w:val="22"/>
        </w:rPr>
        <w:t>printf("%d\n",</w:t>
      </w:r>
      <w:r>
        <w:rPr>
          <w:spacing w:val="-1"/>
          <w:sz w:val="22"/>
        </w:rPr>
        <w:t xml:space="preserve"> </w:t>
      </w:r>
      <w:r>
        <w:rPr>
          <w:sz w:val="22"/>
        </w:rPr>
        <w:t>res);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close(fd1[0]);</w:t>
      </w:r>
    </w:p>
    <w:p>
      <w:pPr>
        <w:spacing w:before="2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"/>
          <w:sz w:val="22"/>
        </w:rPr>
        <w:t xml:space="preserve"> </w:t>
      </w:r>
      <w:r>
        <w:rPr>
          <w:sz w:val="22"/>
        </w:rPr>
        <w:t>0;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2"/>
        <w:spacing w:before="102"/>
        <w:ind w:left="162" w:right="0"/>
        <w:jc w:val="left"/>
      </w:pPr>
      <w:r>
        <w:t>main2.c:</w:t>
      </w:r>
    </w:p>
    <w:p>
      <w:pPr>
        <w:spacing w:before="98"/>
        <w:ind w:left="162" w:right="7736" w:firstLine="0"/>
        <w:jc w:val="both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&lt;stdlib.h&gt;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&lt;string.h&gt;</w:t>
      </w:r>
      <w:r>
        <w:rPr>
          <w:spacing w:val="-52"/>
          <w:sz w:val="22"/>
        </w:rPr>
        <w:t xml:space="preserve"> </w:t>
      </w:r>
      <w:r>
        <w:rPr>
          <w:sz w:val="22"/>
        </w:rPr>
        <w:t>#include</w:t>
      </w:r>
      <w:r>
        <w:rPr>
          <w:spacing w:val="-12"/>
          <w:sz w:val="22"/>
        </w:rPr>
        <w:t xml:space="preserve"> </w:t>
      </w:r>
      <w:r>
        <w:rPr>
          <w:sz w:val="22"/>
        </w:rPr>
        <w:t>&lt;unistd.h&gt;</w:t>
      </w:r>
    </w:p>
    <w:p>
      <w:pPr>
        <w:spacing w:after="0"/>
        <w:jc w:val="both"/>
        <w:rPr>
          <w:sz w:val="22"/>
        </w:rPr>
        <w:sectPr>
          <w:pgSz w:w="11910" w:h="16840"/>
          <w:pgMar w:top="1040" w:right="700" w:bottom="280" w:left="1540" w:header="720" w:footer="720" w:gutter="0"/>
          <w:cols w:space="720" w:num="1"/>
        </w:sectPr>
      </w:pPr>
    </w:p>
    <w:p>
      <w:pPr>
        <w:spacing w:before="67"/>
        <w:ind w:left="162" w:right="0" w:firstLine="0"/>
        <w:jc w:val="left"/>
        <w:rPr>
          <w:sz w:val="22"/>
        </w:rPr>
      </w:pPr>
      <w:r>
        <w:rPr>
          <w:sz w:val="22"/>
        </w:rPr>
        <w:t>#define</w:t>
      </w:r>
      <w:r>
        <w:rPr>
          <w:spacing w:val="-1"/>
          <w:sz w:val="22"/>
        </w:rPr>
        <w:t xml:space="preserve"> </w:t>
      </w:r>
      <w:r>
        <w:rPr>
          <w:sz w:val="22"/>
        </w:rPr>
        <w:t>PIPE_FD_SIZE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</w:p>
    <w:p>
      <w:pPr>
        <w:pStyle w:val="5"/>
        <w:spacing w:before="1"/>
        <w:ind w:left="0"/>
        <w:rPr>
          <w:sz w:val="22"/>
        </w:rPr>
      </w:pPr>
    </w:p>
    <w:p>
      <w:pPr>
        <w:spacing w:before="0" w:line="252" w:lineRule="exact"/>
        <w:ind w:left="0" w:right="8465" w:firstLine="0"/>
        <w:jc w:val="righ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 {</w:t>
      </w:r>
    </w:p>
    <w:p>
      <w:pPr>
        <w:spacing w:before="0" w:line="252" w:lineRule="exact"/>
        <w:ind w:left="0" w:right="8469" w:firstLine="0"/>
        <w:jc w:val="right"/>
        <w:rPr>
          <w:sz w:val="22"/>
        </w:rPr>
      </w:pPr>
      <w:r>
        <w:rPr>
          <w:sz w:val="22"/>
        </w:rPr>
        <w:t>char</w:t>
      </w:r>
      <w:r>
        <w:rPr>
          <w:spacing w:val="-3"/>
          <w:sz w:val="22"/>
        </w:rPr>
        <w:t xml:space="preserve"> </w:t>
      </w:r>
      <w:r>
        <w:rPr>
          <w:sz w:val="22"/>
        </w:rPr>
        <w:t>c;</w:t>
      </w:r>
    </w:p>
    <w:p>
      <w:pPr>
        <w:spacing w:before="1"/>
        <w:ind w:left="603" w:right="4888" w:firstLine="0"/>
        <w:jc w:val="left"/>
        <w:rPr>
          <w:sz w:val="22"/>
        </w:rPr>
      </w:pPr>
      <w:r>
        <w:rPr>
          <w:sz w:val="22"/>
        </w:rPr>
        <w:t>int num = 0, res = 0, minus = 0, top = 1, pr = 0;</w:t>
      </w:r>
      <w:r>
        <w:rPr>
          <w:spacing w:val="-52"/>
          <w:sz w:val="22"/>
        </w:rPr>
        <w:t xml:space="preserve"> </w:t>
      </w:r>
      <w:r>
        <w:rPr>
          <w:sz w:val="22"/>
        </w:rPr>
        <w:t>while</w:t>
      </w:r>
      <w:r>
        <w:rPr>
          <w:spacing w:val="-3"/>
          <w:sz w:val="22"/>
        </w:rPr>
        <w:t xml:space="preserve"> </w:t>
      </w:r>
      <w:r>
        <w:rPr>
          <w:sz w:val="22"/>
        </w:rPr>
        <w:t>(scanf("%c",</w:t>
      </w:r>
      <w:r>
        <w:rPr>
          <w:spacing w:val="-3"/>
          <w:sz w:val="22"/>
        </w:rPr>
        <w:t xml:space="preserve"> </w:t>
      </w:r>
      <w:r>
        <w:rPr>
          <w:sz w:val="22"/>
        </w:rPr>
        <w:t>&amp;c) &gt;</w:t>
      </w:r>
      <w:r>
        <w:rPr>
          <w:spacing w:val="-1"/>
          <w:sz w:val="22"/>
        </w:rPr>
        <w:t xml:space="preserve"> </w:t>
      </w:r>
      <w:r>
        <w:rPr>
          <w:sz w:val="22"/>
        </w:rPr>
        <w:t>0) {</w:t>
      </w:r>
    </w:p>
    <w:p>
      <w:pPr>
        <w:spacing w:before="0"/>
        <w:ind w:left="1484" w:right="6666" w:hanging="442"/>
        <w:jc w:val="left"/>
        <w:rPr>
          <w:sz w:val="22"/>
        </w:rPr>
      </w:pPr>
      <w:r>
        <w:rPr>
          <w:sz w:val="22"/>
        </w:rPr>
        <w:t>if (c == ' ' || c == '\t') {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(num</w:t>
      </w:r>
      <w:r>
        <w:rPr>
          <w:spacing w:val="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0) {</w:t>
      </w:r>
    </w:p>
    <w:p>
      <w:pPr>
        <w:spacing w:before="0"/>
        <w:ind w:left="1923" w:right="0" w:firstLine="0"/>
        <w:jc w:val="left"/>
        <w:rPr>
          <w:sz w:val="22"/>
        </w:rPr>
      </w:pPr>
      <w:r>
        <w:rPr>
          <w:sz w:val="22"/>
        </w:rPr>
        <w:t>break;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 w:line="252" w:lineRule="exact"/>
        <w:ind w:left="0" w:right="6655" w:firstLine="0"/>
        <w:jc w:val="righ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(top</w:t>
      </w:r>
      <w:r>
        <w:rPr>
          <w:spacing w:val="-3"/>
          <w:sz w:val="22"/>
        </w:rPr>
        <w:t xml:space="preserve"> </w:t>
      </w:r>
      <w:r>
        <w:rPr>
          <w:sz w:val="22"/>
        </w:rPr>
        <w:t>== 1)</w:t>
      </w:r>
    </w:p>
    <w:p>
      <w:pPr>
        <w:spacing w:before="0" w:line="252" w:lineRule="exact"/>
        <w:ind w:left="0" w:right="6613" w:firstLine="0"/>
        <w:jc w:val="righ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 0;</w:t>
      </w:r>
    </w:p>
    <w:p>
      <w:pPr>
        <w:spacing w:before="2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(minus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1)</w:t>
      </w:r>
    </w:p>
    <w:p>
      <w:pPr>
        <w:spacing w:before="0"/>
        <w:ind w:left="1923" w:right="5221" w:firstLine="439"/>
        <w:jc w:val="left"/>
        <w:rPr>
          <w:sz w:val="22"/>
        </w:rPr>
      </w:pPr>
      <w:r>
        <w:rPr>
          <w:sz w:val="22"/>
        </w:rPr>
        <w:t>res = (res / num) * (-1);</w:t>
      </w:r>
      <w:r>
        <w:rPr>
          <w:spacing w:val="-52"/>
          <w:sz w:val="22"/>
        </w:rPr>
        <w:t xml:space="preserve"> </w:t>
      </w:r>
      <w:r>
        <w:rPr>
          <w:sz w:val="22"/>
        </w:rPr>
        <w:t>else</w:t>
      </w:r>
      <w:r>
        <w:rPr>
          <w:spacing w:val="-3"/>
          <w:sz w:val="22"/>
        </w:rPr>
        <w:t xml:space="preserve"> </w:t>
      </w:r>
      <w:r>
        <w:rPr>
          <w:sz w:val="22"/>
        </w:rPr>
        <w:t>res</w:t>
      </w:r>
      <w:r>
        <w:rPr>
          <w:spacing w:val="-2"/>
          <w:sz w:val="22"/>
        </w:rPr>
        <w:t xml:space="preserve"> </w:t>
      </w:r>
      <w:r>
        <w:rPr>
          <w:sz w:val="22"/>
        </w:rPr>
        <w:t>= res /</w:t>
      </w:r>
      <w:r>
        <w:rPr>
          <w:spacing w:val="1"/>
          <w:sz w:val="22"/>
        </w:rPr>
        <w:t xml:space="preserve"> </w:t>
      </w:r>
      <w:r>
        <w:rPr>
          <w:sz w:val="22"/>
        </w:rPr>
        <w:t>num;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num =</w:t>
      </w:r>
      <w:r>
        <w:rPr>
          <w:spacing w:val="-2"/>
          <w:sz w:val="22"/>
        </w:rPr>
        <w:t xml:space="preserve"> </w:t>
      </w:r>
      <w:r>
        <w:rPr>
          <w:sz w:val="22"/>
        </w:rPr>
        <w:t>0;</w:t>
      </w:r>
    </w:p>
    <w:p>
      <w:pPr>
        <w:spacing w:before="2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482" w:right="0" w:firstLine="0"/>
        <w:jc w:val="left"/>
        <w:rPr>
          <w:sz w:val="22"/>
        </w:rPr>
      </w:pPr>
      <w:r>
        <w:rPr>
          <w:sz w:val="22"/>
        </w:rPr>
        <w:t>minus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1;</w:t>
      </w:r>
    </w:p>
    <w:p>
      <w:pPr>
        <w:spacing w:before="0"/>
        <w:ind w:left="1482" w:right="6942" w:hanging="437"/>
        <w:jc w:val="left"/>
        <w:rPr>
          <w:sz w:val="22"/>
        </w:rPr>
      </w:pPr>
      <w:r>
        <w:rPr>
          <w:sz w:val="22"/>
        </w:rPr>
        <w:t>} else if (c == '-') {</w:t>
      </w:r>
      <w:r>
        <w:rPr>
          <w:spacing w:val="-53"/>
          <w:sz w:val="22"/>
        </w:rPr>
        <w:t xml:space="preserve"> </w:t>
      </w:r>
      <w:r>
        <w:rPr>
          <w:sz w:val="22"/>
        </w:rPr>
        <w:t>minus</w:t>
      </w:r>
      <w:r>
        <w:rPr>
          <w:spacing w:val="-1"/>
          <w:sz w:val="22"/>
        </w:rPr>
        <w:t xml:space="preserve"> </w:t>
      </w:r>
      <w:r>
        <w:rPr>
          <w:sz w:val="22"/>
        </w:rPr>
        <w:t>= 1;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/>
        <w:ind w:left="1484" w:right="6751" w:hanging="440"/>
        <w:jc w:val="left"/>
        <w:rPr>
          <w:sz w:val="22"/>
        </w:rPr>
      </w:pPr>
      <w:r>
        <w:rPr>
          <w:sz w:val="22"/>
        </w:rPr>
        <w:t>} else if (c == '\n') {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6"/>
          <w:sz w:val="22"/>
        </w:rPr>
        <w:t xml:space="preserve"> </w:t>
      </w:r>
      <w:r>
        <w:rPr>
          <w:sz w:val="22"/>
        </w:rPr>
        <w:t>(num</w:t>
      </w:r>
      <w:r>
        <w:rPr>
          <w:spacing w:val="-4"/>
          <w:sz w:val="22"/>
        </w:rPr>
        <w:t xml:space="preserve"> </w:t>
      </w:r>
      <w:r>
        <w:rPr>
          <w:sz w:val="22"/>
        </w:rPr>
        <w:t>==</w:t>
      </w:r>
      <w:r>
        <w:rPr>
          <w:spacing w:val="-4"/>
          <w:sz w:val="22"/>
        </w:rPr>
        <w:t xml:space="preserve"> </w:t>
      </w:r>
      <w:r>
        <w:rPr>
          <w:sz w:val="22"/>
        </w:rPr>
        <w:t>0)</w:t>
      </w:r>
      <w:r>
        <w:rPr>
          <w:spacing w:val="-4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923" w:right="5595" w:firstLine="0"/>
        <w:jc w:val="left"/>
        <w:rPr>
          <w:sz w:val="22"/>
        </w:rPr>
      </w:pPr>
      <w:r>
        <w:rPr>
          <w:sz w:val="22"/>
        </w:rPr>
        <w:t>if (pr == 1) res = res / 1;</w:t>
      </w:r>
      <w:r>
        <w:rPr>
          <w:spacing w:val="-5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break;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 w:line="252" w:lineRule="exact"/>
        <w:ind w:left="0" w:right="6655" w:firstLine="0"/>
        <w:jc w:val="righ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(top</w:t>
      </w:r>
      <w:r>
        <w:rPr>
          <w:spacing w:val="-3"/>
          <w:sz w:val="22"/>
        </w:rPr>
        <w:t xml:space="preserve"> </w:t>
      </w:r>
      <w:r>
        <w:rPr>
          <w:sz w:val="22"/>
        </w:rPr>
        <w:t>== 1)</w:t>
      </w:r>
    </w:p>
    <w:p>
      <w:pPr>
        <w:spacing w:before="2" w:line="252" w:lineRule="exact"/>
        <w:ind w:left="0" w:right="6613" w:firstLine="0"/>
        <w:jc w:val="righ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 0;</w:t>
      </w:r>
    </w:p>
    <w:p>
      <w:pPr>
        <w:spacing w:before="0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(minus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1)</w:t>
      </w:r>
    </w:p>
    <w:p>
      <w:pPr>
        <w:spacing w:before="2"/>
        <w:ind w:left="1923" w:right="5221" w:firstLine="439"/>
        <w:jc w:val="left"/>
        <w:rPr>
          <w:sz w:val="22"/>
        </w:rPr>
      </w:pPr>
      <w:r>
        <w:rPr>
          <w:sz w:val="22"/>
        </w:rPr>
        <w:t>res = (res / num) * (-1);</w:t>
      </w:r>
      <w:r>
        <w:rPr>
          <w:spacing w:val="-52"/>
          <w:sz w:val="22"/>
        </w:rPr>
        <w:t xml:space="preserve"> </w:t>
      </w:r>
      <w:r>
        <w:rPr>
          <w:sz w:val="22"/>
        </w:rPr>
        <w:t>else</w:t>
      </w:r>
      <w:r>
        <w:rPr>
          <w:spacing w:val="-3"/>
          <w:sz w:val="22"/>
        </w:rPr>
        <w:t xml:space="preserve"> </w:t>
      </w:r>
      <w:r>
        <w:rPr>
          <w:sz w:val="22"/>
        </w:rPr>
        <w:t>res</w:t>
      </w:r>
      <w:r>
        <w:rPr>
          <w:spacing w:val="-2"/>
          <w:sz w:val="22"/>
        </w:rPr>
        <w:t xml:space="preserve"> </w:t>
      </w:r>
      <w:r>
        <w:rPr>
          <w:sz w:val="22"/>
        </w:rPr>
        <w:t>= res / num;</w:t>
      </w:r>
    </w:p>
    <w:p>
      <w:pPr>
        <w:spacing w:before="0" w:line="251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484" w:right="5844" w:firstLine="0"/>
        <w:jc w:val="left"/>
        <w:rPr>
          <w:sz w:val="22"/>
        </w:rPr>
      </w:pPr>
      <w:r>
        <w:rPr>
          <w:sz w:val="22"/>
        </w:rPr>
        <w:t>write(1, &amp;res, sizeof(int));</w:t>
      </w:r>
      <w:r>
        <w:rPr>
          <w:spacing w:val="-52"/>
          <w:sz w:val="22"/>
        </w:rPr>
        <w:t xml:space="preserve"> </w:t>
      </w:r>
      <w:r>
        <w:rPr>
          <w:sz w:val="22"/>
        </w:rPr>
        <w:t>num =</w:t>
      </w:r>
      <w:r>
        <w:rPr>
          <w:spacing w:val="-2"/>
          <w:sz w:val="22"/>
        </w:rPr>
        <w:t xml:space="preserve"> </w:t>
      </w:r>
      <w:r>
        <w:rPr>
          <w:sz w:val="22"/>
        </w:rPr>
        <w:t>0;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1;</w:t>
      </w:r>
    </w:p>
    <w:p>
      <w:pPr>
        <w:spacing w:before="0" w:line="252" w:lineRule="exact"/>
        <w:ind w:left="1482" w:right="0" w:firstLine="0"/>
        <w:jc w:val="left"/>
        <w:rPr>
          <w:sz w:val="22"/>
        </w:rPr>
      </w:pPr>
      <w:r>
        <w:rPr>
          <w:sz w:val="22"/>
        </w:rPr>
        <w:t>minus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res =</w:t>
      </w:r>
      <w:r>
        <w:rPr>
          <w:spacing w:val="-2"/>
          <w:sz w:val="22"/>
        </w:rPr>
        <w:t xml:space="preserve"> </w:t>
      </w:r>
      <w:r>
        <w:rPr>
          <w:sz w:val="22"/>
        </w:rPr>
        <w:t>0;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/>
        <w:ind w:left="1484" w:right="5809" w:hanging="440"/>
        <w:jc w:val="left"/>
        <w:rPr>
          <w:sz w:val="22"/>
        </w:rPr>
      </w:pPr>
      <w:r>
        <w:rPr>
          <w:sz w:val="22"/>
        </w:rPr>
        <w:t>} else if (c &gt;= '0' &amp;&amp; c &lt;= '9') {</w:t>
      </w:r>
      <w:r>
        <w:rPr>
          <w:spacing w:val="-52"/>
          <w:sz w:val="22"/>
        </w:rPr>
        <w:t xml:space="preserve"> </w:t>
      </w:r>
      <w:r>
        <w:rPr>
          <w:sz w:val="22"/>
        </w:rPr>
        <w:t>num =</w:t>
      </w:r>
      <w:r>
        <w:rPr>
          <w:spacing w:val="-2"/>
          <w:sz w:val="22"/>
        </w:rPr>
        <w:t xml:space="preserve"> </w:t>
      </w:r>
      <w:r>
        <w:rPr>
          <w:sz w:val="22"/>
        </w:rPr>
        <w:t>num</w:t>
      </w:r>
      <w:r>
        <w:rPr>
          <w:spacing w:val="-4"/>
          <w:sz w:val="22"/>
        </w:rPr>
        <w:t xml:space="preserve"> </w:t>
      </w:r>
      <w:r>
        <w:rPr>
          <w:sz w:val="22"/>
        </w:rPr>
        <w:t>*10 + c</w:t>
      </w:r>
      <w:r>
        <w:rPr>
          <w:spacing w:val="-1"/>
          <w:sz w:val="22"/>
        </w:rPr>
        <w:t xml:space="preserve"> </w:t>
      </w:r>
      <w:r>
        <w:rPr>
          <w:sz w:val="22"/>
        </w:rPr>
        <w:t>-</w:t>
      </w:r>
      <w:r>
        <w:rPr>
          <w:spacing w:val="1"/>
          <w:sz w:val="22"/>
        </w:rPr>
        <w:t xml:space="preserve"> </w:t>
      </w:r>
      <w:r>
        <w:rPr>
          <w:sz w:val="22"/>
        </w:rPr>
        <w:t>'0';</w:t>
      </w:r>
    </w:p>
    <w:p>
      <w:pPr>
        <w:spacing w:before="0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(top</w:t>
      </w:r>
      <w:r>
        <w:rPr>
          <w:spacing w:val="-3"/>
          <w:sz w:val="22"/>
        </w:rPr>
        <w:t xml:space="preserve"> </w:t>
      </w:r>
      <w:r>
        <w:rPr>
          <w:sz w:val="22"/>
        </w:rPr>
        <w:t>== 1)</w:t>
      </w:r>
    </w:p>
    <w:p>
      <w:pPr>
        <w:spacing w:before="0" w:line="252" w:lineRule="exact"/>
        <w:ind w:left="2363" w:right="0" w:firstLine="0"/>
        <w:jc w:val="left"/>
        <w:rPr>
          <w:sz w:val="22"/>
        </w:rPr>
      </w:pPr>
      <w:r>
        <w:rPr>
          <w:sz w:val="22"/>
        </w:rPr>
        <w:t>res</w:t>
      </w:r>
      <w:r>
        <w:rPr>
          <w:spacing w:val="-1"/>
          <w:sz w:val="22"/>
        </w:rPr>
        <w:t xml:space="preserve"> </w:t>
      </w:r>
      <w:r>
        <w:rPr>
          <w:sz w:val="22"/>
        </w:rPr>
        <w:t>= num;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2"/>
        <w:spacing w:before="1"/>
        <w:ind w:right="312"/>
      </w:pPr>
      <w:r>
        <w:t>Демонстрация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>
      <w:pPr>
        <w:spacing w:before="0"/>
        <w:ind w:left="162" w:right="3948" w:firstLine="0"/>
        <w:jc w:val="left"/>
        <w:rPr>
          <w:sz w:val="22"/>
        </w:rPr>
      </w:pPr>
      <w:r>
        <w:rPr>
          <w:rFonts w:hint="default"/>
          <w:sz w:val="22"/>
          <w:lang w:val="en-US"/>
        </w:rPr>
        <w:t>konstantin</w:t>
      </w:r>
      <w:r>
        <w:rPr>
          <w:sz w:val="22"/>
        </w:rPr>
        <w:t>@LAPTOP-44CRFC1U:~/labs/os/lab2$</w:t>
      </w:r>
      <w:r>
        <w:rPr>
          <w:spacing w:val="-11"/>
          <w:sz w:val="22"/>
        </w:rPr>
        <w:t xml:space="preserve"> </w:t>
      </w:r>
      <w:r>
        <w:rPr>
          <w:sz w:val="22"/>
        </w:rPr>
        <w:t>cat</w:t>
      </w:r>
      <w:r>
        <w:rPr>
          <w:spacing w:val="-11"/>
          <w:sz w:val="22"/>
        </w:rPr>
        <w:t xml:space="preserve"> </w:t>
      </w:r>
      <w:r>
        <w:rPr>
          <w:sz w:val="22"/>
        </w:rPr>
        <w:t>test.txt</w:t>
      </w:r>
      <w:r>
        <w:rPr>
          <w:spacing w:val="-52"/>
          <w:sz w:val="22"/>
        </w:rPr>
        <w:t xml:space="preserve"> </w:t>
      </w:r>
      <w:r>
        <w:rPr>
          <w:sz w:val="22"/>
        </w:rPr>
        <w:t>24 2 3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45 1 1</w:t>
      </w:r>
      <w:r>
        <w:rPr>
          <w:spacing w:val="1"/>
          <w:sz w:val="22"/>
        </w:rPr>
        <w:t xml:space="preserve"> </w:t>
      </w:r>
      <w:r>
        <w:rPr>
          <w:sz w:val="22"/>
        </w:rPr>
        <w:t>5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50 2 5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144 1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3"/>
          <w:sz w:val="22"/>
        </w:rPr>
        <w:t xml:space="preserve"> </w:t>
      </w:r>
      <w:r>
        <w:rPr>
          <w:sz w:val="22"/>
        </w:rPr>
        <w:t>-1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2 1</w:t>
      </w:r>
      <w:r>
        <w:rPr>
          <w:spacing w:val="1"/>
          <w:sz w:val="22"/>
        </w:rPr>
        <w:t xml:space="preserve"> </w:t>
      </w:r>
      <w:r>
        <w:rPr>
          <w:sz w:val="22"/>
        </w:rPr>
        <w:t>3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108 1 1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5 1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3 1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144 1 1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1 12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1 1 1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300" w:right="70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sz w:val="22"/>
        </w:rPr>
        <w:t>44</w:t>
      </w:r>
      <w:r>
        <w:rPr>
          <w:spacing w:val="-1"/>
          <w:sz w:val="22"/>
        </w:rPr>
        <w:t xml:space="preserve"> </w:t>
      </w:r>
      <w:r>
        <w:rPr>
          <w:sz w:val="22"/>
        </w:rPr>
        <w:t>4 1 1 1</w:t>
      </w:r>
      <w:r>
        <w:rPr>
          <w:spacing w:val="-4"/>
          <w:sz w:val="22"/>
        </w:rPr>
        <w:t xml:space="preserve"> </w:t>
      </w:r>
      <w:r>
        <w:rPr>
          <w:sz w:val="22"/>
        </w:rPr>
        <w:t>1 0 1 1</w:t>
      </w:r>
      <w:r>
        <w:rPr>
          <w:spacing w:val="-4"/>
          <w:sz w:val="22"/>
        </w:rPr>
        <w:t xml:space="preserve"> </w:t>
      </w:r>
      <w:r>
        <w:rPr>
          <w:sz w:val="22"/>
        </w:rPr>
        <w:t>1 11</w:t>
      </w:r>
    </w:p>
    <w:p>
      <w:pPr>
        <w:pStyle w:val="5"/>
        <w:spacing w:before="0"/>
        <w:ind w:left="0"/>
        <w:rPr>
          <w:sz w:val="22"/>
        </w:rPr>
      </w:pPr>
    </w:p>
    <w:p>
      <w:pPr>
        <w:spacing w:before="0"/>
        <w:ind w:left="162" w:right="3948" w:firstLine="0"/>
        <w:jc w:val="left"/>
        <w:rPr>
          <w:sz w:val="22"/>
        </w:rPr>
      </w:pPr>
      <w:r>
        <w:rPr>
          <w:rFonts w:hint="default"/>
          <w:sz w:val="22"/>
          <w:lang w:val="en-US"/>
        </w:rPr>
        <w:t>konstantin</w:t>
      </w:r>
      <w:r>
        <w:rPr>
          <w:spacing w:val="-1"/>
          <w:sz w:val="22"/>
        </w:rPr>
        <w:t>@LAPTOP-44CRFC1U:~/labs/os/lab2$</w:t>
      </w:r>
      <w:r>
        <w:rPr>
          <w:spacing w:val="13"/>
          <w:sz w:val="22"/>
        </w:rPr>
        <w:t xml:space="preserve"> </w:t>
      </w:r>
      <w:r>
        <w:rPr>
          <w:sz w:val="22"/>
        </w:rPr>
        <w:t>./main1</w:t>
      </w:r>
      <w:r>
        <w:rPr>
          <w:spacing w:val="-52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to read data: test.txt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-24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spacing w:before="1"/>
        <w:ind w:left="162" w:right="3948" w:firstLine="0"/>
        <w:jc w:val="left"/>
        <w:rPr>
          <w:sz w:val="22"/>
        </w:rPr>
      </w:pPr>
      <w:r>
        <w:rPr>
          <w:rFonts w:hint="default"/>
          <w:sz w:val="22"/>
          <w:lang w:val="en-US"/>
        </w:rPr>
        <w:t>konstantin</w:t>
      </w:r>
      <w:r>
        <w:rPr>
          <w:sz w:val="22"/>
        </w:rPr>
        <w:t>@LAPTOP-44CRFC1U:~/labs/os/lab2$</w:t>
      </w:r>
      <w:r>
        <w:rPr>
          <w:spacing w:val="-11"/>
          <w:sz w:val="22"/>
        </w:rPr>
        <w:t xml:space="preserve"> </w:t>
      </w:r>
      <w:r>
        <w:rPr>
          <w:sz w:val="22"/>
        </w:rPr>
        <w:t>cat</w:t>
      </w:r>
      <w:r>
        <w:rPr>
          <w:spacing w:val="-10"/>
          <w:sz w:val="22"/>
        </w:rPr>
        <w:t xml:space="preserve"> </w:t>
      </w:r>
      <w:r>
        <w:rPr>
          <w:sz w:val="22"/>
        </w:rPr>
        <w:t>test1.txt</w:t>
      </w:r>
      <w:r>
        <w:rPr>
          <w:spacing w:val="-52"/>
          <w:sz w:val="22"/>
        </w:rPr>
        <w:t xml:space="preserve"> </w:t>
      </w:r>
      <w:r>
        <w:rPr>
          <w:sz w:val="22"/>
        </w:rPr>
        <w:t>78 2 1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77</w:t>
      </w:r>
      <w:r>
        <w:rPr>
          <w:spacing w:val="-2"/>
          <w:sz w:val="22"/>
        </w:rPr>
        <w:t xml:space="preserve"> </w:t>
      </w:r>
      <w:r>
        <w:rPr>
          <w:sz w:val="22"/>
        </w:rPr>
        <w:t>11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210 2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108 5 1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1 1</w:t>
      </w:r>
      <w:r>
        <w:rPr>
          <w:spacing w:val="1"/>
          <w:sz w:val="22"/>
        </w:rPr>
        <w:t xml:space="preserve"> </w:t>
      </w:r>
      <w:r>
        <w:rPr>
          <w:sz w:val="22"/>
        </w:rPr>
        <w:t>1 2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210 2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450 1 5</w:t>
      </w:r>
      <w:r>
        <w:rPr>
          <w:spacing w:val="1"/>
          <w:sz w:val="22"/>
        </w:rPr>
        <w:t xml:space="preserve"> </w:t>
      </w:r>
      <w:r>
        <w:rPr>
          <w:sz w:val="22"/>
        </w:rPr>
        <w:t>1 0</w:t>
      </w:r>
      <w:r>
        <w:rPr>
          <w:spacing w:val="-2"/>
          <w:sz w:val="22"/>
        </w:rPr>
        <w:t xml:space="preserve"> </w:t>
      </w:r>
      <w:r>
        <w:rPr>
          <w:sz w:val="22"/>
        </w:rPr>
        <w:t>1 1</w:t>
      </w:r>
      <w:r>
        <w:rPr>
          <w:spacing w:val="1"/>
          <w:sz w:val="22"/>
        </w:rPr>
        <w:t xml:space="preserve"> </w:t>
      </w:r>
      <w:r>
        <w:rPr>
          <w:sz w:val="22"/>
        </w:rPr>
        <w:t>1 2</w:t>
      </w:r>
      <w:r>
        <w:rPr>
          <w:spacing w:val="-2"/>
          <w:sz w:val="22"/>
        </w:rPr>
        <w:t xml:space="preserve"> </w:t>
      </w:r>
      <w:r>
        <w:rPr>
          <w:sz w:val="22"/>
        </w:rPr>
        <w:t>1 1 3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102 1</w:t>
      </w:r>
      <w:r>
        <w:rPr>
          <w:spacing w:val="1"/>
          <w:sz w:val="22"/>
        </w:rPr>
        <w:t xml:space="preserve"> </w:t>
      </w:r>
      <w:r>
        <w:rPr>
          <w:sz w:val="22"/>
        </w:rPr>
        <w:t>1 1 2</w:t>
      </w:r>
      <w:r>
        <w:rPr>
          <w:spacing w:val="-2"/>
          <w:sz w:val="22"/>
        </w:rPr>
        <w:t xml:space="preserve"> </w:t>
      </w:r>
      <w:r>
        <w:rPr>
          <w:sz w:val="22"/>
        </w:rPr>
        <w:t>1 1</w:t>
      </w:r>
    </w:p>
    <w:p>
      <w:pPr>
        <w:pStyle w:val="5"/>
        <w:spacing w:before="1"/>
        <w:ind w:left="0"/>
        <w:rPr>
          <w:sz w:val="22"/>
        </w:rPr>
      </w:pPr>
    </w:p>
    <w:p>
      <w:pPr>
        <w:spacing w:before="0"/>
        <w:ind w:left="162" w:right="3948" w:firstLine="0"/>
        <w:jc w:val="left"/>
        <w:rPr>
          <w:sz w:val="22"/>
        </w:rPr>
      </w:pPr>
      <w:r>
        <w:rPr>
          <w:rFonts w:hint="default"/>
          <w:sz w:val="22"/>
          <w:lang w:val="en-US"/>
        </w:rPr>
        <w:t>konstantin</w:t>
      </w:r>
      <w:r>
        <w:rPr>
          <w:spacing w:val="-1"/>
          <w:sz w:val="22"/>
        </w:rPr>
        <w:t>@LAPTOP-44CRFC1U:~/labs/os/lab2$</w:t>
      </w:r>
      <w:r>
        <w:rPr>
          <w:spacing w:val="13"/>
          <w:sz w:val="22"/>
        </w:rPr>
        <w:t xml:space="preserve"> </w:t>
      </w:r>
      <w:r>
        <w:rPr>
          <w:sz w:val="22"/>
        </w:rPr>
        <w:t>./main1</w:t>
      </w:r>
      <w:r>
        <w:rPr>
          <w:spacing w:val="-52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to read data: test1.txt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39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105</w:t>
      </w:r>
    </w:p>
    <w:p>
      <w:pPr>
        <w:pStyle w:val="2"/>
        <w:spacing w:before="1"/>
        <w:ind w:right="311"/>
      </w:pPr>
      <w:r>
        <w:t>Вывод</w:t>
      </w:r>
      <w:r>
        <w:rPr>
          <w:spacing w:val="-6"/>
        </w:rPr>
        <w:t xml:space="preserve"> </w:t>
      </w:r>
      <w:r>
        <w:t>strace</w:t>
      </w:r>
    </w:p>
    <w:p>
      <w:pPr>
        <w:pStyle w:val="5"/>
        <w:spacing w:line="249" w:lineRule="auto"/>
        <w:ind w:right="2971"/>
      </w:pPr>
      <w:r>
        <w:rPr>
          <w:rFonts w:hint="default"/>
          <w:sz w:val="22"/>
          <w:lang w:val="en-US"/>
        </w:rPr>
        <w:t>konstantin</w:t>
      </w:r>
      <w:r>
        <w:t>@LAPTOP-44CRFC1U:~/labs/os/lab2$</w:t>
      </w:r>
      <w:r>
        <w:rPr>
          <w:spacing w:val="-7"/>
        </w:rPr>
        <w:t xml:space="preserve"> </w:t>
      </w:r>
      <w:r>
        <w:t>strace</w:t>
      </w:r>
      <w:r>
        <w:rPr>
          <w:spacing w:val="-7"/>
        </w:rPr>
        <w:t xml:space="preserve"> </w:t>
      </w:r>
      <w:r>
        <w:t>./ga1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test.txt</w:t>
      </w:r>
      <w:r>
        <w:rPr>
          <w:spacing w:val="-47"/>
        </w:rPr>
        <w:t xml:space="preserve"> </w:t>
      </w:r>
      <w:r>
        <w:t>execve("./ga1",</w:t>
      </w:r>
      <w:r>
        <w:rPr>
          <w:spacing w:val="-1"/>
        </w:rPr>
        <w:t xml:space="preserve"> </w:t>
      </w:r>
      <w:r>
        <w:t>["./ga1"],</w:t>
      </w:r>
      <w:r>
        <w:rPr>
          <w:spacing w:val="-3"/>
        </w:rPr>
        <w:t xml:space="preserve"> </w:t>
      </w:r>
      <w:r>
        <w:t>0x7fffe198ad70 /*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vars</w:t>
      </w:r>
      <w:r>
        <w:rPr>
          <w:spacing w:val="-2"/>
        </w:rPr>
        <w:t xml:space="preserve"> </w:t>
      </w:r>
      <w:r>
        <w:t>*/)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2639"/>
        </w:tabs>
        <w:spacing w:before="1"/>
      </w:pPr>
      <w:r>
        <w:t>brk(NULL)</w:t>
      </w:r>
      <w:r>
        <w:tab/>
      </w:r>
      <w:r>
        <w:t>=</w:t>
      </w:r>
      <w:r>
        <w:rPr>
          <w:spacing w:val="-5"/>
        </w:rPr>
        <w:t xml:space="preserve"> </w:t>
      </w:r>
      <w:r>
        <w:t>0x7fffc4bbd000</w:t>
      </w:r>
    </w:p>
    <w:p>
      <w:pPr>
        <w:pStyle w:val="5"/>
        <w:tabs>
          <w:tab w:val="left" w:pos="3265"/>
          <w:tab w:val="left" w:pos="3368"/>
        </w:tabs>
        <w:spacing w:line="249" w:lineRule="auto"/>
        <w:ind w:right="2971"/>
      </w:pPr>
      <w:r>
        <w:t>access("/etc/ld.so.nohwcap",</w:t>
      </w:r>
      <w:r>
        <w:rPr>
          <w:spacing w:val="-6"/>
        </w:rPr>
        <w:t xml:space="preserve"> </w:t>
      </w:r>
      <w:r>
        <w:t>F_OK)</w:t>
      </w:r>
      <w:r>
        <w:tab/>
      </w:r>
      <w:r>
        <w:tab/>
      </w:r>
      <w:r>
        <w:t>= -1 ENOENT (No such file or directory)</w:t>
      </w:r>
      <w:r>
        <w:rPr>
          <w:spacing w:val="-48"/>
        </w:rPr>
        <w:t xml:space="preserve"> </w:t>
      </w:r>
      <w:r>
        <w:t>access("/etc/ld.so.preload",</w:t>
      </w:r>
      <w:r>
        <w:rPr>
          <w:spacing w:val="-7"/>
        </w:rPr>
        <w:t xml:space="preserve"> </w:t>
      </w:r>
      <w:r>
        <w:t>R_OK)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t>openat(AT_FDCWD,</w:t>
      </w:r>
      <w:r>
        <w:rPr>
          <w:spacing w:val="-5"/>
        </w:rPr>
        <w:t xml:space="preserve"> </w:t>
      </w:r>
      <w:r>
        <w:t>"/etc/ld.so.cache",</w:t>
      </w:r>
      <w:r>
        <w:rPr>
          <w:spacing w:val="-4"/>
        </w:rPr>
        <w:t xml:space="preserve"> </w:t>
      </w:r>
      <w:r>
        <w:t>O_RDONLY|O_CLOEXEC)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</w:p>
    <w:p>
      <w:pPr>
        <w:pStyle w:val="5"/>
        <w:spacing w:before="3"/>
      </w:pPr>
      <w:r>
        <w:t>fstat(3,</w:t>
      </w:r>
      <w:r>
        <w:rPr>
          <w:spacing w:val="-3"/>
        </w:rPr>
        <w:t xml:space="preserve"> </w:t>
      </w:r>
      <w:r>
        <w:t>{st_mode=S_IFREG|0644,</w:t>
      </w:r>
      <w:r>
        <w:rPr>
          <w:spacing w:val="-2"/>
        </w:rPr>
        <w:t xml:space="preserve"> </w:t>
      </w:r>
      <w:r>
        <w:t>st_size=47603,</w:t>
      </w:r>
      <w:r>
        <w:rPr>
          <w:spacing w:val="-4"/>
        </w:rPr>
        <w:t xml:space="preserve"> </w:t>
      </w:r>
      <w:r>
        <w:t>...})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</w:pPr>
      <w:r>
        <w:t>mmap(NULL,</w:t>
      </w:r>
      <w:r>
        <w:rPr>
          <w:spacing w:val="-10"/>
        </w:rPr>
        <w:t xml:space="preserve"> </w:t>
      </w:r>
      <w:r>
        <w:t>47603,</w:t>
      </w:r>
      <w:r>
        <w:rPr>
          <w:spacing w:val="-10"/>
        </w:rPr>
        <w:t xml:space="preserve"> </w:t>
      </w:r>
      <w:r>
        <w:t>PROT_READ,</w:t>
      </w:r>
      <w:r>
        <w:rPr>
          <w:spacing w:val="-10"/>
        </w:rPr>
        <w:t xml:space="preserve"> </w:t>
      </w:r>
      <w:r>
        <w:t>MAP_PRIVATE,</w:t>
      </w:r>
      <w:r>
        <w:rPr>
          <w:spacing w:val="-10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0)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0x7f60228f5000</w:t>
      </w:r>
    </w:p>
    <w:p>
      <w:pPr>
        <w:pStyle w:val="5"/>
        <w:tabs>
          <w:tab w:val="left" w:pos="2402"/>
        </w:tabs>
      </w:pP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3368"/>
        </w:tabs>
        <w:spacing w:line="249" w:lineRule="auto"/>
        <w:ind w:right="2273"/>
      </w:pPr>
      <w:r>
        <w:t>access("/etc/ld.so.nohwcap",</w:t>
      </w:r>
      <w:r>
        <w:rPr>
          <w:spacing w:val="-6"/>
        </w:rPr>
        <w:t xml:space="preserve"> </w:t>
      </w:r>
      <w:r>
        <w:t>F_OK)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rPr>
          <w:spacing w:val="-1"/>
        </w:rPr>
        <w:t xml:space="preserve">openat(AT_FDCWD, </w:t>
      </w:r>
      <w:r>
        <w:t>"/lib/x86_64-linux-gnu/libc.so.6", O_RDONLY|O_CLOEXEC) = 3</w:t>
      </w:r>
      <w:r>
        <w:rPr>
          <w:spacing w:val="-47"/>
        </w:rPr>
        <w:t xml:space="preserve"> </w:t>
      </w:r>
      <w:r>
        <w:t>read(3, "\177ELF\2\1\1\3\0\0\0\0\0\0\0\0\3\0&gt;\0\1\0\0\0\260\34\2\0\0\0\0\0"..., 832) = 832</w:t>
      </w:r>
      <w:r>
        <w:rPr>
          <w:spacing w:val="-47"/>
        </w:rPr>
        <w:t xml:space="preserve"> </w:t>
      </w:r>
      <w:r>
        <w:t>fstat(3,</w:t>
      </w:r>
      <w:r>
        <w:rPr>
          <w:spacing w:val="-1"/>
        </w:rPr>
        <w:t xml:space="preserve"> </w:t>
      </w:r>
      <w:r>
        <w:t>{st_mode=S_IFREG|0755, st_size=2030544,</w:t>
      </w:r>
      <w:r>
        <w:rPr>
          <w:spacing w:val="-1"/>
        </w:rPr>
        <w:t xml:space="preserve"> </w:t>
      </w:r>
      <w:r>
        <w:t>...})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1564"/>
          <w:tab w:val="left" w:pos="2266"/>
          <w:tab w:val="left" w:pos="5004"/>
          <w:tab w:val="left" w:pos="8515"/>
          <w:tab w:val="left" w:pos="8985"/>
          <w:tab w:val="left" w:pos="9404"/>
        </w:tabs>
        <w:spacing w:before="3" w:line="249" w:lineRule="auto"/>
        <w:ind w:right="147"/>
      </w:pPr>
      <w:r>
        <w:t>mmap(NULL,</w:t>
      </w:r>
      <w:r>
        <w:tab/>
      </w:r>
      <w:r>
        <w:t>8192,</w:t>
      </w:r>
      <w:r>
        <w:tab/>
      </w:r>
      <w:r>
        <w:t>PROT_READ|PROT_WRITE,</w:t>
      </w:r>
      <w:r>
        <w:tab/>
      </w:r>
      <w:r>
        <w:t>MAP_PRIVATE|MAP_ANONYMOUS,</w:t>
      </w:r>
      <w:r>
        <w:tab/>
      </w:r>
      <w:r>
        <w:t>-1,</w:t>
      </w:r>
      <w:r>
        <w:tab/>
      </w:r>
      <w:r>
        <w:t>0)</w:t>
      </w:r>
      <w:r>
        <w:tab/>
      </w:r>
      <w:r>
        <w:rPr>
          <w:spacing w:val="-2"/>
        </w:rPr>
        <w:t>=</w:t>
      </w:r>
      <w:r>
        <w:rPr>
          <w:spacing w:val="-47"/>
        </w:rPr>
        <w:t xml:space="preserve"> </w:t>
      </w:r>
      <w:r>
        <w:t>0x7f60228f0000</w:t>
      </w:r>
    </w:p>
    <w:p>
      <w:pPr>
        <w:pStyle w:val="5"/>
        <w:tabs>
          <w:tab w:val="left" w:pos="1561"/>
          <w:tab w:val="left" w:pos="2561"/>
          <w:tab w:val="left" w:pos="5188"/>
          <w:tab w:val="left" w:pos="8578"/>
          <w:tab w:val="left" w:pos="8978"/>
          <w:tab w:val="left" w:pos="9395"/>
        </w:tabs>
        <w:spacing w:before="2" w:line="249" w:lineRule="auto"/>
        <w:ind w:right="156"/>
      </w:pPr>
      <w:r>
        <w:t>mmap(NULL,</w:t>
      </w:r>
      <w:r>
        <w:tab/>
      </w:r>
      <w:r>
        <w:t>4131552,</w:t>
      </w:r>
      <w:r>
        <w:tab/>
      </w:r>
      <w:r>
        <w:t>PROT_READ|PROT_EXEC,</w:t>
      </w:r>
      <w:r>
        <w:tab/>
      </w:r>
      <w:r>
        <w:t>MAP_PRIVATE|MAP_DENYWRITE,</w:t>
      </w:r>
      <w:r>
        <w:tab/>
      </w:r>
      <w:r>
        <w:t>3,</w:t>
      </w:r>
      <w:r>
        <w:tab/>
      </w:r>
      <w:r>
        <w:t>0)</w:t>
      </w:r>
      <w:r>
        <w:tab/>
      </w:r>
      <w:r>
        <w:rPr>
          <w:spacing w:val="-2"/>
        </w:rPr>
        <w:t>=</w:t>
      </w:r>
      <w:r>
        <w:rPr>
          <w:spacing w:val="-47"/>
        </w:rPr>
        <w:t xml:space="preserve"> </w:t>
      </w:r>
      <w:r>
        <w:t>0x7f6022200000</w:t>
      </w:r>
    </w:p>
    <w:p>
      <w:pPr>
        <w:pStyle w:val="5"/>
        <w:spacing w:before="2"/>
      </w:pPr>
      <w:r>
        <w:t>mprotect(0x7f60223e7000,</w:t>
      </w:r>
      <w:r>
        <w:rPr>
          <w:spacing w:val="-6"/>
        </w:rPr>
        <w:t xml:space="preserve"> </w:t>
      </w:r>
      <w:r>
        <w:t>2097152,</w:t>
      </w:r>
      <w:r>
        <w:rPr>
          <w:spacing w:val="-3"/>
        </w:rPr>
        <w:t xml:space="preserve"> </w:t>
      </w:r>
      <w:r>
        <w:t>PROT_NONE)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tabs>
          <w:tab w:val="left" w:pos="4304"/>
          <w:tab w:val="left" w:pos="7025"/>
        </w:tabs>
      </w:pPr>
      <w:r>
        <w:t>mmap(0x7f60225e7000,</w:t>
      </w:r>
      <w:r>
        <w:tab/>
      </w:r>
      <w:r>
        <w:t>24576,</w:t>
      </w:r>
      <w:r>
        <w:tab/>
      </w:r>
      <w:r>
        <w:t>PROT_READ|PROT_WRITE,</w:t>
      </w:r>
    </w:p>
    <w:p>
      <w:pPr>
        <w:pStyle w:val="5"/>
      </w:pPr>
      <w:r>
        <w:rPr>
          <w:spacing w:val="-1"/>
        </w:rPr>
        <w:t>MAP_PRIVATE|MAP_FIXED|MAP_DENYWRITE,</w:t>
      </w:r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0x1e7000)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0x7f60225e7000</w:t>
      </w:r>
    </w:p>
    <w:p>
      <w:pPr>
        <w:pStyle w:val="5"/>
        <w:tabs>
          <w:tab w:val="left" w:pos="4304"/>
          <w:tab w:val="left" w:pos="7025"/>
        </w:tabs>
      </w:pPr>
      <w:r>
        <w:t>mmap(0x7f60225ed000,</w:t>
      </w:r>
      <w:r>
        <w:tab/>
      </w:r>
      <w:r>
        <w:t>15072,</w:t>
      </w:r>
      <w:r>
        <w:tab/>
      </w:r>
      <w:r>
        <w:t>PROT_READ|PROT_WRITE,</w:t>
      </w:r>
    </w:p>
    <w:p>
      <w:pPr>
        <w:pStyle w:val="5"/>
      </w:pPr>
      <w:r>
        <w:rPr>
          <w:spacing w:val="-1"/>
        </w:rPr>
        <w:t>MAP_PRIVATE|MAP_FIXED|MAP_ANONYMOUS,</w:t>
      </w:r>
      <w:r>
        <w:rPr>
          <w:spacing w:val="-6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0x7f60225ed000</w:t>
      </w:r>
    </w:p>
    <w:p>
      <w:pPr>
        <w:pStyle w:val="5"/>
        <w:tabs>
          <w:tab w:val="left" w:pos="2402"/>
        </w:tabs>
      </w:pP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spacing w:line="249" w:lineRule="auto"/>
        <w:ind w:right="5131"/>
      </w:pPr>
      <w:r>
        <w:t>arch_prctl(ARCH_SET_FS, 0x7f60228f14c0) = 0</w:t>
      </w:r>
      <w:r>
        <w:rPr>
          <w:spacing w:val="1"/>
        </w:rPr>
        <w:t xml:space="preserve"> </w:t>
      </w:r>
      <w:r>
        <w:t>mprotect(0x7f60225e7000,</w:t>
      </w:r>
      <w:r>
        <w:rPr>
          <w:spacing w:val="-5"/>
        </w:rPr>
        <w:t xml:space="preserve"> </w:t>
      </w:r>
      <w:r>
        <w:t>16384,</w:t>
      </w:r>
      <w:r>
        <w:rPr>
          <w:spacing w:val="-2"/>
        </w:rPr>
        <w:t xml:space="preserve"> </w:t>
      </w:r>
      <w:r>
        <w:t>PROT_READ)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spacing w:before="2"/>
      </w:pPr>
      <w:r>
        <w:t>mprotect(0x7f6022c01000,</w:t>
      </w:r>
      <w:r>
        <w:rPr>
          <w:spacing w:val="-7"/>
        </w:rPr>
        <w:t xml:space="preserve"> </w:t>
      </w:r>
      <w:r>
        <w:t>4096,</w:t>
      </w:r>
      <w:r>
        <w:rPr>
          <w:spacing w:val="-4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>
      <w:pPr>
        <w:pStyle w:val="5"/>
      </w:pPr>
      <w:r>
        <w:t>mprotect(0x7f6022827000,</w:t>
      </w:r>
      <w:r>
        <w:rPr>
          <w:spacing w:val="-6"/>
        </w:rPr>
        <w:t xml:space="preserve"> </w:t>
      </w:r>
      <w:r>
        <w:t>4096,</w:t>
      </w:r>
      <w:r>
        <w:rPr>
          <w:spacing w:val="-6"/>
        </w:rPr>
        <w:t xml:space="preserve"> </w:t>
      </w:r>
      <w:r>
        <w:t>PROT_READ)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>
      <w:pPr>
        <w:pStyle w:val="5"/>
        <w:tabs>
          <w:tab w:val="left" w:pos="3474"/>
        </w:tabs>
      </w:pPr>
      <w:r>
        <w:t>munmap(0x7f60228f5000,</w:t>
      </w:r>
      <w:r>
        <w:rPr>
          <w:spacing w:val="-5"/>
        </w:rPr>
        <w:t xml:space="preserve"> </w:t>
      </w:r>
      <w:r>
        <w:t>47603)</w:t>
      </w:r>
      <w:r>
        <w:tab/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2639"/>
        </w:tabs>
        <w:spacing w:line="249" w:lineRule="auto"/>
        <w:ind w:right="4086"/>
      </w:pPr>
      <w:r>
        <w:t>fstat(1, {st_mode=S_IFCHR|0660, st_rdev=makedev(4, 1), ...}) = 0</w:t>
      </w:r>
      <w:r>
        <w:rPr>
          <w:spacing w:val="-48"/>
        </w:rPr>
        <w:t xml:space="preserve"> </w:t>
      </w:r>
      <w:r>
        <w:t>ioctl(1, TCGETS, {B38400 opost isig icanon echo ...}) = 0</w:t>
      </w:r>
      <w:r>
        <w:rPr>
          <w:spacing w:val="1"/>
        </w:rPr>
        <w:t xml:space="preserve"> </w:t>
      </w:r>
      <w:r>
        <w:t>brk(NULL)</w:t>
      </w:r>
      <w:r>
        <w:tab/>
      </w:r>
      <w:r>
        <w:t>=</w:t>
      </w:r>
      <w:r>
        <w:rPr>
          <w:spacing w:val="-1"/>
        </w:rPr>
        <w:t xml:space="preserve"> </w:t>
      </w:r>
      <w:r>
        <w:t>0x7fffc4bbd000</w:t>
      </w:r>
    </w:p>
    <w:p>
      <w:pPr>
        <w:spacing w:after="0" w:line="249" w:lineRule="auto"/>
        <w:sectPr>
          <w:pgSz w:w="11910" w:h="16840"/>
          <w:pgMar w:top="1040" w:right="700" w:bottom="280" w:left="1540" w:header="720" w:footer="720" w:gutter="0"/>
          <w:cols w:space="720" w:num="1"/>
        </w:sectPr>
      </w:pPr>
    </w:p>
    <w:p>
      <w:pPr>
        <w:pStyle w:val="5"/>
        <w:tabs>
          <w:tab w:val="left" w:pos="2468"/>
          <w:tab w:val="left" w:pos="2877"/>
        </w:tabs>
        <w:spacing w:before="64" w:line="249" w:lineRule="auto"/>
        <w:ind w:right="5356"/>
      </w:pPr>
      <w:r>
        <w:t>brk(0x7fffc4bde000)</w:t>
      </w:r>
      <w:r>
        <w:tab/>
      </w:r>
      <w:r>
        <w:tab/>
      </w:r>
      <w:r>
        <w:rPr>
          <w:spacing w:val="-1"/>
        </w:rPr>
        <w:t>= 0x7fffc4bde000</w:t>
      </w:r>
      <w:r>
        <w:rPr>
          <w:spacing w:val="-47"/>
        </w:rPr>
        <w:t xml:space="preserve"> </w:t>
      </w:r>
      <w:r>
        <w:t>pipe([3,</w:t>
      </w:r>
      <w:r>
        <w:rPr>
          <w:spacing w:val="-1"/>
        </w:rPr>
        <w:t xml:space="preserve"> </w:t>
      </w:r>
      <w:r>
        <w:t>4])</w:t>
      </w:r>
      <w:r>
        <w:tab/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3397"/>
        </w:tabs>
        <w:spacing w:before="2" w:line="252" w:lineRule="auto"/>
        <w:ind w:right="153"/>
      </w:pPr>
      <w:r>
        <w:t>clone(child_stack=NULL,</w:t>
      </w:r>
      <w:r>
        <w:tab/>
      </w:r>
      <w:r>
        <w:rPr>
          <w:spacing w:val="-1"/>
        </w:rPr>
        <w:t>flags=CLONE_CHILD_CLEARTID|CLONE_CHILD_SETTID|SIGCHLD,</w:t>
      </w:r>
      <w:r>
        <w:rPr>
          <w:spacing w:val="-47"/>
        </w:rPr>
        <w:t xml:space="preserve"> </w:t>
      </w:r>
      <w:r>
        <w:t>child_tidptr=0x7f60228f1790)</w:t>
      </w:r>
      <w:r>
        <w:rPr>
          <w:spacing w:val="-3"/>
        </w:rPr>
        <w:t xml:space="preserve"> </w:t>
      </w:r>
      <w:r>
        <w:t>= 109</w:t>
      </w:r>
    </w:p>
    <w:p>
      <w:pPr>
        <w:pStyle w:val="5"/>
        <w:tabs>
          <w:tab w:val="left" w:pos="2402"/>
        </w:tabs>
        <w:spacing w:before="0" w:line="227" w:lineRule="exact"/>
      </w:pPr>
      <w:r>
        <w:t>close(4)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2721"/>
        </w:tabs>
      </w:pPr>
      <w:r>
        <w:t>read(3,</w:t>
      </w:r>
      <w:r>
        <w:rPr>
          <w:spacing w:val="-3"/>
        </w:rPr>
        <w:t xml:space="preserve"> </w:t>
      </w:r>
      <w:r>
        <w:t>"\4\0\0\0",</w:t>
      </w:r>
      <w:r>
        <w:rPr>
          <w:spacing w:val="-3"/>
        </w:rPr>
        <w:t xml:space="preserve"> </w:t>
      </w:r>
      <w:r>
        <w:t>4)</w:t>
      </w:r>
      <w:r>
        <w:tab/>
      </w:r>
      <w:r>
        <w:t>= 4</w:t>
      </w:r>
    </w:p>
    <w:p>
      <w:pPr>
        <w:pStyle w:val="5"/>
        <w:spacing w:line="249" w:lineRule="auto"/>
        <w:ind w:right="62"/>
      </w:pPr>
      <w:r>
        <w:t>---</w:t>
      </w:r>
      <w:r>
        <w:rPr>
          <w:spacing w:val="28"/>
        </w:rPr>
        <w:t xml:space="preserve"> </w:t>
      </w:r>
      <w:r>
        <w:t>SIGCHLD</w:t>
      </w:r>
      <w:r>
        <w:rPr>
          <w:spacing w:val="29"/>
        </w:rPr>
        <w:t xml:space="preserve"> </w:t>
      </w:r>
      <w:r>
        <w:t>{si_signo=SIGCHLD,</w:t>
      </w:r>
      <w:r>
        <w:rPr>
          <w:spacing w:val="28"/>
        </w:rPr>
        <w:t xml:space="preserve"> </w:t>
      </w:r>
      <w:r>
        <w:t>si_code=CLD_EXITED,</w:t>
      </w:r>
      <w:r>
        <w:rPr>
          <w:spacing w:val="31"/>
        </w:rPr>
        <w:t xml:space="preserve"> </w:t>
      </w:r>
      <w:r>
        <w:t>si_pid=109,</w:t>
      </w:r>
      <w:r>
        <w:rPr>
          <w:spacing w:val="28"/>
        </w:rPr>
        <w:t xml:space="preserve"> </w:t>
      </w:r>
      <w:r>
        <w:t>si_uid=1000,</w:t>
      </w:r>
      <w:r>
        <w:rPr>
          <w:spacing w:val="29"/>
        </w:rPr>
        <w:t xml:space="preserve"> </w:t>
      </w:r>
      <w:r>
        <w:t>si_status=0,</w:t>
      </w:r>
      <w:r>
        <w:rPr>
          <w:spacing w:val="30"/>
        </w:rPr>
        <w:t xml:space="preserve"> </w:t>
      </w:r>
      <w:r>
        <w:t>si_utime=0,</w:t>
      </w:r>
      <w:r>
        <w:rPr>
          <w:spacing w:val="-47"/>
        </w:rPr>
        <w:t xml:space="preserve"> </w:t>
      </w:r>
      <w:r>
        <w:t>si_stime=0} ---</w:t>
      </w:r>
    </w:p>
    <w:p>
      <w:pPr>
        <w:pStyle w:val="5"/>
        <w:spacing w:before="2"/>
      </w:pPr>
      <w:r>
        <w:t>write(1,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 data:</w:t>
      </w:r>
      <w:r>
        <w:rPr>
          <w:spacing w:val="-2"/>
        </w:rPr>
        <w:t xml:space="preserve"> </w:t>
      </w:r>
      <w:r>
        <w:t>4\n",</w:t>
      </w:r>
      <w:r>
        <w:rPr>
          <w:spacing w:val="-3"/>
        </w:rPr>
        <w:t xml:space="preserve"> </w:t>
      </w:r>
      <w:r>
        <w:t>32Enter 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 read</w:t>
      </w:r>
      <w:r>
        <w:rPr>
          <w:spacing w:val="-3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4</w:t>
      </w:r>
    </w:p>
    <w:p>
      <w:pPr>
        <w:pStyle w:val="5"/>
      </w:pPr>
      <w:r>
        <w:t>)</w:t>
      </w:r>
      <w:r>
        <w:rPr>
          <w:spacing w:val="-1"/>
        </w:rPr>
        <w:t xml:space="preserve"> </w:t>
      </w:r>
      <w:r>
        <w:t>= 32</w:t>
      </w:r>
    </w:p>
    <w:p>
      <w:pPr>
        <w:pStyle w:val="5"/>
        <w:tabs>
          <w:tab w:val="left" w:pos="2721"/>
        </w:tabs>
      </w:pPr>
      <w:r>
        <w:t>read(3,</w:t>
      </w:r>
      <w:r>
        <w:rPr>
          <w:spacing w:val="-3"/>
        </w:rPr>
        <w:t xml:space="preserve"> </w:t>
      </w:r>
      <w:r>
        <w:t>"\5\0\0\0",</w:t>
      </w:r>
      <w:r>
        <w:rPr>
          <w:spacing w:val="-3"/>
        </w:rPr>
        <w:t xml:space="preserve"> </w:t>
      </w:r>
      <w:r>
        <w:t>4)</w:t>
      </w:r>
      <w:r>
        <w:tab/>
      </w:r>
      <w:r>
        <w:t>= 4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"5\n",</w:t>
      </w:r>
      <w:r>
        <w:rPr>
          <w:spacing w:val="-4"/>
        </w:rPr>
        <w:t xml:space="preserve"> </w:t>
      </w:r>
      <w:r>
        <w:t>25</w:t>
      </w:r>
    </w:p>
    <w:p>
      <w:pPr>
        <w:pStyle w:val="5"/>
        <w:tabs>
          <w:tab w:val="left" w:pos="1326"/>
        </w:tabs>
      </w:pP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2</w:t>
      </w:r>
    </w:p>
    <w:p>
      <w:pPr>
        <w:pStyle w:val="5"/>
        <w:tabs>
          <w:tab w:val="left" w:pos="3125"/>
        </w:tabs>
      </w:pPr>
      <w:r>
        <w:t>read(3,</w:t>
      </w:r>
      <w:r>
        <w:rPr>
          <w:spacing w:val="-5"/>
        </w:rPr>
        <w:t xml:space="preserve"> </w:t>
      </w:r>
      <w:r>
        <w:t>"\350\377\377\377",</w:t>
      </w:r>
      <w:r>
        <w:rPr>
          <w:spacing w:val="-2"/>
        </w:rPr>
        <w:t xml:space="preserve"> </w:t>
      </w:r>
      <w:r>
        <w:t>4)</w:t>
      </w:r>
      <w:r>
        <w:tab/>
      </w:r>
      <w:r>
        <w:t>=</w:t>
      </w:r>
      <w:r>
        <w:rPr>
          <w:spacing w:val="-1"/>
        </w:rPr>
        <w:t xml:space="preserve"> </w:t>
      </w:r>
      <w:r>
        <w:t>4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"-24\n",</w:t>
      </w:r>
      <w:r>
        <w:rPr>
          <w:spacing w:val="-2"/>
        </w:rPr>
        <w:t xml:space="preserve"> </w:t>
      </w:r>
      <w:r>
        <w:t>4-24</w:t>
      </w:r>
    </w:p>
    <w:p>
      <w:pPr>
        <w:pStyle w:val="5"/>
        <w:tabs>
          <w:tab w:val="left" w:pos="1226"/>
        </w:tabs>
      </w:pP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4</w:t>
      </w:r>
    </w:p>
    <w:p>
      <w:pPr>
        <w:pStyle w:val="5"/>
        <w:tabs>
          <w:tab w:val="left" w:pos="2721"/>
        </w:tabs>
      </w:pPr>
      <w:r>
        <w:t>read(3,</w:t>
      </w:r>
      <w:r>
        <w:rPr>
          <w:spacing w:val="-2"/>
        </w:rPr>
        <w:t xml:space="preserve"> </w:t>
      </w:r>
      <w:r>
        <w:t>"\6\0\0\0",</w:t>
      </w:r>
      <w:r>
        <w:rPr>
          <w:spacing w:val="-3"/>
        </w:rPr>
        <w:t xml:space="preserve"> </w:t>
      </w:r>
      <w:r>
        <w:t>4)</w:t>
      </w:r>
      <w:r>
        <w:tab/>
      </w:r>
      <w:r>
        <w:t>=</w:t>
      </w:r>
      <w:r>
        <w:rPr>
          <w:spacing w:val="-1"/>
        </w:rPr>
        <w:t xml:space="preserve"> </w:t>
      </w:r>
      <w:r>
        <w:t>4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"6\n",</w:t>
      </w:r>
      <w:r>
        <w:rPr>
          <w:spacing w:val="-4"/>
        </w:rPr>
        <w:t xml:space="preserve"> </w:t>
      </w:r>
      <w:r>
        <w:t>26</w:t>
      </w:r>
    </w:p>
    <w:p>
      <w:pPr>
        <w:pStyle w:val="5"/>
        <w:tabs>
          <w:tab w:val="left" w:pos="1326"/>
        </w:tabs>
      </w:pP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2</w:t>
      </w:r>
    </w:p>
    <w:p>
      <w:pPr>
        <w:pStyle w:val="5"/>
        <w:tabs>
          <w:tab w:val="left" w:pos="2497"/>
        </w:tabs>
      </w:pPr>
      <w:r>
        <w:t>read(3,</w:t>
      </w:r>
      <w:r>
        <w:rPr>
          <w:spacing w:val="-3"/>
        </w:rPr>
        <w:t xml:space="preserve"> </w:t>
      </w:r>
      <w:r>
        <w:t>"", 4)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2402"/>
        </w:tabs>
      </w:pP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2606"/>
        </w:tabs>
      </w:pPr>
      <w:r>
        <w:t>exit_group(0)</w:t>
      </w:r>
      <w:r>
        <w:tab/>
      </w:r>
      <w:r>
        <w:t>=</w:t>
      </w:r>
      <w:r>
        <w:rPr>
          <w:spacing w:val="-1"/>
        </w:rPr>
        <w:t xml:space="preserve"> </w:t>
      </w:r>
      <w:r>
        <w:t>?</w:t>
      </w:r>
    </w:p>
    <w:p>
      <w:pPr>
        <w:pStyle w:val="5"/>
      </w:pPr>
      <w:r>
        <w:t>+++</w:t>
      </w:r>
      <w:r>
        <w:rPr>
          <w:spacing w:val="-2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+++</w:t>
      </w:r>
    </w:p>
    <w:p>
      <w:pPr>
        <w:pStyle w:val="5"/>
        <w:tabs>
          <w:tab w:val="left" w:pos="3374"/>
        </w:tabs>
        <w:spacing w:line="249" w:lineRule="auto"/>
        <w:ind w:right="2022"/>
      </w:pPr>
      <w:r>
        <w:rPr>
          <w:rFonts w:hint="default"/>
          <w:sz w:val="22"/>
          <w:lang w:val="en-US"/>
        </w:rPr>
        <w:t>konstantin</w:t>
      </w:r>
      <w:r>
        <w:t>@LAPTOP-44CRFC1U:~/labs/os/lab2$ strace -T -i ./ga1 &lt; test.txt</w:t>
      </w:r>
      <w:r>
        <w:rPr>
          <w:spacing w:val="1"/>
        </w:rPr>
        <w:t xml:space="preserve"> </w:t>
      </w:r>
      <w:r>
        <w:t>[00007fa8bc0b4e97]</w:t>
      </w:r>
      <w:r>
        <w:rPr>
          <w:spacing w:val="-5"/>
        </w:rPr>
        <w:t xml:space="preserve"> </w:t>
      </w:r>
      <w:r>
        <w:t>execve("./ga1",</w:t>
      </w:r>
      <w:r>
        <w:rPr>
          <w:spacing w:val="-5"/>
        </w:rPr>
        <w:t xml:space="preserve"> </w:t>
      </w:r>
      <w:r>
        <w:t>["./ga1"],</w:t>
      </w:r>
      <w:r>
        <w:rPr>
          <w:spacing w:val="-6"/>
        </w:rPr>
        <w:t xml:space="preserve"> </w:t>
      </w:r>
      <w:r>
        <w:t>0x7ffff17887b0</w:t>
      </w:r>
      <w:r>
        <w:rPr>
          <w:spacing w:val="-3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vars</w:t>
      </w:r>
      <w:r>
        <w:rPr>
          <w:spacing w:val="-5"/>
        </w:rPr>
        <w:t xml:space="preserve"> </w:t>
      </w:r>
      <w:r>
        <w:t>*/)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&lt;0.013370&gt;</w:t>
      </w:r>
      <w:r>
        <w:rPr>
          <w:spacing w:val="-47"/>
        </w:rPr>
        <w:t xml:space="preserve"> </w:t>
      </w:r>
      <w:r>
        <w:t>[00007f14e7c1bef9]</w:t>
      </w:r>
      <w:r>
        <w:rPr>
          <w:spacing w:val="-5"/>
        </w:rPr>
        <w:t xml:space="preserve"> </w:t>
      </w:r>
      <w:r>
        <w:t>brk(NULL)</w:t>
      </w:r>
      <w:r>
        <w:tab/>
      </w:r>
      <w:r>
        <w:t>=</w:t>
      </w:r>
      <w:r>
        <w:rPr>
          <w:spacing w:val="-2"/>
        </w:rPr>
        <w:t xml:space="preserve"> </w:t>
      </w:r>
      <w:r>
        <w:t>0x7fffc09be000</w:t>
      </w:r>
      <w:r>
        <w:rPr>
          <w:spacing w:val="1"/>
        </w:rPr>
        <w:t xml:space="preserve"> </w:t>
      </w:r>
      <w:r>
        <w:t>&lt;0.000045&gt;</w:t>
      </w:r>
    </w:p>
    <w:p>
      <w:pPr>
        <w:pStyle w:val="5"/>
        <w:spacing w:before="3" w:line="249" w:lineRule="auto"/>
        <w:ind w:right="408"/>
      </w:pPr>
      <w:r>
        <w:t>[00007f14e7c0f82e] access("/etc/ld.so.nohwcap", F_OK) = -1 ENOENT (No such file or directory) &lt;0.000282&gt;</w:t>
      </w:r>
      <w:r>
        <w:rPr>
          <w:spacing w:val="1"/>
        </w:rPr>
        <w:t xml:space="preserve"> </w:t>
      </w:r>
      <w:r>
        <w:t>[00007f14e7c1ce57] access("/etc/ld.so.preload", R_OK) = -1 ENOENT (No such file or directory) &lt;0.000241&gt;</w:t>
      </w:r>
      <w:r>
        <w:rPr>
          <w:spacing w:val="1"/>
        </w:rPr>
        <w:t xml:space="preserve"> </w:t>
      </w:r>
      <w:r>
        <w:t>[00007f14e7c1cd0d] openat(AT_FDCWD, "/etc/ld.so.cache", O_RDONLY|O_CLOEXEC) = 3 &lt;0.000269&gt;</w:t>
      </w:r>
      <w:r>
        <w:rPr>
          <w:spacing w:val="1"/>
        </w:rPr>
        <w:t xml:space="preserve"> </w:t>
      </w:r>
      <w:r>
        <w:t>[00007f14e7c1cc73]</w:t>
      </w:r>
      <w:r>
        <w:rPr>
          <w:spacing w:val="2"/>
        </w:rPr>
        <w:t xml:space="preserve"> </w:t>
      </w:r>
      <w:r>
        <w:t>fstat(3,</w:t>
      </w:r>
      <w:r>
        <w:rPr>
          <w:spacing w:val="4"/>
        </w:rPr>
        <w:t xml:space="preserve"> </w:t>
      </w:r>
      <w:r>
        <w:t>{st_mode=S_IFREG|0644,</w:t>
      </w:r>
      <w:r>
        <w:rPr>
          <w:spacing w:val="4"/>
        </w:rPr>
        <w:t xml:space="preserve"> </w:t>
      </w:r>
      <w:r>
        <w:t>st_size=47603,</w:t>
      </w:r>
      <w:r>
        <w:rPr>
          <w:spacing w:val="4"/>
        </w:rPr>
        <w:t xml:space="preserve"> </w:t>
      </w:r>
      <w:r>
        <w:t>...})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&lt;0.000125&gt;</w:t>
      </w:r>
      <w:r>
        <w:rPr>
          <w:spacing w:val="1"/>
        </w:rPr>
        <w:t xml:space="preserve"> </w:t>
      </w:r>
      <w:r>
        <w:t>[00007f14e7c1cf73]</w:t>
      </w:r>
      <w:r>
        <w:rPr>
          <w:spacing w:val="-10"/>
        </w:rPr>
        <w:t xml:space="preserve"> </w:t>
      </w:r>
      <w:r>
        <w:t>mmap(NULL,</w:t>
      </w:r>
      <w:r>
        <w:rPr>
          <w:spacing w:val="-10"/>
        </w:rPr>
        <w:t xml:space="preserve"> </w:t>
      </w:r>
      <w:r>
        <w:t>47603,</w:t>
      </w:r>
      <w:r>
        <w:rPr>
          <w:spacing w:val="-9"/>
        </w:rPr>
        <w:t xml:space="preserve"> </w:t>
      </w:r>
      <w:r>
        <w:t>PROT_READ,</w:t>
      </w:r>
      <w:r>
        <w:rPr>
          <w:spacing w:val="-10"/>
        </w:rPr>
        <w:t xml:space="preserve"> </w:t>
      </w:r>
      <w:r>
        <w:t>MAP_PRIVATE,</w:t>
      </w:r>
      <w:r>
        <w:rPr>
          <w:spacing w:val="-9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0x7f14e7ee4000</w:t>
      </w:r>
      <w:r>
        <w:rPr>
          <w:spacing w:val="-10"/>
        </w:rPr>
        <w:t xml:space="preserve"> </w:t>
      </w:r>
      <w:r>
        <w:t>&lt;0.000227&gt;</w:t>
      </w:r>
    </w:p>
    <w:p>
      <w:pPr>
        <w:pStyle w:val="5"/>
        <w:tabs>
          <w:tab w:val="left" w:pos="3134"/>
        </w:tabs>
        <w:spacing w:before="4"/>
      </w:pPr>
      <w:r>
        <w:t>[00007f14e7c1cf07]</w:t>
      </w:r>
      <w:r>
        <w:rPr>
          <w:spacing w:val="-3"/>
        </w:rPr>
        <w:t xml:space="preserve"> </w:t>
      </w:r>
      <w:r>
        <w:t>close(3)</w:t>
      </w:r>
      <w:r>
        <w:tab/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&lt;0.000148&gt;</w:t>
      </w:r>
    </w:p>
    <w:p>
      <w:pPr>
        <w:pStyle w:val="5"/>
        <w:spacing w:line="249" w:lineRule="auto"/>
      </w:pPr>
      <w:r>
        <w:t>[00007f14e7c18189] access("/etc/ld.so.nohwcap", F_OK) = -1 ENOENT (No such file or directory) &lt;0.000316&gt;</w:t>
      </w:r>
      <w:r>
        <w:rPr>
          <w:spacing w:val="1"/>
        </w:rPr>
        <w:t xml:space="preserve"> </w:t>
      </w:r>
      <w:r>
        <w:t>[00007f14e7c1cd0d]</w:t>
      </w:r>
      <w:r>
        <w:rPr>
          <w:spacing w:val="29"/>
        </w:rPr>
        <w:t xml:space="preserve"> </w:t>
      </w:r>
      <w:r>
        <w:t>openat(AT_FDCWD,</w:t>
      </w:r>
      <w:r>
        <w:rPr>
          <w:spacing w:val="29"/>
        </w:rPr>
        <w:t xml:space="preserve"> </w:t>
      </w:r>
      <w:r>
        <w:t>"/lib/x86_64-linux-gnu/libc.so.6",</w:t>
      </w:r>
      <w:r>
        <w:rPr>
          <w:spacing w:val="29"/>
        </w:rPr>
        <w:t xml:space="preserve"> </w:t>
      </w:r>
      <w:r>
        <w:t>O_RDONLY|O_CLOEXEC)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3</w:t>
      </w:r>
    </w:p>
    <w:p>
      <w:pPr>
        <w:pStyle w:val="5"/>
        <w:spacing w:before="2"/>
      </w:pPr>
      <w:r>
        <w:t>&lt;0.000359&gt;</w:t>
      </w:r>
    </w:p>
    <w:p>
      <w:pPr>
        <w:pStyle w:val="5"/>
      </w:pPr>
      <w:r>
        <w:t>[00007f14e7c1cdd4]</w:t>
      </w:r>
      <w:r>
        <w:rPr>
          <w:spacing w:val="26"/>
        </w:rPr>
        <w:t xml:space="preserve"> </w:t>
      </w:r>
      <w:r>
        <w:t>read(3,</w:t>
      </w:r>
      <w:r>
        <w:rPr>
          <w:spacing w:val="73"/>
        </w:rPr>
        <w:t xml:space="preserve"> </w:t>
      </w:r>
      <w:r>
        <w:t>"\177ELF\2\1\1\3\0\0\0\0\0\0\0\0\3\0&gt;\0\1\0\0\0\260\34\2\0\0\0\0\0"...,</w:t>
      </w:r>
      <w:r>
        <w:rPr>
          <w:spacing w:val="74"/>
        </w:rPr>
        <w:t xml:space="preserve"> </w:t>
      </w:r>
      <w:r>
        <w:t>832)</w:t>
      </w:r>
      <w:r>
        <w:rPr>
          <w:spacing w:val="75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832</w:t>
      </w:r>
    </w:p>
    <w:p>
      <w:pPr>
        <w:pStyle w:val="5"/>
      </w:pPr>
      <w:r>
        <w:t>&lt;0.000122&gt;</w:t>
      </w:r>
    </w:p>
    <w:p>
      <w:pPr>
        <w:pStyle w:val="5"/>
      </w:pPr>
      <w:r>
        <w:t>[00007f14e7c1cc73]</w:t>
      </w:r>
      <w:r>
        <w:rPr>
          <w:spacing w:val="-6"/>
        </w:rPr>
        <w:t xml:space="preserve"> </w:t>
      </w:r>
      <w:r>
        <w:t>fstat(3,</w:t>
      </w:r>
      <w:r>
        <w:rPr>
          <w:spacing w:val="-4"/>
        </w:rPr>
        <w:t xml:space="preserve"> </w:t>
      </w:r>
      <w:r>
        <w:t>{st_mode=S_IFREG|0755,</w:t>
      </w:r>
      <w:r>
        <w:rPr>
          <w:spacing w:val="-3"/>
        </w:rPr>
        <w:t xml:space="preserve"> </w:t>
      </w:r>
      <w:r>
        <w:t>st_size=2030544,</w:t>
      </w:r>
      <w:r>
        <w:rPr>
          <w:spacing w:val="-6"/>
        </w:rPr>
        <w:t xml:space="preserve"> </w:t>
      </w:r>
      <w:r>
        <w:t>...})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&lt;0.000159&gt;</w:t>
      </w:r>
    </w:p>
    <w:p>
      <w:pPr>
        <w:pStyle w:val="5"/>
        <w:spacing w:line="249" w:lineRule="auto"/>
        <w:ind w:right="62"/>
      </w:pPr>
      <w:r>
        <w:t>[00007f14e7c1cf73] mmap(NULL, 8192, PROT_READ|PROT_WRITE, MAP_PRIVATE|MAP_ANONYMOUS, -</w:t>
      </w:r>
      <w:r>
        <w:rPr>
          <w:spacing w:val="-47"/>
        </w:rPr>
        <w:t xml:space="preserve"> </w:t>
      </w:r>
      <w:r>
        <w:t>1, 0) =</w:t>
      </w:r>
      <w:r>
        <w:rPr>
          <w:spacing w:val="-2"/>
        </w:rPr>
        <w:t xml:space="preserve"> </w:t>
      </w:r>
      <w:r>
        <w:t>0x7f14e7ee0000</w:t>
      </w:r>
      <w:r>
        <w:rPr>
          <w:spacing w:val="1"/>
        </w:rPr>
        <w:t xml:space="preserve"> </w:t>
      </w:r>
      <w:r>
        <w:t>&lt;0.000079&gt;</w:t>
      </w:r>
    </w:p>
    <w:p>
      <w:pPr>
        <w:pStyle w:val="5"/>
        <w:spacing w:before="2" w:line="249" w:lineRule="auto"/>
        <w:ind w:right="62"/>
      </w:pPr>
      <w:r>
        <w:t>[00007f14e7c1cf73]</w:t>
      </w:r>
      <w:r>
        <w:rPr>
          <w:spacing w:val="4"/>
        </w:rPr>
        <w:t xml:space="preserve"> </w:t>
      </w:r>
      <w:r>
        <w:t>mmap(NULL,</w:t>
      </w:r>
      <w:r>
        <w:rPr>
          <w:spacing w:val="4"/>
        </w:rPr>
        <w:t xml:space="preserve"> </w:t>
      </w:r>
      <w:r>
        <w:t>4131552,</w:t>
      </w:r>
      <w:r>
        <w:rPr>
          <w:spacing w:val="2"/>
        </w:rPr>
        <w:t xml:space="preserve"> </w:t>
      </w:r>
      <w:r>
        <w:t>PROT_READ|PROT_EXEC,</w:t>
      </w:r>
      <w:r>
        <w:rPr>
          <w:spacing w:val="4"/>
        </w:rPr>
        <w:t xml:space="preserve"> </w:t>
      </w:r>
      <w:r>
        <w:t>MAP_PRIVATE|MAP_DENYWRITE,</w:t>
      </w:r>
      <w:r>
        <w:rPr>
          <w:spacing w:val="-47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0) =</w:t>
      </w:r>
      <w:r>
        <w:rPr>
          <w:spacing w:val="-2"/>
        </w:rPr>
        <w:t xml:space="preserve"> </w:t>
      </w:r>
      <w:r>
        <w:t>0x7f14e7800000</w:t>
      </w:r>
      <w:r>
        <w:rPr>
          <w:spacing w:val="1"/>
        </w:rPr>
        <w:t xml:space="preserve"> </w:t>
      </w:r>
      <w:r>
        <w:t>&lt;0.000281&gt;</w:t>
      </w:r>
    </w:p>
    <w:p>
      <w:pPr>
        <w:pStyle w:val="5"/>
        <w:spacing w:before="1"/>
      </w:pPr>
      <w:r>
        <w:t>[00007f14e7c1d027]</w:t>
      </w:r>
      <w:r>
        <w:rPr>
          <w:spacing w:val="-5"/>
        </w:rPr>
        <w:t xml:space="preserve"> </w:t>
      </w:r>
      <w:r>
        <w:t>mprotect(0x7f14e79e7000,</w:t>
      </w:r>
      <w:r>
        <w:rPr>
          <w:spacing w:val="-6"/>
        </w:rPr>
        <w:t xml:space="preserve"> </w:t>
      </w:r>
      <w:r>
        <w:t>2097152,</w:t>
      </w:r>
      <w:r>
        <w:rPr>
          <w:spacing w:val="-4"/>
        </w:rPr>
        <w:t xml:space="preserve"> </w:t>
      </w:r>
      <w:r>
        <w:t>PROT_NONE)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&lt;0.000121&gt;</w:t>
      </w:r>
    </w:p>
    <w:p>
      <w:pPr>
        <w:pStyle w:val="5"/>
        <w:tabs>
          <w:tab w:val="left" w:pos="2698"/>
          <w:tab w:val="left" w:pos="5565"/>
          <w:tab w:val="left" w:pos="7021"/>
        </w:tabs>
        <w:spacing w:line="249" w:lineRule="auto"/>
        <w:ind w:right="153"/>
      </w:pPr>
      <w:r>
        <w:t>[00007f14e7c1cf73]</w:t>
      </w:r>
      <w:r>
        <w:tab/>
      </w:r>
      <w:r>
        <w:t>mmap(0x7f14e7be7000,</w:t>
      </w:r>
      <w:r>
        <w:tab/>
      </w:r>
      <w:r>
        <w:t>24576,</w:t>
      </w:r>
      <w:r>
        <w:tab/>
      </w:r>
      <w:r>
        <w:rPr>
          <w:spacing w:val="-1"/>
        </w:rPr>
        <w:t>PROT_READ|PROT_WRITE,</w:t>
      </w:r>
      <w:r>
        <w:rPr>
          <w:spacing w:val="-47"/>
        </w:rPr>
        <w:t xml:space="preserve"> </w:t>
      </w:r>
      <w:r>
        <w:t>MAP_PRIVATE|MAP_FIXED|MAP_DENYWRITE, 3, 0x1e7000) = 0x7f14e7be7000 &lt;0.000177&gt;</w:t>
      </w:r>
      <w:r>
        <w:rPr>
          <w:spacing w:val="1"/>
        </w:rPr>
        <w:t xml:space="preserve"> </w:t>
      </w:r>
      <w:r>
        <w:t>[00007f14e7c1cf73]</w:t>
      </w:r>
      <w:r>
        <w:tab/>
      </w:r>
      <w:r>
        <w:t>mmap(0x7f14e7bed000,</w:t>
      </w:r>
      <w:r>
        <w:tab/>
      </w:r>
      <w:r>
        <w:t>15072,</w:t>
      </w:r>
      <w:r>
        <w:tab/>
      </w:r>
      <w:r>
        <w:rPr>
          <w:spacing w:val="-1"/>
        </w:rPr>
        <w:t>PROT_READ|PROT_WRITE,</w:t>
      </w:r>
      <w:r>
        <w:rPr>
          <w:spacing w:val="-47"/>
        </w:rPr>
        <w:t xml:space="preserve"> </w:t>
      </w:r>
      <w:r>
        <w:t>MAP_PRIVATE|MAP_FIXED|MAP_ANONYMOUS,</w:t>
      </w:r>
      <w:r>
        <w:rPr>
          <w:spacing w:val="2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0x7f14e7bed000</w:t>
      </w:r>
      <w:r>
        <w:rPr>
          <w:spacing w:val="-1"/>
        </w:rPr>
        <w:t xml:space="preserve"> </w:t>
      </w:r>
      <w:r>
        <w:t>&lt;0.000150&gt;</w:t>
      </w:r>
    </w:p>
    <w:p>
      <w:pPr>
        <w:pStyle w:val="5"/>
        <w:tabs>
          <w:tab w:val="left" w:pos="3134"/>
        </w:tabs>
        <w:spacing w:before="4"/>
      </w:pPr>
      <w:r>
        <w:t>[00007f14e7c1cf07]</w:t>
      </w:r>
      <w:r>
        <w:rPr>
          <w:spacing w:val="-3"/>
        </w:rPr>
        <w:t xml:space="preserve"> </w:t>
      </w:r>
      <w:r>
        <w:t>close(3)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&lt;0.000226&gt;</w:t>
      </w:r>
    </w:p>
    <w:p>
      <w:pPr>
        <w:pStyle w:val="5"/>
      </w:pPr>
      <w:r>
        <w:t>[00007f14e7c01024]</w:t>
      </w:r>
      <w:r>
        <w:rPr>
          <w:spacing w:val="-5"/>
        </w:rPr>
        <w:t xml:space="preserve"> </w:t>
      </w:r>
      <w:r>
        <w:t>arch_prctl(ARCH_SET_FS,</w:t>
      </w:r>
      <w:r>
        <w:rPr>
          <w:spacing w:val="-4"/>
        </w:rPr>
        <w:t xml:space="preserve"> </w:t>
      </w:r>
      <w:r>
        <w:t>0x7f14e7ee14c0)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&lt;0.000063&gt;</w:t>
      </w:r>
    </w:p>
    <w:p>
      <w:pPr>
        <w:pStyle w:val="5"/>
      </w:pPr>
      <w:r>
        <w:t>[00007f14e7c1d027]</w:t>
      </w:r>
      <w:r>
        <w:rPr>
          <w:spacing w:val="-4"/>
        </w:rPr>
        <w:t xml:space="preserve"> </w:t>
      </w:r>
      <w:r>
        <w:t>mprotect(0x7f14e7be7000,</w:t>
      </w:r>
      <w:r>
        <w:rPr>
          <w:spacing w:val="-6"/>
        </w:rPr>
        <w:t xml:space="preserve"> </w:t>
      </w:r>
      <w:r>
        <w:t>16384,</w:t>
      </w:r>
      <w:r>
        <w:rPr>
          <w:spacing w:val="-4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&lt;0.000074&gt;</w:t>
      </w:r>
    </w:p>
    <w:p>
      <w:pPr>
        <w:pStyle w:val="5"/>
      </w:pPr>
      <w:r>
        <w:t>[00007f14e7c1d027]</w:t>
      </w:r>
      <w:r>
        <w:rPr>
          <w:spacing w:val="-5"/>
        </w:rPr>
        <w:t xml:space="preserve"> </w:t>
      </w:r>
      <w:r>
        <w:t>mprotect(0x7f14e8201000,</w:t>
      </w:r>
      <w:r>
        <w:rPr>
          <w:spacing w:val="1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PROT_READ)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&lt;0.000150&gt;</w:t>
      </w:r>
    </w:p>
    <w:p>
      <w:pPr>
        <w:pStyle w:val="5"/>
      </w:pPr>
      <w:r>
        <w:t>[00007f14e7c1d027]</w:t>
      </w:r>
      <w:r>
        <w:rPr>
          <w:spacing w:val="-5"/>
        </w:rPr>
        <w:t xml:space="preserve"> </w:t>
      </w:r>
      <w:r>
        <w:t>mprotect(0x7f14e7e27000,</w:t>
      </w:r>
      <w:r>
        <w:rPr>
          <w:spacing w:val="-6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&lt;0.000100&gt;</w:t>
      </w:r>
    </w:p>
    <w:p>
      <w:pPr>
        <w:pStyle w:val="5"/>
      </w:pPr>
      <w:r>
        <w:t>[00007f14e7c1d007]</w:t>
      </w:r>
      <w:r>
        <w:rPr>
          <w:spacing w:val="-3"/>
        </w:rPr>
        <w:t xml:space="preserve"> </w:t>
      </w:r>
      <w:r>
        <w:t>munmap(0x7f14e7ee4000,</w:t>
      </w:r>
      <w:r>
        <w:rPr>
          <w:spacing w:val="-3"/>
        </w:rPr>
        <w:t xml:space="preserve"> </w:t>
      </w:r>
      <w:r>
        <w:t>47603)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&lt;0.000298&gt;</w:t>
      </w:r>
    </w:p>
    <w:p>
      <w:pPr>
        <w:pStyle w:val="5"/>
        <w:tabs>
          <w:tab w:val="left" w:pos="3431"/>
        </w:tabs>
        <w:spacing w:line="249" w:lineRule="auto"/>
        <w:ind w:right="1347"/>
      </w:pPr>
      <w:r>
        <w:t>[00007f14e790f8d3] fstat(1, {st_mode=S_IFCHR|0660, st_rdev=makedev(4, 1), ...}) = 0 &lt;0.000139&gt;</w:t>
      </w:r>
      <w:r>
        <w:rPr>
          <w:spacing w:val="-47"/>
        </w:rPr>
        <w:t xml:space="preserve"> </w:t>
      </w:r>
      <w:r>
        <w:t>[00007f14e7915da8] ioctl(1, TCGETS, {B38400 opost isig icanon echo ...}) = 0 &lt;0.000092&gt;</w:t>
      </w:r>
      <w:r>
        <w:rPr>
          <w:spacing w:val="1"/>
        </w:rPr>
        <w:t xml:space="preserve"> </w:t>
      </w:r>
      <w:r>
        <w:t>[00007f14e79165b9]</w:t>
      </w:r>
      <w:r>
        <w:rPr>
          <w:spacing w:val="-6"/>
        </w:rPr>
        <w:t xml:space="preserve"> </w:t>
      </w:r>
      <w:r>
        <w:t>brk(NULL)</w:t>
      </w:r>
      <w:r>
        <w:tab/>
      </w:r>
      <w:r>
        <w:t>=</w:t>
      </w:r>
      <w:r>
        <w:rPr>
          <w:spacing w:val="-2"/>
        </w:rPr>
        <w:t xml:space="preserve"> </w:t>
      </w:r>
      <w:r>
        <w:t>0x7fffc09be000</w:t>
      </w:r>
      <w:r>
        <w:rPr>
          <w:spacing w:val="-1"/>
        </w:rPr>
        <w:t xml:space="preserve"> </w:t>
      </w:r>
      <w:r>
        <w:t>&lt;0.000043&gt;</w:t>
      </w:r>
    </w:p>
    <w:p>
      <w:pPr>
        <w:pStyle w:val="5"/>
        <w:tabs>
          <w:tab w:val="left" w:pos="3259"/>
        </w:tabs>
        <w:spacing w:before="3" w:line="249" w:lineRule="auto"/>
        <w:ind w:right="3586"/>
      </w:pPr>
      <w:r>
        <w:t>[00007f14e79165b9]</w:t>
      </w:r>
      <w:r>
        <w:rPr>
          <w:spacing w:val="-9"/>
        </w:rPr>
        <w:t xml:space="preserve"> </w:t>
      </w:r>
      <w:r>
        <w:t>brk(0x7fffc09df000)</w:t>
      </w:r>
      <w:r>
        <w:rPr>
          <w:spacing w:val="3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0x7fffc09df000</w:t>
      </w:r>
      <w:r>
        <w:rPr>
          <w:spacing w:val="-6"/>
        </w:rPr>
        <w:t xml:space="preserve"> </w:t>
      </w:r>
      <w:r>
        <w:t>&lt;0.000099&gt;</w:t>
      </w:r>
      <w:r>
        <w:rPr>
          <w:spacing w:val="-47"/>
        </w:rPr>
        <w:t xml:space="preserve"> </w:t>
      </w:r>
      <w:r>
        <w:t>[00007f14e7910b17]</w:t>
      </w:r>
      <w:r>
        <w:rPr>
          <w:spacing w:val="-4"/>
        </w:rPr>
        <w:t xml:space="preserve"> </w:t>
      </w:r>
      <w:r>
        <w:t>pipe([3,</w:t>
      </w:r>
      <w:r>
        <w:rPr>
          <w:spacing w:val="-4"/>
        </w:rPr>
        <w:t xml:space="preserve"> </w:t>
      </w:r>
      <w:r>
        <w:t>4])</w:t>
      </w:r>
      <w:r>
        <w:tab/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&lt;0.000139&gt;</w:t>
      </w:r>
    </w:p>
    <w:p>
      <w:pPr>
        <w:pStyle w:val="5"/>
        <w:tabs>
          <w:tab w:val="left" w:pos="3307"/>
        </w:tabs>
        <w:spacing w:before="1" w:line="249" w:lineRule="auto"/>
        <w:ind w:right="2781"/>
      </w:pPr>
      <w:r>
        <w:t>[00007f14e790fd9e]</w:t>
      </w:r>
      <w:r>
        <w:rPr>
          <w:spacing w:val="-11"/>
        </w:rPr>
        <w:t xml:space="preserve"> </w:t>
      </w:r>
      <w:r>
        <w:t>openat(AT_FDCWD,</w:t>
      </w:r>
      <w:r>
        <w:rPr>
          <w:spacing w:val="-12"/>
        </w:rPr>
        <w:t xml:space="preserve"> </w:t>
      </w:r>
      <w:r>
        <w:t>"test.txt",</w:t>
      </w:r>
      <w:r>
        <w:rPr>
          <w:spacing w:val="-12"/>
        </w:rPr>
        <w:t xml:space="preserve"> </w:t>
      </w:r>
      <w:r>
        <w:t>O_RDONLY)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&lt;0.000250&gt;</w:t>
      </w:r>
      <w:r>
        <w:rPr>
          <w:spacing w:val="-47"/>
        </w:rPr>
        <w:t xml:space="preserve"> </w:t>
      </w:r>
      <w:r>
        <w:t>[00007f14e7910ae7]</w:t>
      </w:r>
      <w:r>
        <w:rPr>
          <w:spacing w:val="-2"/>
        </w:rPr>
        <w:t xml:space="preserve"> </w:t>
      </w:r>
      <w:r>
        <w:t>dup3(5,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</w:t>
      </w:r>
      <w:r>
        <w:tab/>
      </w:r>
      <w:r>
        <w:t>= 0 &lt;0.000119&gt;</w:t>
      </w:r>
    </w:p>
    <w:p>
      <w:pPr>
        <w:spacing w:after="0" w:line="249" w:lineRule="auto"/>
        <w:sectPr>
          <w:pgSz w:w="11910" w:h="16840"/>
          <w:pgMar w:top="1060" w:right="700" w:bottom="280" w:left="1540" w:header="720" w:footer="720" w:gutter="0"/>
          <w:cols w:space="720" w:num="1"/>
        </w:sectPr>
      </w:pPr>
    </w:p>
    <w:p>
      <w:pPr>
        <w:pStyle w:val="5"/>
        <w:tabs>
          <w:tab w:val="left" w:pos="3180"/>
        </w:tabs>
        <w:spacing w:before="64"/>
      </w:pPr>
      <w:r>
        <w:t>[00007f14e79109e4]</w:t>
      </w:r>
      <w:r>
        <w:rPr>
          <w:spacing w:val="-3"/>
        </w:rPr>
        <w:t xml:space="preserve"> </w:t>
      </w:r>
      <w:r>
        <w:t>close(5)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&lt;0.000041&gt;</w:t>
      </w:r>
    </w:p>
    <w:p>
      <w:pPr>
        <w:pStyle w:val="5"/>
        <w:tabs>
          <w:tab w:val="left" w:pos="7411"/>
        </w:tabs>
      </w:pPr>
      <w:r>
        <w:t>[00007f14e78e4b7c]</w:t>
      </w:r>
      <w:r>
        <w:tab/>
      </w:r>
      <w:r>
        <w:t>clone(child_stack=NULL,</w:t>
      </w:r>
    </w:p>
    <w:p>
      <w:pPr>
        <w:pStyle w:val="5"/>
      </w:pPr>
      <w:r>
        <w:t>flags=CLONE_CHILD_CLEARTID|CLONE_CHILD_SETTID|SIGCHLD,</w:t>
      </w:r>
      <w:r>
        <w:rPr>
          <w:spacing w:val="43"/>
        </w:rPr>
        <w:t xml:space="preserve"> </w:t>
      </w:r>
      <w:r>
        <w:t>child_tidptr=0x7f14e7ee1790)</w:t>
      </w:r>
      <w:r>
        <w:rPr>
          <w:spacing w:val="92"/>
        </w:rPr>
        <w:t xml:space="preserve"> </w:t>
      </w:r>
      <w:r>
        <w:t>=</w:t>
      </w:r>
      <w:r>
        <w:rPr>
          <w:spacing w:val="93"/>
        </w:rPr>
        <w:t xml:space="preserve"> </w:t>
      </w:r>
      <w:r>
        <w:t>89</w:t>
      </w:r>
    </w:p>
    <w:p>
      <w:pPr>
        <w:pStyle w:val="5"/>
        <w:spacing w:before="11"/>
      </w:pPr>
      <w:r>
        <w:t>&lt;0.002425&gt;</w:t>
      </w:r>
    </w:p>
    <w:p>
      <w:pPr>
        <w:pStyle w:val="5"/>
        <w:tabs>
          <w:tab w:val="left" w:pos="3180"/>
        </w:tabs>
      </w:pPr>
      <w:r>
        <w:t>[00007f14e79109e4]</w:t>
      </w:r>
      <w:r>
        <w:rPr>
          <w:spacing w:val="-3"/>
        </w:rPr>
        <w:t xml:space="preserve"> </w:t>
      </w:r>
      <w:r>
        <w:t>close(4)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&lt;0.000104&gt;</w:t>
      </w:r>
    </w:p>
    <w:p>
      <w:pPr>
        <w:pStyle w:val="5"/>
      </w:pPr>
      <w:r>
        <w:t>[00007f14e7910191]</w:t>
      </w:r>
      <w:r>
        <w:rPr>
          <w:spacing w:val="-5"/>
        </w:rPr>
        <w:t xml:space="preserve"> </w:t>
      </w:r>
      <w:r>
        <w:t>read(3,</w:t>
      </w:r>
      <w:r>
        <w:rPr>
          <w:spacing w:val="-2"/>
        </w:rPr>
        <w:t xml:space="preserve"> </w:t>
      </w:r>
      <w:r>
        <w:t>"\4\0\0\0",</w:t>
      </w:r>
      <w:r>
        <w:rPr>
          <w:spacing w:val="-3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&lt;0.004019&gt;</w:t>
      </w:r>
    </w:p>
    <w:p>
      <w:pPr>
        <w:pStyle w:val="5"/>
        <w:spacing w:line="249" w:lineRule="auto"/>
      </w:pPr>
      <w:r>
        <w:t>[00007f14e7910191]</w:t>
      </w:r>
      <w:r>
        <w:rPr>
          <w:spacing w:val="1"/>
        </w:rPr>
        <w:t xml:space="preserve"> </w:t>
      </w:r>
      <w:r>
        <w:t>---</w:t>
      </w:r>
      <w:r>
        <w:rPr>
          <w:spacing w:val="1"/>
        </w:rPr>
        <w:t xml:space="preserve"> </w:t>
      </w:r>
      <w:r>
        <w:t>SIGCHLD</w:t>
      </w:r>
      <w:r>
        <w:rPr>
          <w:spacing w:val="1"/>
        </w:rPr>
        <w:t xml:space="preserve"> </w:t>
      </w:r>
      <w:r>
        <w:t>{si_signo=SIGCHLD,</w:t>
      </w:r>
      <w:r>
        <w:rPr>
          <w:spacing w:val="1"/>
        </w:rPr>
        <w:t xml:space="preserve"> </w:t>
      </w:r>
      <w:r>
        <w:t>si_code=CLD_EXITED,</w:t>
      </w:r>
      <w:r>
        <w:rPr>
          <w:spacing w:val="1"/>
        </w:rPr>
        <w:t xml:space="preserve"> </w:t>
      </w:r>
      <w:r>
        <w:t>si_pid=89,</w:t>
      </w:r>
      <w:r>
        <w:rPr>
          <w:spacing w:val="1"/>
        </w:rPr>
        <w:t xml:space="preserve"> </w:t>
      </w:r>
      <w:r>
        <w:t>si_uid=1000,</w:t>
      </w:r>
      <w:r>
        <w:rPr>
          <w:spacing w:val="-47"/>
        </w:rPr>
        <w:t xml:space="preserve"> </w:t>
      </w:r>
      <w:r>
        <w:t>si_status=0,</w:t>
      </w:r>
      <w:r>
        <w:rPr>
          <w:spacing w:val="-1"/>
        </w:rPr>
        <w:t xml:space="preserve"> </w:t>
      </w:r>
      <w:r>
        <w:t>si_utime=0, si_stime=0}</w:t>
      </w:r>
      <w:r>
        <w:rPr>
          <w:spacing w:val="4"/>
        </w:rPr>
        <w:t xml:space="preserve"> </w:t>
      </w:r>
      <w:r>
        <w:t>---</w:t>
      </w:r>
    </w:p>
    <w:p>
      <w:pPr>
        <w:pStyle w:val="5"/>
        <w:spacing w:before="1"/>
      </w:pPr>
      <w:r>
        <w:t>[00007f14e7910264]</w:t>
      </w:r>
      <w:r>
        <w:rPr>
          <w:spacing w:val="-4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"Enter 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 read</w:t>
      </w:r>
      <w:r>
        <w:rPr>
          <w:spacing w:val="-2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4\n",</w:t>
      </w:r>
      <w:r>
        <w:rPr>
          <w:spacing w:val="-1"/>
        </w:rPr>
        <w:t xml:space="preserve"> </w:t>
      </w:r>
      <w:r>
        <w:t>32Enter file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 data:</w:t>
      </w:r>
      <w:r>
        <w:rPr>
          <w:spacing w:val="-1"/>
        </w:rPr>
        <w:t xml:space="preserve"> </w:t>
      </w:r>
      <w:r>
        <w:t>4</w:t>
      </w:r>
    </w:p>
    <w:p>
      <w:pPr>
        <w:pStyle w:val="5"/>
      </w:pP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32 &lt;0.000446&gt;</w:t>
      </w:r>
    </w:p>
    <w:p>
      <w:pPr>
        <w:pStyle w:val="5"/>
        <w:spacing w:line="249" w:lineRule="auto"/>
        <w:ind w:right="4748"/>
      </w:pPr>
      <w:r>
        <w:t>[00007f14e7910191] read(3, "\5\0\0\0", 4) = 4 &lt;0.000150&gt;</w:t>
      </w:r>
      <w:r>
        <w:rPr>
          <w:spacing w:val="-47"/>
        </w:rPr>
        <w:t xml:space="preserve"> </w:t>
      </w:r>
      <w:r>
        <w:t>[00007f14e7910264]</w:t>
      </w:r>
      <w:r>
        <w:rPr>
          <w:spacing w:val="-3"/>
        </w:rPr>
        <w:t xml:space="preserve"> </w:t>
      </w:r>
      <w:r>
        <w:t>write(1,</w:t>
      </w:r>
      <w:r>
        <w:rPr>
          <w:spacing w:val="-2"/>
        </w:rPr>
        <w:t xml:space="preserve"> </w:t>
      </w:r>
      <w:r>
        <w:t>"5\n", 25</w:t>
      </w:r>
    </w:p>
    <w:p>
      <w:pPr>
        <w:pStyle w:val="5"/>
        <w:spacing w:before="2"/>
      </w:pPr>
      <w:r>
        <w:t>)</w:t>
      </w:r>
      <w:r>
        <w:rPr>
          <w:spacing w:val="4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 &lt;0.000436&gt;</w:t>
      </w:r>
    </w:p>
    <w:p>
      <w:pPr>
        <w:pStyle w:val="5"/>
        <w:spacing w:line="249" w:lineRule="auto"/>
        <w:ind w:right="3948"/>
      </w:pPr>
      <w:r>
        <w:t>[00007f14e7910191] read(3, "\350\377\377\377", 4) = 4 &lt;0.000142&gt;</w:t>
      </w:r>
      <w:r>
        <w:rPr>
          <w:spacing w:val="-47"/>
        </w:rPr>
        <w:t xml:space="preserve"> </w:t>
      </w:r>
      <w:r>
        <w:t>[00007f14e7910264]</w:t>
      </w:r>
      <w:r>
        <w:rPr>
          <w:spacing w:val="-3"/>
        </w:rPr>
        <w:t xml:space="preserve"> </w:t>
      </w:r>
      <w:r>
        <w:t>write(1,</w:t>
      </w:r>
      <w:r>
        <w:rPr>
          <w:spacing w:val="-2"/>
        </w:rPr>
        <w:t xml:space="preserve"> </w:t>
      </w:r>
      <w:r>
        <w:t>"-24\n",</w:t>
      </w:r>
      <w:r>
        <w:rPr>
          <w:spacing w:val="-2"/>
        </w:rPr>
        <w:t xml:space="preserve"> </w:t>
      </w:r>
      <w:r>
        <w:t>4-24</w:t>
      </w:r>
    </w:p>
    <w:p>
      <w:pPr>
        <w:pStyle w:val="5"/>
        <w:spacing w:before="2"/>
      </w:pP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&lt;0.000499&gt;</w:t>
      </w:r>
    </w:p>
    <w:p>
      <w:pPr>
        <w:pStyle w:val="5"/>
        <w:spacing w:line="249" w:lineRule="auto"/>
        <w:ind w:right="4748"/>
      </w:pPr>
      <w:r>
        <w:t>[00007f14e7910191] read(3, "\6\0\0\0", 4) = 4 &lt;0.000067&gt;</w:t>
      </w:r>
      <w:r>
        <w:rPr>
          <w:spacing w:val="-47"/>
        </w:rPr>
        <w:t xml:space="preserve"> </w:t>
      </w:r>
      <w:r>
        <w:t>[00007f14e7910264]</w:t>
      </w:r>
      <w:r>
        <w:rPr>
          <w:spacing w:val="-3"/>
        </w:rPr>
        <w:t xml:space="preserve"> </w:t>
      </w:r>
      <w:r>
        <w:t>write(1,</w:t>
      </w:r>
      <w:r>
        <w:rPr>
          <w:spacing w:val="-2"/>
        </w:rPr>
        <w:t xml:space="preserve"> </w:t>
      </w:r>
      <w:r>
        <w:t>"6\n", 26</w:t>
      </w:r>
    </w:p>
    <w:p>
      <w:pPr>
        <w:pStyle w:val="5"/>
        <w:spacing w:before="1"/>
      </w:pPr>
      <w:r>
        <w:t>)</w:t>
      </w:r>
      <w:r>
        <w:rPr>
          <w:spacing w:val="4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 &lt;0.000385&gt;</w:t>
      </w:r>
    </w:p>
    <w:p>
      <w:pPr>
        <w:pStyle w:val="5"/>
        <w:tabs>
          <w:tab w:val="left" w:pos="3288"/>
        </w:tabs>
        <w:spacing w:before="11"/>
      </w:pPr>
      <w:r>
        <w:t>[00007f14e7910191]</w:t>
      </w:r>
      <w:r>
        <w:rPr>
          <w:spacing w:val="-5"/>
        </w:rPr>
        <w:t xml:space="preserve"> </w:t>
      </w:r>
      <w:r>
        <w:t>read(3,</w:t>
      </w:r>
      <w:r>
        <w:rPr>
          <w:spacing w:val="-2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4)</w:t>
      </w:r>
      <w:r>
        <w:tab/>
      </w:r>
      <w:r>
        <w:t>=</w:t>
      </w:r>
      <w:r>
        <w:rPr>
          <w:spacing w:val="-3"/>
        </w:rPr>
        <w:t xml:space="preserve"> </w:t>
      </w:r>
      <w:r>
        <w:t>0 &lt;0.000137&gt;</w:t>
      </w:r>
    </w:p>
    <w:p>
      <w:pPr>
        <w:pStyle w:val="5"/>
        <w:tabs>
          <w:tab w:val="left" w:pos="3180"/>
        </w:tabs>
      </w:pPr>
      <w:r>
        <w:t>[00007f14e79109e4]</w:t>
      </w:r>
      <w:r>
        <w:rPr>
          <w:spacing w:val="-3"/>
        </w:rPr>
        <w:t xml:space="preserve"> </w:t>
      </w:r>
      <w:r>
        <w:t>close(3)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&lt;0.000072&gt;</w:t>
      </w:r>
    </w:p>
    <w:p>
      <w:pPr>
        <w:pStyle w:val="5"/>
        <w:tabs>
          <w:tab w:val="left" w:pos="3374"/>
        </w:tabs>
        <w:spacing w:line="249" w:lineRule="auto"/>
        <w:ind w:right="6038"/>
      </w:pPr>
      <w:r>
        <w:t>[00007f14e78e4e66]</w:t>
      </w:r>
      <w:r>
        <w:rPr>
          <w:spacing w:val="-3"/>
        </w:rPr>
        <w:t xml:space="preserve"> </w:t>
      </w:r>
      <w:r>
        <w:t>exit_group(0)</w:t>
      </w:r>
      <w:r>
        <w:tab/>
      </w:r>
      <w:r>
        <w:t>= ?</w:t>
      </w:r>
      <w:r>
        <w:rPr>
          <w:spacing w:val="-47"/>
        </w:rPr>
        <w:t xml:space="preserve"> </w:t>
      </w:r>
      <w:r>
        <w:t>[????????????????]</w:t>
      </w:r>
      <w:r>
        <w:rPr>
          <w:spacing w:val="-3"/>
        </w:rPr>
        <w:t xml:space="preserve"> </w:t>
      </w:r>
      <w:r>
        <w:t>+++</w:t>
      </w:r>
      <w:r>
        <w:rPr>
          <w:spacing w:val="-3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+++</w:t>
      </w:r>
    </w:p>
    <w:p>
      <w:pPr>
        <w:pStyle w:val="5"/>
        <w:tabs>
          <w:tab w:val="left" w:pos="2992"/>
        </w:tabs>
        <w:spacing w:before="2" w:line="249" w:lineRule="auto"/>
        <w:ind w:left="414" w:right="3356" w:hanging="252"/>
      </w:pPr>
      <w:r>
        <w:rPr>
          <w:rFonts w:hint="default"/>
          <w:sz w:val="22"/>
          <w:lang w:val="en-US"/>
        </w:rPr>
        <w:t>konstantin</w:t>
      </w:r>
      <w:r>
        <w:t>@LAPTOP-44CRFC1U:~/labs/os/lab2$ strace -r -f ./ga1 &lt; test.txt</w:t>
      </w:r>
      <w:r>
        <w:rPr>
          <w:spacing w:val="-47"/>
        </w:rPr>
        <w:t xml:space="preserve"> </w:t>
      </w:r>
      <w:r>
        <w:t>0.000000 execve("./ga1", ["./ga1"], 0x7fffd67bf6c0 /* 19 vars */) = 0</w:t>
      </w:r>
      <w:r>
        <w:rPr>
          <w:spacing w:val="1"/>
        </w:rPr>
        <w:t xml:space="preserve"> </w:t>
      </w:r>
      <w:r>
        <w:t>0.004360</w:t>
      </w:r>
      <w:r>
        <w:rPr>
          <w:spacing w:val="-4"/>
        </w:rPr>
        <w:t xml:space="preserve"> </w:t>
      </w:r>
      <w:r>
        <w:t>brk(NULL)</w:t>
      </w:r>
      <w:r>
        <w:tab/>
      </w:r>
      <w:r>
        <w:t>=</w:t>
      </w:r>
      <w:r>
        <w:rPr>
          <w:spacing w:val="-2"/>
        </w:rPr>
        <w:t xml:space="preserve"> </w:t>
      </w:r>
      <w:r>
        <w:t>0x7ffff7da8000</w:t>
      </w:r>
    </w:p>
    <w:p>
      <w:pPr>
        <w:pStyle w:val="5"/>
        <w:spacing w:before="2" w:line="249" w:lineRule="auto"/>
        <w:ind w:left="414" w:right="1540"/>
      </w:pPr>
      <w:r>
        <w:t>0.000796</w:t>
      </w:r>
      <w:r>
        <w:rPr>
          <w:spacing w:val="-3"/>
        </w:rPr>
        <w:t xml:space="preserve"> </w:t>
      </w:r>
      <w:r>
        <w:t>access("/etc/ld.so.nohwcap",</w:t>
      </w:r>
      <w:r>
        <w:rPr>
          <w:spacing w:val="-5"/>
        </w:rPr>
        <w:t xml:space="preserve"> </w:t>
      </w:r>
      <w:r>
        <w:t>F_OK)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ENOENT</w:t>
      </w:r>
      <w:r>
        <w:rPr>
          <w:spacing w:val="-7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directory)</w:t>
      </w:r>
      <w:r>
        <w:rPr>
          <w:spacing w:val="-47"/>
        </w:rPr>
        <w:t xml:space="preserve"> </w:t>
      </w:r>
      <w:r>
        <w:t>0.001117 access("/etc/ld.so.preload", R_OK) = -1 ENOENT (No such file or directory)</w:t>
      </w:r>
      <w:r>
        <w:rPr>
          <w:spacing w:val="1"/>
        </w:rPr>
        <w:t xml:space="preserve"> </w:t>
      </w:r>
      <w:r>
        <w:t>0.001336</w:t>
      </w:r>
      <w:r>
        <w:rPr>
          <w:spacing w:val="-7"/>
        </w:rPr>
        <w:t xml:space="preserve"> </w:t>
      </w:r>
      <w:r>
        <w:t>openat(AT_FDCWD,</w:t>
      </w:r>
      <w:r>
        <w:rPr>
          <w:spacing w:val="-6"/>
        </w:rPr>
        <w:t xml:space="preserve"> </w:t>
      </w:r>
      <w:r>
        <w:t>"/etc/ld.so.cache",</w:t>
      </w:r>
      <w:r>
        <w:rPr>
          <w:spacing w:val="-6"/>
        </w:rPr>
        <w:t xml:space="preserve"> </w:t>
      </w:r>
      <w:r>
        <w:t>O_RDONLY|O_CLOEXEC)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</w:t>
      </w:r>
    </w:p>
    <w:p>
      <w:pPr>
        <w:pStyle w:val="5"/>
        <w:spacing w:before="3"/>
        <w:ind w:left="414"/>
      </w:pPr>
      <w:r>
        <w:t>0.001188</w:t>
      </w:r>
      <w:r>
        <w:rPr>
          <w:spacing w:val="-6"/>
        </w:rPr>
        <w:t xml:space="preserve"> </w:t>
      </w:r>
      <w:r>
        <w:t>fstat(3,</w:t>
      </w:r>
      <w:r>
        <w:rPr>
          <w:spacing w:val="-4"/>
        </w:rPr>
        <w:t xml:space="preserve"> </w:t>
      </w:r>
      <w:r>
        <w:t>{st_mode=S_IFREG|0644,</w:t>
      </w:r>
      <w:r>
        <w:rPr>
          <w:spacing w:val="-4"/>
        </w:rPr>
        <w:t xml:space="preserve"> </w:t>
      </w:r>
      <w:r>
        <w:t>st_size=47603,</w:t>
      </w:r>
      <w:r>
        <w:rPr>
          <w:spacing w:val="-4"/>
        </w:rPr>
        <w:t xml:space="preserve"> </w:t>
      </w:r>
      <w:r>
        <w:t>...})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>
      <w:pPr>
        <w:pStyle w:val="5"/>
        <w:ind w:left="414"/>
      </w:pPr>
      <w:r>
        <w:t>0.001149</w:t>
      </w:r>
      <w:r>
        <w:rPr>
          <w:spacing w:val="-12"/>
        </w:rPr>
        <w:t xml:space="preserve"> </w:t>
      </w:r>
      <w:r>
        <w:t>mmap(NULL,</w:t>
      </w:r>
      <w:r>
        <w:rPr>
          <w:spacing w:val="-11"/>
        </w:rPr>
        <w:t xml:space="preserve"> </w:t>
      </w:r>
      <w:r>
        <w:t>47603,</w:t>
      </w:r>
      <w:r>
        <w:rPr>
          <w:spacing w:val="-11"/>
        </w:rPr>
        <w:t xml:space="preserve"> </w:t>
      </w:r>
      <w:r>
        <w:t>PROT_READ,</w:t>
      </w:r>
      <w:r>
        <w:rPr>
          <w:spacing w:val="-10"/>
        </w:rPr>
        <w:t xml:space="preserve"> </w:t>
      </w:r>
      <w:r>
        <w:t>MAP_PRIVATE,</w:t>
      </w:r>
      <w:r>
        <w:rPr>
          <w:spacing w:val="-10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0x7f3fc3629000</w:t>
      </w:r>
    </w:p>
    <w:p>
      <w:pPr>
        <w:pStyle w:val="5"/>
        <w:tabs>
          <w:tab w:val="left" w:pos="2756"/>
        </w:tabs>
        <w:ind w:left="414"/>
      </w:pPr>
      <w:r>
        <w:t>0.001070</w:t>
      </w:r>
      <w:r>
        <w:rPr>
          <w:spacing w:val="-1"/>
        </w:rPr>
        <w:t xml:space="preserve"> </w:t>
      </w:r>
      <w:r>
        <w:t>close(3)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ind w:left="414"/>
      </w:pPr>
      <w:r>
        <w:t>0.002477</w:t>
      </w:r>
      <w:r>
        <w:rPr>
          <w:spacing w:val="-3"/>
        </w:rPr>
        <w:t xml:space="preserve"> </w:t>
      </w:r>
      <w:r>
        <w:t>access("/etc/ld.so.nohwcap",</w:t>
      </w:r>
      <w:r>
        <w:rPr>
          <w:spacing w:val="-5"/>
        </w:rPr>
        <w:t xml:space="preserve"> </w:t>
      </w:r>
      <w:r>
        <w:t>F_OK)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ENOENT</w:t>
      </w:r>
      <w:r>
        <w:rPr>
          <w:spacing w:val="-7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directory)</w:t>
      </w:r>
    </w:p>
    <w:p>
      <w:pPr>
        <w:pStyle w:val="5"/>
        <w:ind w:left="414"/>
      </w:pPr>
      <w:r>
        <w:rPr>
          <w:spacing w:val="-1"/>
        </w:rPr>
        <w:t>0.001269</w:t>
      </w:r>
      <w:r>
        <w:rPr>
          <w:spacing w:val="-10"/>
        </w:rPr>
        <w:t xml:space="preserve"> </w:t>
      </w:r>
      <w:r>
        <w:rPr>
          <w:spacing w:val="-1"/>
        </w:rPr>
        <w:t>openat(AT_FDCWD,</w:t>
      </w:r>
      <w:r>
        <w:rPr>
          <w:spacing w:val="-9"/>
        </w:rPr>
        <w:t xml:space="preserve"> </w:t>
      </w:r>
      <w:r>
        <w:t>"/lib/x86_64-linux-gnu/libc.so.6",</w:t>
      </w:r>
      <w:r>
        <w:rPr>
          <w:spacing w:val="-8"/>
        </w:rPr>
        <w:t xml:space="preserve"> </w:t>
      </w:r>
      <w:r>
        <w:t>O_RDONLY|O_CLOEXEC)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</w:t>
      </w:r>
    </w:p>
    <w:p>
      <w:pPr>
        <w:pStyle w:val="5"/>
        <w:ind w:left="414"/>
      </w:pPr>
      <w:r>
        <w:t>0.002975</w:t>
      </w:r>
      <w:r>
        <w:rPr>
          <w:spacing w:val="-8"/>
        </w:rPr>
        <w:t xml:space="preserve"> </w:t>
      </w:r>
      <w:r>
        <w:t>read(3,</w:t>
      </w:r>
      <w:r>
        <w:rPr>
          <w:spacing w:val="-7"/>
        </w:rPr>
        <w:t xml:space="preserve"> </w:t>
      </w:r>
      <w:r>
        <w:t>"\177ELF\2\1\1\3\0\0\0\0\0\0\0\0\3\0&gt;\0\1\0\0\0\260\34\2\0\0\0\0\0"...,</w:t>
      </w:r>
      <w:r>
        <w:rPr>
          <w:spacing w:val="-8"/>
        </w:rPr>
        <w:t xml:space="preserve"> </w:t>
      </w:r>
      <w:r>
        <w:t>832)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832</w:t>
      </w:r>
    </w:p>
    <w:p>
      <w:pPr>
        <w:pStyle w:val="5"/>
        <w:ind w:left="414"/>
      </w:pPr>
      <w:r>
        <w:t>0.001231</w:t>
      </w:r>
      <w:r>
        <w:rPr>
          <w:spacing w:val="-4"/>
        </w:rPr>
        <w:t xml:space="preserve"> </w:t>
      </w:r>
      <w:r>
        <w:t>fstat(3,</w:t>
      </w:r>
      <w:r>
        <w:rPr>
          <w:spacing w:val="-2"/>
        </w:rPr>
        <w:t xml:space="preserve"> </w:t>
      </w:r>
      <w:r>
        <w:t>{st_mode=S_IFREG|0755,</w:t>
      </w:r>
      <w:r>
        <w:rPr>
          <w:spacing w:val="-3"/>
        </w:rPr>
        <w:t xml:space="preserve"> </w:t>
      </w:r>
      <w:r>
        <w:t>st_size=2030544,</w:t>
      </w:r>
      <w:r>
        <w:rPr>
          <w:spacing w:val="-4"/>
        </w:rPr>
        <w:t xml:space="preserve"> </w:t>
      </w:r>
      <w:r>
        <w:t>...})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ind w:left="414"/>
      </w:pPr>
      <w:r>
        <w:t>0.001159</w:t>
      </w:r>
      <w:r>
        <w:rPr>
          <w:spacing w:val="11"/>
        </w:rPr>
        <w:t xml:space="preserve"> </w:t>
      </w:r>
      <w:r>
        <w:t>mmap(NULL,</w:t>
      </w:r>
      <w:r>
        <w:rPr>
          <w:spacing w:val="11"/>
        </w:rPr>
        <w:t xml:space="preserve"> </w:t>
      </w:r>
      <w:r>
        <w:t>8192,</w:t>
      </w:r>
      <w:r>
        <w:rPr>
          <w:spacing w:val="12"/>
        </w:rPr>
        <w:t xml:space="preserve"> </w:t>
      </w:r>
      <w:r>
        <w:t>PROT_READ|PROT_WRITE,</w:t>
      </w:r>
      <w:r>
        <w:rPr>
          <w:spacing w:val="11"/>
        </w:rPr>
        <w:t xml:space="preserve"> </w:t>
      </w:r>
      <w:r>
        <w:t>MAP_PRIVATE|MAP_ANONYMOUS,</w:t>
      </w:r>
      <w:r>
        <w:rPr>
          <w:spacing w:val="21"/>
        </w:rPr>
        <w:t xml:space="preserve"> </w:t>
      </w:r>
      <w:r>
        <w:t>-1,</w:t>
      </w:r>
      <w:r>
        <w:rPr>
          <w:spacing w:val="11"/>
        </w:rPr>
        <w:t xml:space="preserve"> </w:t>
      </w:r>
      <w:r>
        <w:t>0)</w:t>
      </w:r>
      <w:r>
        <w:rPr>
          <w:spacing w:val="11"/>
        </w:rPr>
        <w:t xml:space="preserve"> </w:t>
      </w:r>
      <w:r>
        <w:t>=</w:t>
      </w:r>
    </w:p>
    <w:p>
      <w:pPr>
        <w:pStyle w:val="5"/>
      </w:pPr>
      <w:r>
        <w:t>0x7f3fc3620000</w:t>
      </w:r>
    </w:p>
    <w:p>
      <w:pPr>
        <w:pStyle w:val="5"/>
        <w:ind w:left="414"/>
      </w:pPr>
      <w:r>
        <w:t>0.001138</w:t>
      </w:r>
      <w:r>
        <w:rPr>
          <w:spacing w:val="9"/>
        </w:rPr>
        <w:t xml:space="preserve"> </w:t>
      </w:r>
      <w:r>
        <w:t>mmap(NULL,</w:t>
      </w:r>
      <w:r>
        <w:rPr>
          <w:spacing w:val="10"/>
        </w:rPr>
        <w:t xml:space="preserve"> </w:t>
      </w:r>
      <w:r>
        <w:t>4131552,</w:t>
      </w:r>
      <w:r>
        <w:rPr>
          <w:spacing w:val="10"/>
        </w:rPr>
        <w:t xml:space="preserve"> </w:t>
      </w:r>
      <w:r>
        <w:t>PROT_READ|PROT_EXEC,</w:t>
      </w:r>
      <w:r>
        <w:rPr>
          <w:spacing w:val="11"/>
        </w:rPr>
        <w:t xml:space="preserve"> </w:t>
      </w:r>
      <w:r>
        <w:t>MAP_PRIVATE|MAP_DENYWRITE,</w:t>
      </w:r>
      <w:r>
        <w:rPr>
          <w:spacing w:val="12"/>
        </w:rPr>
        <w:t xml:space="preserve"> </w:t>
      </w:r>
      <w:r>
        <w:t>3,</w:t>
      </w:r>
      <w:r>
        <w:rPr>
          <w:spacing w:val="10"/>
        </w:rPr>
        <w:t xml:space="preserve"> </w:t>
      </w:r>
      <w:r>
        <w:t>0)</w:t>
      </w:r>
      <w:r>
        <w:rPr>
          <w:spacing w:val="11"/>
        </w:rPr>
        <w:t xml:space="preserve"> </w:t>
      </w:r>
      <w:r>
        <w:t>=</w:t>
      </w:r>
    </w:p>
    <w:p>
      <w:pPr>
        <w:pStyle w:val="5"/>
      </w:pPr>
      <w:r>
        <w:t>0x7f3fc2e00000</w:t>
      </w:r>
    </w:p>
    <w:p>
      <w:pPr>
        <w:pStyle w:val="5"/>
        <w:ind w:left="414"/>
      </w:pPr>
      <w:r>
        <w:t>0.001073</w:t>
      </w:r>
      <w:r>
        <w:rPr>
          <w:spacing w:val="-5"/>
        </w:rPr>
        <w:t xml:space="preserve"> </w:t>
      </w:r>
      <w:r>
        <w:t>mprotect(0x7f3fc2fe7000,</w:t>
      </w:r>
      <w:r>
        <w:rPr>
          <w:spacing w:val="-5"/>
        </w:rPr>
        <w:t xml:space="preserve"> </w:t>
      </w:r>
      <w:r>
        <w:t>2097152,</w:t>
      </w:r>
      <w:r>
        <w:rPr>
          <w:spacing w:val="-4"/>
        </w:rPr>
        <w:t xml:space="preserve"> </w:t>
      </w:r>
      <w:r>
        <w:t>PROT_NONE)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tabs>
          <w:tab w:val="left" w:pos="2292"/>
          <w:tab w:val="left" w:pos="5344"/>
          <w:tab w:val="left" w:pos="7023"/>
        </w:tabs>
        <w:spacing w:line="249" w:lineRule="auto"/>
        <w:ind w:right="154" w:firstLine="252"/>
      </w:pPr>
      <w:r>
        <w:t>0.001054</w:t>
      </w:r>
      <w:r>
        <w:tab/>
      </w:r>
      <w:r>
        <w:t>mmap(0x7f3fc31e7000,</w:t>
      </w:r>
      <w:r>
        <w:tab/>
      </w:r>
      <w:r>
        <w:t>24576,</w:t>
      </w:r>
      <w:r>
        <w:tab/>
      </w:r>
      <w:r>
        <w:rPr>
          <w:spacing w:val="-1"/>
        </w:rPr>
        <w:t>PROT_READ|PROT_WRITE,</w:t>
      </w:r>
      <w:r>
        <w:rPr>
          <w:spacing w:val="-47"/>
        </w:rPr>
        <w:t xml:space="preserve"> </w:t>
      </w:r>
      <w:r>
        <w:t>MAP_PRIVATE|MAP_FIXED|MAP_DENYWRITE,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0x1e7000)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0x7f3fc31e7000</w:t>
      </w:r>
    </w:p>
    <w:p>
      <w:pPr>
        <w:pStyle w:val="5"/>
        <w:tabs>
          <w:tab w:val="left" w:pos="2292"/>
          <w:tab w:val="left" w:pos="5344"/>
          <w:tab w:val="left" w:pos="7023"/>
        </w:tabs>
        <w:spacing w:before="2"/>
        <w:ind w:left="414"/>
      </w:pPr>
      <w:r>
        <w:t>0.001673</w:t>
      </w:r>
      <w:r>
        <w:tab/>
      </w:r>
      <w:r>
        <w:t>mmap(0x7f3fc31ed000,</w:t>
      </w:r>
      <w:r>
        <w:tab/>
      </w:r>
      <w:r>
        <w:t>15072,</w:t>
      </w:r>
      <w:r>
        <w:tab/>
      </w:r>
      <w:r>
        <w:t>PROT_READ|PROT_WRITE,</w:t>
      </w:r>
    </w:p>
    <w:p>
      <w:pPr>
        <w:pStyle w:val="5"/>
      </w:pPr>
      <w:r>
        <w:rPr>
          <w:spacing w:val="-1"/>
        </w:rPr>
        <w:t>MAP_PRIVATE|MAP_FIXED|MAP_ANONYMOUS,</w:t>
      </w:r>
      <w:r>
        <w:rPr>
          <w:spacing w:val="-6"/>
        </w:rPr>
        <w:t xml:space="preserve"> </w:t>
      </w:r>
      <w:r>
        <w:t>-1,</w:t>
      </w:r>
      <w:r>
        <w:rPr>
          <w:spacing w:val="-10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0x7f3fc31ed000</w:t>
      </w:r>
    </w:p>
    <w:p>
      <w:pPr>
        <w:pStyle w:val="5"/>
        <w:tabs>
          <w:tab w:val="left" w:pos="2751"/>
        </w:tabs>
        <w:ind w:left="414"/>
      </w:pPr>
      <w:r>
        <w:t>0.001421</w:t>
      </w:r>
      <w:r>
        <w:rPr>
          <w:spacing w:val="-1"/>
        </w:rPr>
        <w:t xml:space="preserve"> </w:t>
      </w:r>
      <w:r>
        <w:t>close(3)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ind w:left="414"/>
      </w:pPr>
      <w:r>
        <w:t>0.002784</w:t>
      </w:r>
      <w:r>
        <w:rPr>
          <w:spacing w:val="-4"/>
        </w:rPr>
        <w:t xml:space="preserve"> </w:t>
      </w:r>
      <w:r>
        <w:t>arch_prctl(ARCH_SET_FS,</w:t>
      </w:r>
      <w:r>
        <w:rPr>
          <w:spacing w:val="-4"/>
        </w:rPr>
        <w:t xml:space="preserve"> </w:t>
      </w:r>
      <w:r>
        <w:t>0x7f3fc36214c0)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ind w:left="414"/>
      </w:pPr>
      <w:r>
        <w:t>0.001308</w:t>
      </w:r>
      <w:r>
        <w:rPr>
          <w:spacing w:val="-5"/>
        </w:rPr>
        <w:t xml:space="preserve"> </w:t>
      </w:r>
      <w:r>
        <w:t>mprotect(0x7f3fc31e7000,</w:t>
      </w:r>
      <w:r>
        <w:rPr>
          <w:spacing w:val="-4"/>
        </w:rPr>
        <w:t xml:space="preserve"> </w:t>
      </w:r>
      <w:r>
        <w:t>16384,</w:t>
      </w:r>
      <w:r>
        <w:rPr>
          <w:spacing w:val="-4"/>
        </w:rPr>
        <w:t xml:space="preserve"> </w:t>
      </w:r>
      <w:r>
        <w:t>PROT_READ)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ind w:left="414"/>
      </w:pPr>
      <w:r>
        <w:t>0.002273</w:t>
      </w:r>
      <w:r>
        <w:rPr>
          <w:spacing w:val="-5"/>
        </w:rPr>
        <w:t xml:space="preserve"> </w:t>
      </w:r>
      <w:r>
        <w:t>mprotect(0x7f3fc3a01000,</w:t>
      </w:r>
      <w:r>
        <w:rPr>
          <w:spacing w:val="-5"/>
        </w:rPr>
        <w:t xml:space="preserve"> </w:t>
      </w:r>
      <w:r>
        <w:t>4096,</w:t>
      </w:r>
      <w:r>
        <w:rPr>
          <w:spacing w:val="-4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ind w:left="414"/>
      </w:pPr>
      <w:r>
        <w:t>0.001446</w:t>
      </w:r>
      <w:r>
        <w:rPr>
          <w:spacing w:val="-5"/>
        </w:rPr>
        <w:t xml:space="preserve"> </w:t>
      </w:r>
      <w:r>
        <w:t>mprotect(0x7f3fc3427000,</w:t>
      </w:r>
      <w:r>
        <w:rPr>
          <w:spacing w:val="-6"/>
        </w:rPr>
        <w:t xml:space="preserve"> </w:t>
      </w:r>
      <w:r>
        <w:t>4096,</w:t>
      </w:r>
      <w:r>
        <w:rPr>
          <w:spacing w:val="-4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spacing w:before="11"/>
        <w:ind w:left="414"/>
      </w:pPr>
      <w:r>
        <w:t>0.000947</w:t>
      </w:r>
      <w:r>
        <w:rPr>
          <w:spacing w:val="-4"/>
        </w:rPr>
        <w:t xml:space="preserve"> </w:t>
      </w:r>
      <w:r>
        <w:t>munmap(0x7f3fc3629000,</w:t>
      </w:r>
      <w:r>
        <w:rPr>
          <w:spacing w:val="-4"/>
        </w:rPr>
        <w:t xml:space="preserve"> </w:t>
      </w:r>
      <w:r>
        <w:t>47603)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2992"/>
        </w:tabs>
        <w:spacing w:line="249" w:lineRule="auto"/>
        <w:ind w:left="414" w:right="3044"/>
      </w:pPr>
      <w:r>
        <w:t>0.001174</w:t>
      </w:r>
      <w:r>
        <w:rPr>
          <w:spacing w:val="-6"/>
        </w:rPr>
        <w:t xml:space="preserve"> </w:t>
      </w:r>
      <w:r>
        <w:t>fstat(1,</w:t>
      </w:r>
      <w:r>
        <w:rPr>
          <w:spacing w:val="-4"/>
        </w:rPr>
        <w:t xml:space="preserve"> </w:t>
      </w:r>
      <w:r>
        <w:t>{st_mode=S_IFCHR|0660,</w:t>
      </w:r>
      <w:r>
        <w:rPr>
          <w:spacing w:val="-4"/>
        </w:rPr>
        <w:t xml:space="preserve"> </w:t>
      </w:r>
      <w:r>
        <w:t>st_rdev=makedev(4,</w:t>
      </w:r>
      <w:r>
        <w:rPr>
          <w:spacing w:val="-4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...})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0.000795 ioctl(1, TCGETS, {B38400 opost isig icanon echo ...}) = 0</w:t>
      </w:r>
      <w:r>
        <w:rPr>
          <w:spacing w:val="1"/>
        </w:rPr>
        <w:t xml:space="preserve"> </w:t>
      </w:r>
      <w:r>
        <w:t>0.001023</w:t>
      </w:r>
      <w:r>
        <w:rPr>
          <w:spacing w:val="-4"/>
        </w:rPr>
        <w:t xml:space="preserve"> </w:t>
      </w:r>
      <w:r>
        <w:t>brk(NULL)</w:t>
      </w:r>
      <w:r>
        <w:tab/>
      </w:r>
      <w:r>
        <w:t>=</w:t>
      </w:r>
      <w:r>
        <w:rPr>
          <w:spacing w:val="-2"/>
        </w:rPr>
        <w:t xml:space="preserve"> </w:t>
      </w:r>
      <w:r>
        <w:t>0x7ffff7da8000</w:t>
      </w:r>
    </w:p>
    <w:p>
      <w:pPr>
        <w:pStyle w:val="5"/>
        <w:tabs>
          <w:tab w:val="left" w:pos="2812"/>
          <w:tab w:val="left" w:pos="3204"/>
        </w:tabs>
        <w:spacing w:before="2" w:line="249" w:lineRule="auto"/>
        <w:ind w:left="414" w:right="5056"/>
      </w:pPr>
      <w:r>
        <w:t>0.000776</w:t>
      </w:r>
      <w:r>
        <w:rPr>
          <w:spacing w:val="-7"/>
        </w:rPr>
        <w:t xml:space="preserve"> </w:t>
      </w:r>
      <w:r>
        <w:t>brk(0x7ffff7dc9000)</w:t>
      </w:r>
      <w:r>
        <w:tab/>
      </w:r>
      <w:r>
        <w:rPr>
          <w:spacing w:val="-2"/>
        </w:rPr>
        <w:t>= 0x7ffff7dc9000</w:t>
      </w:r>
      <w:r>
        <w:rPr>
          <w:spacing w:val="-47"/>
        </w:rPr>
        <w:t xml:space="preserve"> </w:t>
      </w:r>
      <w:r>
        <w:t>0.001109</w:t>
      </w:r>
      <w:r>
        <w:rPr>
          <w:spacing w:val="-4"/>
        </w:rPr>
        <w:t xml:space="preserve"> </w:t>
      </w:r>
      <w:r>
        <w:t>pipe([3,</w:t>
      </w:r>
      <w:r>
        <w:rPr>
          <w:spacing w:val="-4"/>
        </w:rPr>
        <w:t xml:space="preserve"> </w:t>
      </w:r>
      <w:r>
        <w:t>4])</w:t>
      </w:r>
      <w:r>
        <w:tab/>
      </w:r>
      <w:r>
        <w:t>= 0</w:t>
      </w:r>
    </w:p>
    <w:p>
      <w:pPr>
        <w:pStyle w:val="5"/>
        <w:spacing w:before="2"/>
        <w:ind w:left="414"/>
      </w:pPr>
      <w:r>
        <w:t>0.000913</w:t>
      </w:r>
      <w:r>
        <w:rPr>
          <w:spacing w:val="-13"/>
        </w:rPr>
        <w:t xml:space="preserve"> </w:t>
      </w:r>
      <w:r>
        <w:t>openat(AT_FDCWD,</w:t>
      </w:r>
      <w:r>
        <w:rPr>
          <w:spacing w:val="-11"/>
        </w:rPr>
        <w:t xml:space="preserve"> </w:t>
      </w:r>
      <w:r>
        <w:t>"test.txt",</w:t>
      </w:r>
      <w:r>
        <w:rPr>
          <w:spacing w:val="-12"/>
        </w:rPr>
        <w:t xml:space="preserve"> </w:t>
      </w:r>
      <w:r>
        <w:t>O_RDONLY)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</w:t>
      </w:r>
    </w:p>
    <w:p>
      <w:pPr>
        <w:pStyle w:val="5"/>
        <w:tabs>
          <w:tab w:val="left" w:pos="2892"/>
        </w:tabs>
        <w:ind w:left="414"/>
      </w:pPr>
      <w:r>
        <w:t>0.001055</w:t>
      </w:r>
      <w:r>
        <w:rPr>
          <w:spacing w:val="-2"/>
        </w:rPr>
        <w:t xml:space="preserve"> </w:t>
      </w:r>
      <w:r>
        <w:t>dup3(5,</w:t>
      </w:r>
      <w:r>
        <w:rPr>
          <w:spacing w:val="-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tabs>
          <w:tab w:val="left" w:pos="2751"/>
        </w:tabs>
        <w:ind w:left="414"/>
      </w:pPr>
      <w:r>
        <w:t>0.002430</w:t>
      </w:r>
      <w:r>
        <w:rPr>
          <w:spacing w:val="-1"/>
        </w:rPr>
        <w:t xml:space="preserve"> </w:t>
      </w:r>
      <w:r>
        <w:t>close(5)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spacing w:after="0"/>
        <w:sectPr>
          <w:pgSz w:w="11910" w:h="16840"/>
          <w:pgMar w:top="1060" w:right="700" w:bottom="280" w:left="1540" w:header="720" w:footer="720" w:gutter="0"/>
          <w:cols w:space="720" w:num="1"/>
        </w:sectPr>
      </w:pPr>
    </w:p>
    <w:p>
      <w:pPr>
        <w:pStyle w:val="5"/>
        <w:spacing w:before="64"/>
        <w:ind w:left="0" w:right="146"/>
        <w:jc w:val="right"/>
      </w:pPr>
      <w:r>
        <w:t>0.001080</w:t>
      </w:r>
      <w:r>
        <w:rPr>
          <w:spacing w:val="-2"/>
        </w:rPr>
        <w:t xml:space="preserve"> </w:t>
      </w:r>
      <w:r>
        <w:t>clone(child_stack=NULL,</w:t>
      </w:r>
      <w:r>
        <w:rPr>
          <w:spacing w:val="-2"/>
        </w:rPr>
        <w:t xml:space="preserve"> </w:t>
      </w:r>
      <w:r>
        <w:t>flags=CLONE_CHILD_CLEARTID|CLONE_CHILD_SETTID|SIGCHLD,</w:t>
      </w:r>
    </w:p>
    <w:p>
      <w:pPr>
        <w:pStyle w:val="5"/>
        <w:spacing w:after="12" w:line="249" w:lineRule="auto"/>
        <w:ind w:right="6640"/>
      </w:pPr>
      <w:r>
        <w:t>child_tidptr=0x7f3fc3621790) = 93</w:t>
      </w:r>
      <w:r>
        <w:rPr>
          <w:spacing w:val="-48"/>
        </w:rPr>
        <w:t xml:space="preserve"> </w:t>
      </w:r>
      <w:r>
        <w:t>strace: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93</w:t>
      </w:r>
      <w:r>
        <w:rPr>
          <w:spacing w:val="1"/>
        </w:rPr>
        <w:t xml:space="preserve"> </w:t>
      </w:r>
      <w:r>
        <w:t>attached</w:t>
      </w: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510"/>
        <w:gridCol w:w="8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69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63" w:type="dxa"/>
          </w:tcPr>
          <w:p>
            <w:pPr>
              <w:pStyle w:val="8"/>
              <w:spacing w:line="210" w:lineRule="exact"/>
              <w:ind w:left="157"/>
              <w:rPr>
                <w:sz w:val="20"/>
              </w:rPr>
            </w:pPr>
            <w:r>
              <w:rPr>
                <w:sz w:val="20"/>
              </w:rPr>
              <w:t>0.006459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close(4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0.001000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close(3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0.001000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60"/>
              <w:rPr>
                <w:sz w:val="20"/>
              </w:rPr>
            </w:pPr>
            <w:r>
              <w:rPr>
                <w:sz w:val="20"/>
              </w:rPr>
              <w:t>0.000946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0.000856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read(3,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0.000836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dup2(4,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0.001292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execve("ga2",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0x7ffffed54758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*/)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tabs>
                <w:tab w:val="left" w:pos="2138"/>
              </w:tabs>
              <w:ind w:left="157"/>
              <w:rPr>
                <w:sz w:val="20"/>
              </w:rPr>
            </w:pPr>
            <w:r>
              <w:rPr>
                <w:sz w:val="20"/>
              </w:rPr>
              <w:t>0.005516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brk(NULL)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0x7fffc3335000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0.000975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access("/etc/ld.so.nohwcap",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F_OK)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ENOENT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0.003167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access("/etc/ld.so.preload",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R_OK)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ENOENT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0.001440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openat(AT_FDCWD,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"/etc/ld.so.cache",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O_RDONLY|O_CLOEXEC)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0.001307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fstat(3,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{st_mode=S_IFREG|0644,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st_size=47603,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...})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0.001071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mmap(NULL,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47603,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PROT_READ,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MAP_PRIVATE,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0x7f56d4fce000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tabs>
                <w:tab w:val="left" w:pos="1905"/>
              </w:tabs>
              <w:ind w:left="157"/>
              <w:rPr>
                <w:sz w:val="20"/>
              </w:rPr>
            </w:pPr>
            <w:r>
              <w:rPr>
                <w:sz w:val="20"/>
              </w:rPr>
              <w:t>0.001036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close(3)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0.000948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access("/etc/ld.so.nohwcap",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F_OK)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ENOENT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0.000999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openat(AT_FDCWD,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"/lib/x86_64-linux-gnu/libc.so.6",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O_RDONLY|O_CLOEXEC)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0.002241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read(3,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"\177ELF\2\1\1\3\0\0\0\0\0\0\0\0\3\0&gt;\0\1\0\0\0\260\34\2\0\0\0\0\0"...,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832)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ind w:left="157"/>
              <w:rPr>
                <w:sz w:val="20"/>
              </w:rPr>
            </w:pPr>
            <w:r>
              <w:rPr>
                <w:sz w:val="20"/>
              </w:rPr>
              <w:t>0.000931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fstat(3,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{st_mode=S_IFREG|0755,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st_size=2030544,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...})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69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0" w:type="dxa"/>
          </w:tcPr>
          <w:p>
            <w:pPr>
              <w:pStyle w:val="8"/>
              <w:spacing w:line="210" w:lineRule="exact"/>
              <w:ind w:left="96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63" w:type="dxa"/>
          </w:tcPr>
          <w:p>
            <w:pPr>
              <w:pStyle w:val="8"/>
              <w:spacing w:line="210" w:lineRule="exact"/>
              <w:ind w:left="140"/>
              <w:rPr>
                <w:sz w:val="20"/>
              </w:rPr>
            </w:pPr>
            <w:r>
              <w:rPr>
                <w:spacing w:val="-1"/>
                <w:sz w:val="20"/>
              </w:rPr>
              <w:t>0.002929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mmap(NULL,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8192,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PROT_READ|PROT_WRITE,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MAP_PRIVATE|MAP_ANONYMOUS,</w:t>
            </w:r>
          </w:p>
        </w:tc>
      </w:tr>
    </w:tbl>
    <w:p>
      <w:pPr>
        <w:pStyle w:val="5"/>
      </w:pPr>
      <w:r>
        <w:t>-1,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0x7f56d4fc0000</w:t>
      </w:r>
    </w:p>
    <w:p>
      <w:pPr>
        <w:pStyle w:val="5"/>
        <w:tabs>
          <w:tab w:val="left" w:pos="1014"/>
        </w:tabs>
        <w:ind w:left="0" w:right="160"/>
        <w:jc w:val="right"/>
      </w:pPr>
      <w:r>
        <w:t xml:space="preserve">[pid  </w:t>
      </w:r>
      <w:r>
        <w:rPr>
          <w:spacing w:val="19"/>
        </w:rPr>
        <w:t xml:space="preserve"> </w:t>
      </w:r>
      <w:r>
        <w:t>93]</w:t>
      </w:r>
      <w:r>
        <w:tab/>
      </w:r>
      <w:r>
        <w:rPr>
          <w:spacing w:val="-2"/>
        </w:rPr>
        <w:t>0.000994</w:t>
      </w:r>
      <w:r>
        <w:rPr>
          <w:spacing w:val="-10"/>
        </w:rPr>
        <w:t xml:space="preserve"> </w:t>
      </w: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rPr>
          <w:spacing w:val="-1"/>
        </w:rPr>
        <w:t>4131552,</w:t>
      </w:r>
      <w:r>
        <w:rPr>
          <w:spacing w:val="-11"/>
        </w:rPr>
        <w:t xml:space="preserve"> </w:t>
      </w:r>
      <w:r>
        <w:rPr>
          <w:spacing w:val="-1"/>
        </w:rPr>
        <w:t>PROT_READ|PROT_EXEC,</w:t>
      </w:r>
      <w:r>
        <w:rPr>
          <w:spacing w:val="-11"/>
        </w:rPr>
        <w:t xml:space="preserve"> </w:t>
      </w:r>
      <w:r>
        <w:rPr>
          <w:spacing w:val="-1"/>
        </w:rPr>
        <w:t>MAP_PRIVATE|MAP_DENYWRITE,</w:t>
      </w:r>
    </w:p>
    <w:p>
      <w:pPr>
        <w:pStyle w:val="5"/>
      </w:pPr>
      <w:r>
        <w:t>3,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0x7f56d4800000</w:t>
      </w:r>
    </w:p>
    <w:p>
      <w:pPr>
        <w:pStyle w:val="5"/>
        <w:tabs>
          <w:tab w:val="left" w:pos="1248"/>
        </w:tabs>
      </w:pPr>
      <w:r>
        <w:t xml:space="preserve">[pid  </w:t>
      </w:r>
      <w:r>
        <w:rPr>
          <w:spacing w:val="49"/>
        </w:rPr>
        <w:t xml:space="preserve"> </w:t>
      </w:r>
      <w:r>
        <w:t>93]</w:t>
      </w:r>
      <w:r>
        <w:tab/>
      </w:r>
      <w:r>
        <w:t>0.001005</w:t>
      </w:r>
      <w:r>
        <w:rPr>
          <w:spacing w:val="-3"/>
        </w:rPr>
        <w:t xml:space="preserve"> </w:t>
      </w:r>
      <w:r>
        <w:t>mprotect(0x7f56d49e7000,</w:t>
      </w:r>
      <w:r>
        <w:rPr>
          <w:spacing w:val="-6"/>
        </w:rPr>
        <w:t xml:space="preserve"> </w:t>
      </w:r>
      <w:r>
        <w:t>2097152,</w:t>
      </w:r>
      <w:r>
        <w:rPr>
          <w:spacing w:val="-6"/>
        </w:rPr>
        <w:t xml:space="preserve"> </w:t>
      </w:r>
      <w:r>
        <w:t>PROT_NONE)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tabs>
          <w:tab w:val="left" w:pos="1406"/>
          <w:tab w:val="left" w:pos="3058"/>
          <w:tab w:val="left" w:pos="4041"/>
          <w:tab w:val="left" w:pos="6241"/>
          <w:tab w:val="left" w:pos="7028"/>
        </w:tabs>
      </w:pPr>
      <w:r>
        <w:t>[pid</w:t>
      </w:r>
      <w:r>
        <w:tab/>
      </w:r>
      <w:r>
        <w:t>93]</w:t>
      </w:r>
      <w:r>
        <w:tab/>
      </w:r>
      <w:r>
        <w:t>0.000998</w:t>
      </w:r>
      <w:r>
        <w:tab/>
      </w:r>
      <w:r>
        <w:t>mmap(0x7f56d4be7000,</w:t>
      </w:r>
      <w:r>
        <w:tab/>
      </w:r>
      <w:r>
        <w:t>24576,</w:t>
      </w:r>
      <w:r>
        <w:tab/>
      </w:r>
      <w:r>
        <w:t>PROT_READ|PROT_WRITE,</w:t>
      </w:r>
    </w:p>
    <w:p>
      <w:pPr>
        <w:pStyle w:val="5"/>
      </w:pPr>
      <w:r>
        <w:rPr>
          <w:spacing w:val="-1"/>
        </w:rPr>
        <w:t>MAP_PRIVATE|MAP_FIXED|MAP_DENYWRITE,</w:t>
      </w:r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0x1e7000)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0x7f56d4be7000</w:t>
      </w:r>
    </w:p>
    <w:p>
      <w:pPr>
        <w:pStyle w:val="5"/>
        <w:tabs>
          <w:tab w:val="left" w:pos="1413"/>
          <w:tab w:val="left" w:pos="3073"/>
          <w:tab w:val="left" w:pos="4039"/>
          <w:tab w:val="left" w:pos="6239"/>
          <w:tab w:val="left" w:pos="7023"/>
        </w:tabs>
      </w:pPr>
      <w:r>
        <w:t>[pid</w:t>
      </w:r>
      <w:r>
        <w:tab/>
      </w:r>
      <w:r>
        <w:t>93]</w:t>
      </w:r>
      <w:r>
        <w:tab/>
      </w:r>
      <w:r>
        <w:t>0.002111</w:t>
      </w:r>
      <w:r>
        <w:tab/>
      </w:r>
      <w:r>
        <w:t>mmap(0x7f56d4bed000,</w:t>
      </w:r>
      <w:r>
        <w:tab/>
      </w:r>
      <w:r>
        <w:t>15072,</w:t>
      </w:r>
      <w:r>
        <w:tab/>
      </w:r>
      <w:r>
        <w:t>PROT_READ|PROT_WRITE,</w:t>
      </w:r>
    </w:p>
    <w:p>
      <w:pPr>
        <w:pStyle w:val="5"/>
      </w:pPr>
      <w:r>
        <w:rPr>
          <w:spacing w:val="-1"/>
        </w:rPr>
        <w:t>MAP_PRIVATE|MAP_FIXED|MAP_ANONYMOUS,</w:t>
      </w:r>
      <w:r>
        <w:rPr>
          <w:spacing w:val="-6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0x7f56d4bed000</w:t>
      </w:r>
    </w:p>
    <w:p>
      <w:pPr>
        <w:pStyle w:val="5"/>
        <w:tabs>
          <w:tab w:val="left" w:pos="1248"/>
          <w:tab w:val="left" w:pos="2994"/>
        </w:tabs>
        <w:spacing w:after="20"/>
      </w:pPr>
      <w:r>
        <w:t xml:space="preserve">[pid  </w:t>
      </w:r>
      <w:r>
        <w:rPr>
          <w:spacing w:val="49"/>
        </w:rPr>
        <w:t xml:space="preserve"> </w:t>
      </w:r>
      <w:r>
        <w:t>93]</w:t>
      </w:r>
      <w:r>
        <w:tab/>
      </w:r>
      <w:r>
        <w:t>0.001563 close(3)</w:t>
      </w:r>
      <w:r>
        <w:tab/>
      </w:r>
      <w:r>
        <w:t>= 0</w:t>
      </w: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"/>
        <w:gridCol w:w="516"/>
        <w:gridCol w:w="7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spacing w:line="210" w:lineRule="exact"/>
              <w:ind w:left="148"/>
              <w:rPr>
                <w:sz w:val="20"/>
              </w:rPr>
            </w:pPr>
            <w:r>
              <w:rPr>
                <w:sz w:val="20"/>
              </w:rPr>
              <w:t>0.000898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arch_prctl(ARCH_SET_FS,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0x7f56d4fc1500)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0.001232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mprotect(0x7f56d4be7000,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16384,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PROT_READ)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mprotect(0x7f56d5200000,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4096,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PROT_READ)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51"/>
              <w:rPr>
                <w:sz w:val="20"/>
              </w:rPr>
            </w:pPr>
            <w:r>
              <w:rPr>
                <w:sz w:val="20"/>
              </w:rPr>
              <w:t>0.000850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mprotect(0x7f56d4e27000,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4096,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PROT_READ)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0.002816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munmap(0x7f56d4fce000,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47603)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0.001266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fstat(0,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{st_mode=S_IFREG|0644,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st_size=98,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...})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tabs>
                <w:tab w:val="left" w:pos="2129"/>
              </w:tabs>
              <w:ind w:left="148"/>
              <w:rPr>
                <w:sz w:val="20"/>
              </w:rPr>
            </w:pPr>
            <w:r>
              <w:rPr>
                <w:sz w:val="20"/>
              </w:rPr>
              <w:t>0.002659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brk(NULL)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0x7fffc3335000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0.000848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brk(0x7fffc3356000)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0x7fffc3356000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0.001052 read(0,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"24 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3\n50 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5\n144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1 -1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1 2"...,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4096) 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0.001409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write(1,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"\4\0\0\0",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0.001079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 resumed&gt;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"\4\0\0\0",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0.000701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write(1,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"\5\0\0\0",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spacing w:line="210" w:lineRule="exact"/>
              <w:ind w:left="148"/>
              <w:rPr>
                <w:sz w:val="20"/>
              </w:rPr>
            </w:pPr>
            <w:r>
              <w:rPr>
                <w:sz w:val="20"/>
              </w:rPr>
              <w:t>0.000892 write(1,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4\n",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32Enter 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 data: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127" w:type="dxa"/>
            <w:gridSpan w:val="3"/>
          </w:tcPr>
          <w:p>
            <w:pPr>
              <w:pStyle w:val="8"/>
              <w:spacing w:before="10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&lt;unfinished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spacing w:line="210" w:lineRule="exact"/>
              <w:ind w:left="148"/>
              <w:rPr>
                <w:sz w:val="20"/>
              </w:rPr>
            </w:pPr>
            <w:r>
              <w:rPr>
                <w:sz w:val="20"/>
              </w:rPr>
              <w:t>0.001412 &lt;...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0.000801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0.000708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write(1,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"\350\377\377\377",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0.000740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read(3,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"\5\0\0\0",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0.002584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0.000683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write(1,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"5\n",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127" w:type="dxa"/>
            <w:gridSpan w:val="3"/>
          </w:tcPr>
          <w:p>
            <w:pPr>
              <w:pStyle w:val="8"/>
              <w:spacing w:before="10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&lt;unfinished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spacing w:line="210" w:lineRule="exact"/>
              <w:ind w:left="148"/>
              <w:rPr>
                <w:sz w:val="20"/>
              </w:rPr>
            </w:pPr>
            <w:r>
              <w:rPr>
                <w:sz w:val="20"/>
              </w:rPr>
              <w:t>0.003465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write(1,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"\6\0\0\0",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0.000906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0.000753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0.001187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read(3,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72" w:type="dxa"/>
          </w:tcPr>
          <w:p>
            <w:pPr>
              <w:pStyle w:val="8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9" w:lineRule="exact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spacing w:line="219" w:lineRule="exact"/>
              <w:ind w:left="148"/>
              <w:rPr>
                <w:sz w:val="20"/>
              </w:rPr>
            </w:pPr>
            <w:r>
              <w:rPr>
                <w:sz w:val="20"/>
              </w:rPr>
              <w:t>0.000916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lseek(0,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-11,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SEEK_CUR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0.000875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 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"\350\377\377\377",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7139" w:type="dxa"/>
          </w:tcPr>
          <w:p>
            <w:pPr>
              <w:pStyle w:val="8"/>
              <w:ind w:left="148"/>
              <w:rPr>
                <w:sz w:val="20"/>
              </w:rPr>
            </w:pPr>
            <w:r>
              <w:rPr>
                <w:sz w:val="20"/>
              </w:rPr>
              <w:t>0.000764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lseek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16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7139" w:type="dxa"/>
          </w:tcPr>
          <w:p>
            <w:pPr>
              <w:pStyle w:val="8"/>
              <w:spacing w:line="210" w:lineRule="exact"/>
              <w:ind w:left="148"/>
              <w:rPr>
                <w:sz w:val="20"/>
              </w:rPr>
            </w:pPr>
            <w:r>
              <w:rPr>
                <w:sz w:val="20"/>
              </w:rPr>
              <w:t>0.000695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write(1,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"-24\n",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4-24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top="1060" w:right="700" w:bottom="280" w:left="1540" w:header="720" w:footer="720" w:gutter="0"/>
          <w:cols w:space="720" w:num="1"/>
        </w:sectPr>
      </w:pPr>
    </w:p>
    <w:p>
      <w:pPr>
        <w:pStyle w:val="5"/>
        <w:spacing w:before="64" w:after="20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"/>
        <w:gridCol w:w="572"/>
        <w:gridCol w:w="8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72" w:type="dxa"/>
          </w:tcPr>
          <w:p>
            <w:pPr>
              <w:pStyle w:val="8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05" w:type="dxa"/>
          </w:tcPr>
          <w:p>
            <w:pPr>
              <w:pStyle w:val="8"/>
              <w:spacing w:line="210" w:lineRule="exact"/>
              <w:ind w:left="92"/>
              <w:rPr>
                <w:sz w:val="20"/>
              </w:rPr>
            </w:pPr>
            <w:r>
              <w:rPr>
                <w:sz w:val="20"/>
              </w:rPr>
              <w:t>0.001321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exit_group(0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72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05" w:type="dxa"/>
          </w:tcPr>
          <w:p>
            <w:pPr>
              <w:pStyle w:val="8"/>
              <w:ind w:left="92"/>
              <w:rPr>
                <w:sz w:val="20"/>
              </w:rPr>
            </w:pPr>
            <w:r>
              <w:rPr>
                <w:sz w:val="20"/>
              </w:rPr>
              <w:t>0.000815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72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05" w:type="dxa"/>
          </w:tcPr>
          <w:p>
            <w:pPr>
              <w:pStyle w:val="8"/>
              <w:ind w:left="92"/>
              <w:rPr>
                <w:sz w:val="20"/>
              </w:rPr>
            </w:pPr>
            <w:r>
              <w:rPr>
                <w:sz w:val="20"/>
              </w:rPr>
              <w:t>0.002341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read(3,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&lt;unfinished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72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93]</w:t>
            </w:r>
          </w:p>
        </w:tc>
        <w:tc>
          <w:tcPr>
            <w:tcW w:w="8405" w:type="dxa"/>
          </w:tcPr>
          <w:p>
            <w:pPr>
              <w:pStyle w:val="8"/>
              <w:ind w:left="92"/>
              <w:rPr>
                <w:sz w:val="20"/>
              </w:rPr>
            </w:pPr>
            <w:r>
              <w:rPr>
                <w:sz w:val="20"/>
              </w:rPr>
              <w:t>0.000705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exit_group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72" w:type="dxa"/>
          </w:tcPr>
          <w:p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05" w:type="dxa"/>
          </w:tcPr>
          <w:p>
            <w:pPr>
              <w:pStyle w:val="8"/>
              <w:ind w:left="95"/>
              <w:rPr>
                <w:sz w:val="20"/>
              </w:rPr>
            </w:pPr>
            <w:r>
              <w:rPr>
                <w:sz w:val="20"/>
              </w:rPr>
              <w:t>0.002520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&lt;...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resumed&gt;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"\6\0\0\0",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72" w:type="dxa"/>
          </w:tcPr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[pid</w:t>
            </w:r>
          </w:p>
        </w:tc>
        <w:tc>
          <w:tcPr>
            <w:tcW w:w="572" w:type="dxa"/>
          </w:tcPr>
          <w:p>
            <w:pPr>
              <w:pStyle w:val="8"/>
              <w:spacing w:line="210" w:lineRule="exact"/>
              <w:ind w:left="215"/>
              <w:rPr>
                <w:sz w:val="20"/>
              </w:rPr>
            </w:pPr>
            <w:r>
              <w:rPr>
                <w:sz w:val="20"/>
              </w:rPr>
              <w:t>92]</w:t>
            </w:r>
          </w:p>
        </w:tc>
        <w:tc>
          <w:tcPr>
            <w:tcW w:w="8405" w:type="dxa"/>
          </w:tcPr>
          <w:p>
            <w:pPr>
              <w:pStyle w:val="8"/>
              <w:spacing w:line="210" w:lineRule="exact"/>
              <w:ind w:left="381"/>
              <w:rPr>
                <w:sz w:val="20"/>
              </w:rPr>
            </w:pPr>
            <w:r>
              <w:rPr>
                <w:sz w:val="20"/>
              </w:rPr>
              <w:t>0.000653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---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SIGCHLD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{si_signo=SIGCHLD,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si_code=CLD_EXITED,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si_pid=93,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si_uid=1000,</w:t>
            </w:r>
          </w:p>
        </w:tc>
      </w:tr>
    </w:tbl>
    <w:p>
      <w:pPr>
        <w:pStyle w:val="5"/>
      </w:pPr>
      <w:r>
        <w:t>si_status=0,</w:t>
      </w:r>
      <w:r>
        <w:rPr>
          <w:spacing w:val="-3"/>
        </w:rPr>
        <w:t xml:space="preserve"> </w:t>
      </w:r>
      <w:r>
        <w:t>si_utime=0,</w:t>
      </w:r>
      <w:r>
        <w:rPr>
          <w:spacing w:val="-3"/>
        </w:rPr>
        <w:t xml:space="preserve"> </w:t>
      </w:r>
      <w:r>
        <w:t>si_stime=0}</w:t>
      </w:r>
      <w:r>
        <w:rPr>
          <w:spacing w:val="1"/>
        </w:rPr>
        <w:t xml:space="preserve"> </w:t>
      </w:r>
      <w:r>
        <w:t>---</w:t>
      </w:r>
    </w:p>
    <w:p>
      <w:pPr>
        <w:pStyle w:val="5"/>
        <w:tabs>
          <w:tab w:val="left" w:pos="1248"/>
        </w:tabs>
      </w:pPr>
      <w:r>
        <w:t xml:space="preserve">[pid  </w:t>
      </w:r>
      <w:r>
        <w:rPr>
          <w:spacing w:val="49"/>
        </w:rPr>
        <w:t xml:space="preserve"> </w:t>
      </w:r>
      <w:r>
        <w:t>93]</w:t>
      </w:r>
      <w:r>
        <w:tab/>
      </w:r>
      <w:r>
        <w:t>0.001203</w:t>
      </w:r>
      <w:r>
        <w:rPr>
          <w:spacing w:val="-1"/>
        </w:rPr>
        <w:t xml:space="preserve"> </w:t>
      </w:r>
      <w:r>
        <w:t>+++</w:t>
      </w:r>
      <w:r>
        <w:rPr>
          <w:spacing w:val="-2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+++</w:t>
      </w:r>
    </w:p>
    <w:p>
      <w:pPr>
        <w:pStyle w:val="5"/>
        <w:ind w:left="414"/>
      </w:pPr>
      <w:r>
        <w:t>0.000672</w:t>
      </w:r>
      <w:r>
        <w:rPr>
          <w:spacing w:val="-2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"6\n",</w:t>
      </w:r>
      <w:r>
        <w:rPr>
          <w:spacing w:val="-3"/>
        </w:rPr>
        <w:t xml:space="preserve"> </w:t>
      </w:r>
      <w:r>
        <w:t>26</w:t>
      </w:r>
    </w:p>
    <w:p>
      <w:pPr>
        <w:pStyle w:val="5"/>
        <w:tabs>
          <w:tab w:val="left" w:pos="628"/>
        </w:tabs>
      </w:pP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2</w:t>
      </w:r>
    </w:p>
    <w:p>
      <w:pPr>
        <w:pStyle w:val="5"/>
        <w:tabs>
          <w:tab w:val="left" w:pos="2849"/>
        </w:tabs>
        <w:ind w:left="414"/>
      </w:pPr>
      <w:r>
        <w:t>0.001722</w:t>
      </w:r>
      <w:r>
        <w:rPr>
          <w:spacing w:val="-3"/>
        </w:rPr>
        <w:t xml:space="preserve"> </w:t>
      </w:r>
      <w:r>
        <w:t>read(3,</w:t>
      </w:r>
      <w:r>
        <w:rPr>
          <w:spacing w:val="-1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4)</w:t>
      </w:r>
      <w:r>
        <w:tab/>
      </w:r>
      <w:r>
        <w:t>= 0</w:t>
      </w:r>
    </w:p>
    <w:p>
      <w:pPr>
        <w:pStyle w:val="5"/>
        <w:tabs>
          <w:tab w:val="left" w:pos="2751"/>
        </w:tabs>
        <w:ind w:left="414"/>
      </w:pPr>
      <w:r>
        <w:t>0.000892</w:t>
      </w:r>
      <w:r>
        <w:rPr>
          <w:spacing w:val="-1"/>
        </w:rPr>
        <w:t xml:space="preserve"> </w:t>
      </w:r>
      <w:r>
        <w:t>close(3)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tabs>
          <w:tab w:val="left" w:pos="2959"/>
        </w:tabs>
        <w:spacing w:line="249" w:lineRule="auto"/>
        <w:ind w:left="414" w:right="6453"/>
      </w:pPr>
      <w:r>
        <w:t>0.001334</w:t>
      </w:r>
      <w:r>
        <w:rPr>
          <w:spacing w:val="-2"/>
        </w:rPr>
        <w:t xml:space="preserve"> </w:t>
      </w:r>
      <w:r>
        <w:t>exit_group(0)</w:t>
      </w:r>
      <w:r>
        <w:tab/>
      </w:r>
      <w:r>
        <w:t>= ?</w:t>
      </w:r>
      <w:r>
        <w:rPr>
          <w:spacing w:val="-47"/>
        </w:rPr>
        <w:t xml:space="preserve"> </w:t>
      </w:r>
      <w:r>
        <w:t>0.001476</w:t>
      </w:r>
      <w:r>
        <w:rPr>
          <w:spacing w:val="-1"/>
        </w:rPr>
        <w:t xml:space="preserve"> </w:t>
      </w:r>
      <w:r>
        <w:t>+++</w:t>
      </w:r>
      <w:r>
        <w:rPr>
          <w:spacing w:val="-2"/>
        </w:rPr>
        <w:t xml:space="preserve"> </w:t>
      </w:r>
      <w:r>
        <w:t>exited with</w:t>
      </w:r>
      <w:r>
        <w:rPr>
          <w:spacing w:val="-2"/>
        </w:rPr>
        <w:t xml:space="preserve"> </w:t>
      </w:r>
      <w:r>
        <w:t>0 +++</w:t>
      </w:r>
    </w:p>
    <w:p>
      <w:pPr>
        <w:spacing w:after="0" w:line="249" w:lineRule="auto"/>
        <w:sectPr>
          <w:pgSz w:w="11910" w:h="16840"/>
          <w:pgMar w:top="1060" w:right="700" w:bottom="280" w:left="1540" w:header="720" w:footer="720" w:gutter="0"/>
          <w:cols w:space="720" w:num="1"/>
        </w:sectPr>
      </w:pPr>
    </w:p>
    <w:p>
      <w:pPr>
        <w:pStyle w:val="2"/>
        <w:ind w:right="313"/>
      </w:pPr>
      <w:r>
        <w:t>Замечания</w:t>
      </w:r>
    </w:p>
    <w:p>
      <w:pPr>
        <w:spacing w:before="188" w:line="360" w:lineRule="auto"/>
        <w:ind w:left="162" w:right="143" w:firstLine="707"/>
        <w:jc w:val="both"/>
        <w:rPr>
          <w:sz w:val="28"/>
        </w:rPr>
      </w:pP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обнаружилась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состояла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пробела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переносом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8"/>
          <w:sz w:val="28"/>
        </w:rPr>
        <w:t xml:space="preserve"> </w:t>
      </w:r>
      <w:r>
        <w:rPr>
          <w:sz w:val="28"/>
        </w:rPr>
        <w:t>исправлена,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предпоследнего</w:t>
      </w:r>
      <w:r>
        <w:rPr>
          <w:spacing w:val="-7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8"/>
          <w:sz w:val="28"/>
        </w:rPr>
        <w:t xml:space="preserve"> </w:t>
      </w:r>
      <w:r>
        <w:rPr>
          <w:sz w:val="28"/>
        </w:rPr>
        <w:t>пробел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работает без</w:t>
      </w:r>
      <w:r>
        <w:rPr>
          <w:spacing w:val="-1"/>
          <w:sz w:val="28"/>
        </w:rPr>
        <w:t xml:space="preserve"> </w:t>
      </w:r>
      <w:r>
        <w:rPr>
          <w:sz w:val="28"/>
        </w:rPr>
        <w:t>ошибок.</w:t>
      </w:r>
    </w:p>
    <w:p>
      <w:pPr>
        <w:pStyle w:val="2"/>
        <w:spacing w:before="160"/>
        <w:ind w:left="326"/>
      </w:pPr>
      <w:r>
        <w:t>Вывод</w:t>
      </w:r>
    </w:p>
    <w:p>
      <w:pPr>
        <w:spacing w:before="161" w:line="360" w:lineRule="auto"/>
        <w:ind w:left="162" w:right="150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я</w:t>
      </w:r>
      <w:r>
        <w:rPr>
          <w:spacing w:val="1"/>
          <w:sz w:val="28"/>
        </w:rPr>
        <w:t xml:space="preserve"> </w:t>
      </w:r>
      <w:r>
        <w:rPr>
          <w:sz w:val="28"/>
        </w:rPr>
        <w:t>научил</w:t>
      </w:r>
      <w:r>
        <w:rPr>
          <w:sz w:val="28"/>
          <w:lang w:val="ru-RU"/>
        </w:rPr>
        <w:t>с</w:t>
      </w:r>
      <w:r>
        <w:rPr>
          <w:rFonts w:hint="default"/>
          <w:sz w:val="28"/>
          <w:lang w:val="ru-RU"/>
        </w:rPr>
        <w:t xml:space="preserve">я </w:t>
      </w:r>
      <w:r>
        <w:rPr>
          <w:sz w:val="28"/>
        </w:rPr>
        <w:t>работать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процессами,</w:t>
      </w:r>
      <w:r>
        <w:rPr>
          <w:spacing w:val="-11"/>
          <w:sz w:val="28"/>
        </w:rPr>
        <w:t xml:space="preserve"> </w:t>
      </w:r>
      <w:r>
        <w:rPr>
          <w:sz w:val="28"/>
        </w:rPr>
        <w:t>реализовывать</w:t>
      </w:r>
      <w:r>
        <w:rPr>
          <w:spacing w:val="-13"/>
          <w:sz w:val="28"/>
        </w:rPr>
        <w:t xml:space="preserve"> </w:t>
      </w:r>
      <w:r>
        <w:rPr>
          <w:sz w:val="28"/>
        </w:rPr>
        <w:t>обмен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1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2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родительским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процессом,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запускать</w:t>
      </w:r>
      <w:r>
        <w:rPr>
          <w:spacing w:val="1"/>
          <w:sz w:val="28"/>
        </w:rPr>
        <w:t xml:space="preserve"> </w:t>
      </w:r>
      <w:r>
        <w:rPr>
          <w:sz w:val="28"/>
        </w:rPr>
        <w:t>одну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с strace.</w:t>
      </w:r>
    </w:p>
    <w:p>
      <w:pPr>
        <w:spacing w:before="1" w:line="360" w:lineRule="auto"/>
        <w:ind w:left="162" w:right="257" w:firstLine="707"/>
        <w:jc w:val="left"/>
        <w:rPr>
          <w:sz w:val="28"/>
        </w:rPr>
      </w:pPr>
      <w:r>
        <w:rPr>
          <w:sz w:val="28"/>
        </w:rPr>
        <w:t>В программе межпроцессорное взаимодействие осуществляется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 канала. На мой взгляд, такой способ общения процессов очень</w:t>
      </w:r>
      <w:r>
        <w:rPr>
          <w:spacing w:val="1"/>
          <w:sz w:val="28"/>
        </w:rPr>
        <w:t xml:space="preserve"> </w:t>
      </w:r>
      <w:r>
        <w:rPr>
          <w:sz w:val="28"/>
        </w:rPr>
        <w:t>удобен, так как при данном подходе реже приходится сталкиваться с</w:t>
      </w:r>
      <w:r>
        <w:rPr>
          <w:spacing w:val="1"/>
          <w:sz w:val="28"/>
        </w:rPr>
        <w:t xml:space="preserve"> </w:t>
      </w:r>
      <w:r>
        <w:rPr>
          <w:sz w:val="28"/>
        </w:rPr>
        <w:t>гонками, потому что при использовании блокирующих системных вызовов</w:t>
      </w:r>
      <w:r>
        <w:rPr>
          <w:spacing w:val="1"/>
          <w:sz w:val="28"/>
        </w:rPr>
        <w:t xml:space="preserve"> </w:t>
      </w:r>
      <w:r>
        <w:rPr>
          <w:sz w:val="28"/>
        </w:rPr>
        <w:t>read и write процессы блокируются, если им нечего считывать или буфер для</w:t>
      </w:r>
      <w:r>
        <w:rPr>
          <w:spacing w:val="-68"/>
          <w:sz w:val="28"/>
        </w:rPr>
        <w:t xml:space="preserve"> </w:t>
      </w:r>
      <w:r>
        <w:rPr>
          <w:sz w:val="28"/>
        </w:rPr>
        <w:t>записи полный. Так же одним из плюсов такого подхода к</w:t>
      </w:r>
      <w:r>
        <w:rPr>
          <w:spacing w:val="1"/>
          <w:sz w:val="28"/>
        </w:rPr>
        <w:t xml:space="preserve"> </w:t>
      </w:r>
      <w:r>
        <w:rPr>
          <w:sz w:val="28"/>
        </w:rPr>
        <w:t>межпроцессорному взаимодействию является то, что неименованным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каналом могут пользоваться только родственные процессы, так как канал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2"/>
          <w:sz w:val="28"/>
        </w:rPr>
        <w:t xml:space="preserve"> </w:t>
      </w:r>
      <w:r>
        <w:rPr>
          <w:sz w:val="28"/>
        </w:rPr>
        <w:t>ядра.</w:t>
      </w:r>
    </w:p>
    <w:sectPr>
      <w:pgSz w:w="11910" w:h="16840"/>
      <w:pgMar w:top="1040" w:right="70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8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9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09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9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09" w:hanging="360"/>
      </w:pPr>
      <w:rPr>
        <w:rFonts w:hint="default"/>
        <w:lang w:val="ru-RU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9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1B6C31"/>
    <w:rsid w:val="5F032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327" w:right="31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0"/>
      <w:ind w:left="162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882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line="220" w:lineRule="exact"/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2022-05-11T07:52:00Z</dcterms:created>
  <dc:creator>Ангелина Хренникова</dc:creator>
  <cp:lastModifiedBy>user</cp:lastModifiedBy>
  <dcterms:modified xsi:type="dcterms:W3CDTF">2022-05-11T08:13:20Z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0552B7B133BC4ED891E7397FF650EF98</vt:lpwstr>
  </property>
</Properties>
</file>