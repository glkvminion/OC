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4"/>
        <w:ind w:right="103"/>
      </w:pPr>
      <w:r>
        <w:t>Министерство</w:t>
      </w:r>
      <w:r>
        <w:rPr>
          <w:spacing w:val="-1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РФ</w:t>
      </w:r>
    </w:p>
    <w:p>
      <w:pPr>
        <w:spacing w:before="163" w:line="360" w:lineRule="auto"/>
        <w:ind w:left="452" w:right="100" w:firstLine="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2"/>
        <w:spacing w:line="321" w:lineRule="exact"/>
        <w:ind w:right="101"/>
      </w:pPr>
      <w:r>
        <w:t>«Московский</w:t>
      </w:r>
      <w:r>
        <w:rPr>
          <w:spacing w:val="-5"/>
        </w:rPr>
        <w:t xml:space="preserve"> </w:t>
      </w:r>
      <w:r>
        <w:t>Авиационный</w:t>
      </w:r>
      <w:r>
        <w:rPr>
          <w:spacing w:val="-5"/>
        </w:rPr>
        <w:t xml:space="preserve"> </w:t>
      </w:r>
      <w:r>
        <w:t>Институт»</w:t>
      </w:r>
    </w:p>
    <w:p>
      <w:pPr>
        <w:spacing w:before="161"/>
        <w:ind w:left="452" w:right="100" w:firstLine="0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5"/>
        <w:rPr>
          <w:b/>
          <w:sz w:val="30"/>
        </w:rPr>
      </w:pPr>
    </w:p>
    <w:p>
      <w:pPr>
        <w:pStyle w:val="5"/>
        <w:spacing w:before="10"/>
        <w:rPr>
          <w:b/>
          <w:sz w:val="36"/>
        </w:rPr>
      </w:pPr>
    </w:p>
    <w:p>
      <w:pPr>
        <w:spacing w:before="1"/>
        <w:ind w:left="452" w:right="100" w:firstLine="0"/>
        <w:jc w:val="center"/>
        <w:rPr>
          <w:sz w:val="28"/>
        </w:rPr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rPr>
          <w:sz w:val="28"/>
        </w:rPr>
        <w:t>№8</w:t>
      </w:r>
      <w:r>
        <w:rPr>
          <w:spacing w:val="-2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6"/>
          <w:sz w:val="28"/>
        </w:rPr>
        <w:t xml:space="preserve"> </w:t>
      </w:r>
      <w:r>
        <w:rPr>
          <w:sz w:val="28"/>
        </w:rPr>
        <w:t>математика»</w:t>
      </w:r>
    </w:p>
    <w:p>
      <w:pPr>
        <w:spacing w:before="160"/>
        <w:ind w:left="452" w:right="102" w:firstLine="0"/>
        <w:jc w:val="center"/>
        <w:rPr>
          <w:sz w:val="28"/>
        </w:rPr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rPr>
          <w:sz w:val="28"/>
        </w:rPr>
        <w:t>806</w:t>
      </w:r>
      <w:r>
        <w:rPr>
          <w:spacing w:val="-2"/>
          <w:sz w:val="28"/>
        </w:rPr>
        <w:t xml:space="preserve"> </w:t>
      </w:r>
      <w:r>
        <w:rPr>
          <w:sz w:val="28"/>
        </w:rPr>
        <w:t>«Вычислительная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программирование»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2"/>
        <w:spacing w:before="263"/>
        <w:ind w:right="98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>
      <w:pPr>
        <w:spacing w:before="184"/>
        <w:ind w:left="452" w:right="102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«Операционные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системы»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10"/>
        </w:rPr>
      </w:pPr>
    </w:p>
    <w:tbl>
      <w:tblPr>
        <w:tblStyle w:val="4"/>
        <w:tblW w:w="0" w:type="auto"/>
        <w:tblInd w:w="42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2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>
            <w:pPr>
              <w:pStyle w:val="8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Гуликов</w:t>
            </w:r>
            <w:r>
              <w:rPr>
                <w:rFonts w:hint="default"/>
                <w:sz w:val="28"/>
                <w:lang w:val="ru-RU"/>
              </w:rPr>
              <w:t xml:space="preserve"> К.А.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>
            <w:pPr>
              <w:pStyle w:val="8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М8О-20</w:t>
            </w:r>
            <w:r>
              <w:rPr>
                <w:rFonts w:hint="default"/>
                <w:sz w:val="28"/>
                <w:lang w:val="ru-RU"/>
              </w:rPr>
              <w:t>6Б</w:t>
            </w:r>
            <w:r>
              <w:rPr>
                <w:sz w:val="28"/>
              </w:rPr>
              <w:t>-</w:t>
            </w:r>
            <w:r>
              <w:rPr>
                <w:rFonts w:hint="default"/>
                <w:sz w:val="28"/>
                <w:lang w:val="ru-RU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Миронов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6"/>
        </w:rPr>
      </w:pPr>
    </w:p>
    <w:p>
      <w:pPr>
        <w:spacing w:before="89"/>
        <w:ind w:left="452" w:right="100" w:firstLine="0"/>
        <w:jc w:val="center"/>
        <w:rPr>
          <w:rFonts w:hint="default"/>
          <w:sz w:val="28"/>
          <w:lang w:val="ru-RU"/>
        </w:rPr>
      </w:pPr>
      <w:r>
        <w:rPr>
          <w:sz w:val="28"/>
        </w:rPr>
        <w:t>Москва,</w:t>
      </w:r>
      <w:r>
        <w:rPr>
          <w:spacing w:val="-3"/>
          <w:sz w:val="28"/>
        </w:rPr>
        <w:t xml:space="preserve"> </w:t>
      </w:r>
      <w:r>
        <w:rPr>
          <w:sz w:val="28"/>
        </w:rPr>
        <w:t>202</w:t>
      </w:r>
      <w:r>
        <w:rPr>
          <w:rFonts w:hint="default"/>
          <w:sz w:val="28"/>
          <w:lang w:val="ru-RU"/>
        </w:rPr>
        <w:t>2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040" w:right="740" w:bottom="280" w:left="1240" w:header="720" w:footer="720" w:gutter="0"/>
          <w:cols w:space="720" w:num="1"/>
        </w:sectPr>
      </w:pPr>
    </w:p>
    <w:p>
      <w:pPr>
        <w:pStyle w:val="2"/>
        <w:spacing w:before="74"/>
        <w:ind w:right="912"/>
      </w:pPr>
      <w:r>
        <w:t>Содержание</w:t>
      </w:r>
    </w:p>
    <w:p>
      <w:pPr>
        <w:pStyle w:val="7"/>
        <w:numPr>
          <w:ilvl w:val="0"/>
          <w:numId w:val="1"/>
        </w:numPr>
        <w:tabs>
          <w:tab w:val="left" w:pos="1182"/>
        </w:tabs>
        <w:spacing w:before="188" w:after="0" w:line="240" w:lineRule="auto"/>
        <w:ind w:left="1182" w:right="0" w:hanging="361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работы;</w:t>
      </w:r>
    </w:p>
    <w:p>
      <w:pPr>
        <w:pStyle w:val="7"/>
        <w:numPr>
          <w:ilvl w:val="0"/>
          <w:numId w:val="1"/>
        </w:numPr>
        <w:tabs>
          <w:tab w:val="left" w:pos="1182"/>
        </w:tabs>
        <w:spacing w:before="160" w:after="0" w:line="240" w:lineRule="auto"/>
        <w:ind w:left="1182" w:right="0" w:hanging="361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задачи;</w:t>
      </w:r>
    </w:p>
    <w:p>
      <w:pPr>
        <w:pStyle w:val="7"/>
        <w:numPr>
          <w:ilvl w:val="0"/>
          <w:numId w:val="1"/>
        </w:numPr>
        <w:tabs>
          <w:tab w:val="left" w:pos="1182"/>
        </w:tabs>
        <w:spacing w:before="160" w:after="0" w:line="240" w:lineRule="auto"/>
        <w:ind w:left="1182" w:right="0" w:hanging="361"/>
        <w:jc w:val="left"/>
        <w:rPr>
          <w:sz w:val="28"/>
        </w:rPr>
      </w:pPr>
      <w:r>
        <w:rPr>
          <w:sz w:val="28"/>
        </w:rPr>
        <w:t>Общий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решения;</w:t>
      </w:r>
    </w:p>
    <w:p>
      <w:pPr>
        <w:pStyle w:val="7"/>
        <w:numPr>
          <w:ilvl w:val="0"/>
          <w:numId w:val="1"/>
        </w:numPr>
        <w:tabs>
          <w:tab w:val="left" w:pos="1182"/>
        </w:tabs>
        <w:spacing w:before="163" w:after="0" w:line="240" w:lineRule="auto"/>
        <w:ind w:left="1182" w:right="0" w:hanging="361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программ;</w:t>
      </w:r>
    </w:p>
    <w:p>
      <w:pPr>
        <w:pStyle w:val="7"/>
        <w:numPr>
          <w:ilvl w:val="0"/>
          <w:numId w:val="1"/>
        </w:numPr>
        <w:tabs>
          <w:tab w:val="left" w:pos="1182"/>
        </w:tabs>
        <w:spacing w:before="161" w:after="0" w:line="240" w:lineRule="auto"/>
        <w:ind w:left="1182" w:right="0" w:hanging="361"/>
        <w:jc w:val="left"/>
        <w:rPr>
          <w:sz w:val="28"/>
        </w:rPr>
      </w:pPr>
      <w:r>
        <w:rPr>
          <w:sz w:val="28"/>
        </w:rPr>
        <w:t>Демонстрация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>
      <w:pPr>
        <w:pStyle w:val="7"/>
        <w:numPr>
          <w:ilvl w:val="0"/>
          <w:numId w:val="1"/>
        </w:numPr>
        <w:tabs>
          <w:tab w:val="left" w:pos="1182"/>
        </w:tabs>
        <w:spacing w:before="160" w:after="0" w:line="240" w:lineRule="auto"/>
        <w:ind w:left="1182" w:right="0" w:hanging="361"/>
        <w:jc w:val="left"/>
        <w:rPr>
          <w:sz w:val="28"/>
        </w:rPr>
      </w:pPr>
      <w:r>
        <w:rPr>
          <w:sz w:val="28"/>
        </w:rPr>
        <w:t>Вывод.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right="740" w:bottom="280" w:left="1240" w:header="720" w:footer="720" w:gutter="0"/>
          <w:cols w:space="720" w:num="1"/>
        </w:sectPr>
      </w:pPr>
    </w:p>
    <w:p>
      <w:pPr>
        <w:pStyle w:val="2"/>
        <w:spacing w:before="74"/>
        <w:ind w:left="4314"/>
        <w:jc w:val="left"/>
      </w:pPr>
      <w:r>
        <w:t>Цель</w:t>
      </w:r>
      <w:r>
        <w:rPr>
          <w:spacing w:val="-1"/>
        </w:rPr>
        <w:t xml:space="preserve"> </w:t>
      </w:r>
      <w:r>
        <w:t>работы</w:t>
      </w:r>
    </w:p>
    <w:p>
      <w:pPr>
        <w:pStyle w:val="7"/>
        <w:numPr>
          <w:ilvl w:val="0"/>
          <w:numId w:val="2"/>
        </w:numPr>
        <w:tabs>
          <w:tab w:val="left" w:pos="743"/>
        </w:tabs>
        <w:spacing w:before="188" w:after="0" w:line="360" w:lineRule="auto"/>
        <w:ind w:left="462" w:right="127" w:firstLine="0"/>
        <w:jc w:val="left"/>
        <w:rPr>
          <w:sz w:val="28"/>
        </w:rPr>
      </w:pPr>
      <w:r>
        <w:rPr>
          <w:sz w:val="28"/>
        </w:rPr>
        <w:t>Приобретение практических навыков в использовании знаний, полученных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течении курса;</w:t>
      </w:r>
    </w:p>
    <w:p>
      <w:pPr>
        <w:pStyle w:val="7"/>
        <w:numPr>
          <w:ilvl w:val="0"/>
          <w:numId w:val="2"/>
        </w:numPr>
        <w:tabs>
          <w:tab w:val="left" w:pos="743"/>
        </w:tabs>
        <w:spacing w:before="0" w:after="0" w:line="321" w:lineRule="exact"/>
        <w:ind w:left="742" w:right="0" w:hanging="281"/>
        <w:jc w:val="left"/>
        <w:rPr>
          <w:sz w:val="28"/>
        </w:rPr>
      </w:pPr>
      <w:r>
        <w:rPr>
          <w:sz w:val="28"/>
        </w:rPr>
        <w:t>Проведение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4"/>
          <w:sz w:val="28"/>
        </w:rPr>
        <w:t xml:space="preserve"> </w:t>
      </w:r>
      <w:r>
        <w:rPr>
          <w:sz w:val="28"/>
        </w:rPr>
        <w:t>области.</w:t>
      </w:r>
    </w:p>
    <w:p>
      <w:pPr>
        <w:pStyle w:val="2"/>
        <w:spacing w:before="162"/>
        <w:ind w:left="3921"/>
        <w:jc w:val="both"/>
      </w:pPr>
      <w:r>
        <w:t>Постановка</w:t>
      </w:r>
      <w:r>
        <w:rPr>
          <w:spacing w:val="-3"/>
        </w:rPr>
        <w:t xml:space="preserve"> </w:t>
      </w:r>
      <w:r>
        <w:t>задачи</w:t>
      </w:r>
    </w:p>
    <w:p>
      <w:pPr>
        <w:spacing w:before="161" w:line="360" w:lineRule="auto"/>
        <w:ind w:left="462" w:right="103" w:firstLine="0"/>
        <w:jc w:val="both"/>
        <w:rPr>
          <w:sz w:val="28"/>
        </w:rPr>
      </w:pPr>
      <w:r>
        <w:rPr>
          <w:sz w:val="28"/>
        </w:rPr>
        <w:t>Необходимо</w:t>
      </w:r>
      <w:r>
        <w:rPr>
          <w:spacing w:val="-14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-15"/>
          <w:sz w:val="28"/>
        </w:rPr>
        <w:t xml:space="preserve"> </w:t>
      </w:r>
      <w:r>
        <w:rPr>
          <w:sz w:val="28"/>
        </w:rPr>
        <w:t>3-и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-14"/>
          <w:sz w:val="28"/>
        </w:rPr>
        <w:t xml:space="preserve"> </w:t>
      </w:r>
      <w:r>
        <w:rPr>
          <w:sz w:val="28"/>
        </w:rPr>
        <w:t>Далее</w:t>
      </w:r>
      <w:r>
        <w:rPr>
          <w:spacing w:val="-14"/>
          <w:sz w:val="28"/>
        </w:rPr>
        <w:t xml:space="preserve"> </w:t>
      </w:r>
      <w:r>
        <w:rPr>
          <w:sz w:val="28"/>
        </w:rPr>
        <w:t>будем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обозначать</w:t>
      </w:r>
      <w:r>
        <w:rPr>
          <w:spacing w:val="-15"/>
          <w:sz w:val="28"/>
        </w:rPr>
        <w:t xml:space="preserve"> </w:t>
      </w:r>
      <w:r>
        <w:rPr>
          <w:sz w:val="28"/>
        </w:rPr>
        <w:t>эти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67"/>
          <w:sz w:val="28"/>
        </w:rPr>
        <w:t xml:space="preserve"> </w:t>
      </w:r>
      <w:r>
        <w:rPr>
          <w:sz w:val="28"/>
        </w:rPr>
        <w:t>A,</w:t>
      </w:r>
      <w:r>
        <w:rPr>
          <w:spacing w:val="-12"/>
          <w:sz w:val="28"/>
        </w:rPr>
        <w:t xml:space="preserve"> </w:t>
      </w:r>
      <w:r>
        <w:rPr>
          <w:sz w:val="28"/>
        </w:rPr>
        <w:t>B,</w:t>
      </w:r>
      <w:r>
        <w:rPr>
          <w:spacing w:val="-12"/>
          <w:sz w:val="28"/>
        </w:rPr>
        <w:t xml:space="preserve"> </w:t>
      </w:r>
      <w:r>
        <w:rPr>
          <w:sz w:val="28"/>
        </w:rPr>
        <w:t>C.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стандартного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потока</w:t>
      </w:r>
      <w:r>
        <w:rPr>
          <w:spacing w:val="-11"/>
          <w:sz w:val="28"/>
        </w:rPr>
        <w:t xml:space="preserve"> </w:t>
      </w:r>
      <w:r>
        <w:rPr>
          <w:sz w:val="28"/>
        </w:rPr>
        <w:t>ввода</w:t>
      </w:r>
      <w:r>
        <w:rPr>
          <w:spacing w:val="-10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-12"/>
          <w:sz w:val="28"/>
        </w:rPr>
        <w:t xml:space="preserve"> </w:t>
      </w:r>
      <w:r>
        <w:rPr>
          <w:sz w:val="28"/>
        </w:rPr>
        <w:t>а</w:t>
      </w:r>
      <w:r>
        <w:rPr>
          <w:spacing w:val="-10"/>
          <w:sz w:val="28"/>
        </w:rPr>
        <w:t xml:space="preserve"> </w:t>
      </w:r>
      <w:r>
        <w:rPr>
          <w:sz w:val="28"/>
        </w:rPr>
        <w:t>далее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их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отправляет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программе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С.</w:t>
      </w:r>
      <w:r>
        <w:rPr>
          <w:spacing w:val="-18"/>
          <w:sz w:val="28"/>
        </w:rPr>
        <w:t xml:space="preserve"> </w:t>
      </w:r>
      <w:r>
        <w:rPr>
          <w:sz w:val="28"/>
        </w:rPr>
        <w:t>Отправка</w:t>
      </w:r>
      <w:r>
        <w:rPr>
          <w:spacing w:val="-15"/>
          <w:sz w:val="28"/>
        </w:rPr>
        <w:t xml:space="preserve"> </w:t>
      </w:r>
      <w:r>
        <w:rPr>
          <w:sz w:val="28"/>
        </w:rPr>
        <w:t>строк</w:t>
      </w:r>
      <w:r>
        <w:rPr>
          <w:spacing w:val="-14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8"/>
          <w:sz w:val="28"/>
        </w:rPr>
        <w:t xml:space="preserve"> </w:t>
      </w:r>
      <w:r>
        <w:rPr>
          <w:sz w:val="28"/>
        </w:rPr>
        <w:t>производиться</w:t>
      </w:r>
      <w:r>
        <w:rPr>
          <w:spacing w:val="-15"/>
          <w:sz w:val="28"/>
        </w:rPr>
        <w:t xml:space="preserve"> </w:t>
      </w:r>
      <w:r>
        <w:rPr>
          <w:sz w:val="28"/>
        </w:rPr>
        <w:t>построчно.</w:t>
      </w:r>
      <w:r>
        <w:rPr>
          <w:spacing w:val="-68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sz w:val="28"/>
        </w:rPr>
        <w:t>печатает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1"/>
          <w:sz w:val="28"/>
        </w:rPr>
        <w:t xml:space="preserve"> </w:t>
      </w:r>
      <w:r>
        <w:rPr>
          <w:sz w:val="28"/>
        </w:rPr>
        <w:t>вывод,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A.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 о том, что строка получена. До тех пор, пока программа А не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примет «сообщение 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получение строки»</w:t>
      </w:r>
      <w:r>
        <w:rPr>
          <w:spacing w:val="1"/>
          <w:sz w:val="28"/>
        </w:rPr>
        <w:t xml:space="preserve"> </w:t>
      </w:r>
      <w:r>
        <w:rPr>
          <w:sz w:val="28"/>
        </w:rPr>
        <w:t>от 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С, она не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пишет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1"/>
          <w:sz w:val="28"/>
        </w:rPr>
        <w:t xml:space="preserve"> </w:t>
      </w: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принятых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  <w:r>
        <w:rPr>
          <w:spacing w:val="1"/>
          <w:sz w:val="28"/>
        </w:rPr>
        <w:t xml:space="preserve"> </w:t>
      </w:r>
      <w:r>
        <w:rPr>
          <w:sz w:val="28"/>
        </w:rPr>
        <w:t>Данную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программа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B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получает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от</w:t>
      </w:r>
      <w:r>
        <w:rPr>
          <w:spacing w:val="-18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C</w:t>
      </w:r>
      <w:r>
        <w:rPr>
          <w:spacing w:val="-15"/>
          <w:sz w:val="28"/>
        </w:rPr>
        <w:t xml:space="preserve"> </w:t>
      </w:r>
      <w:r>
        <w:rPr>
          <w:sz w:val="28"/>
        </w:rPr>
        <w:t>соответственно.</w:t>
      </w:r>
      <w:r>
        <w:rPr>
          <w:spacing w:val="-16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-13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-68"/>
          <w:sz w:val="28"/>
        </w:rPr>
        <w:t xml:space="preserve"> </w:t>
      </w:r>
      <w:r>
        <w:rPr>
          <w:sz w:val="28"/>
        </w:rPr>
        <w:t>межпроцессорного</w:t>
      </w:r>
      <w:r>
        <w:rPr>
          <w:spacing w:val="-3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выбирает студент.</w:t>
      </w:r>
    </w:p>
    <w:p>
      <w:pPr>
        <w:pStyle w:val="2"/>
        <w:spacing w:before="1"/>
        <w:ind w:right="101"/>
      </w:pPr>
      <w:r>
        <w:t>Общий</w:t>
      </w:r>
      <w:r>
        <w:rPr>
          <w:spacing w:val="-4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решения</w:t>
      </w:r>
    </w:p>
    <w:p>
      <w:pPr>
        <w:spacing w:before="161"/>
        <w:ind w:left="452" w:right="156" w:firstLine="0"/>
        <w:jc w:val="center"/>
        <w:rPr>
          <w:sz w:val="28"/>
        </w:rPr>
      </w:pPr>
      <w:r>
        <w:rPr>
          <w:sz w:val="28"/>
        </w:rPr>
        <w:t>Используются семафоры,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разделяемая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 в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память.</w:t>
      </w:r>
    </w:p>
    <w:p>
      <w:pPr>
        <w:pStyle w:val="7"/>
        <w:numPr>
          <w:ilvl w:val="0"/>
          <w:numId w:val="3"/>
        </w:numPr>
        <w:tabs>
          <w:tab w:val="left" w:pos="463"/>
        </w:tabs>
        <w:spacing w:before="160" w:after="0" w:line="360" w:lineRule="auto"/>
        <w:ind w:left="462" w:right="254" w:hanging="360"/>
        <w:jc w:val="both"/>
        <w:rPr>
          <w:sz w:val="28"/>
        </w:rPr>
      </w:pPr>
      <w:r>
        <w:rPr>
          <w:sz w:val="28"/>
        </w:rPr>
        <w:t>Программа А создает семафоры, разделяемую память и отображает 100 байт</w:t>
      </w:r>
      <w:r>
        <w:rPr>
          <w:spacing w:val="-67"/>
          <w:sz w:val="28"/>
        </w:rPr>
        <w:t xml:space="preserve"> </w:t>
      </w:r>
      <w:r>
        <w:rPr>
          <w:sz w:val="28"/>
        </w:rPr>
        <w:t>в память. Затем считывает строку со стандартного ввода и создает дочерний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процесс.</w:t>
      </w:r>
    </w:p>
    <w:p>
      <w:pPr>
        <w:pStyle w:val="7"/>
        <w:numPr>
          <w:ilvl w:val="0"/>
          <w:numId w:val="3"/>
        </w:numPr>
        <w:tabs>
          <w:tab w:val="left" w:pos="463"/>
        </w:tabs>
        <w:spacing w:before="1" w:after="0" w:line="360" w:lineRule="auto"/>
        <w:ind w:left="462" w:right="649" w:hanging="360"/>
        <w:jc w:val="both"/>
        <w:rPr>
          <w:sz w:val="28"/>
        </w:rPr>
      </w:pPr>
      <w:r>
        <w:rPr>
          <w:sz w:val="28"/>
        </w:rPr>
        <w:t>Дочерний процесс создает еще один процесс, вызывающий программу В,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подсчитывает длину</w:t>
      </w:r>
      <w:r>
        <w:rPr>
          <w:spacing w:val="-4"/>
          <w:sz w:val="28"/>
        </w:rPr>
        <w:t xml:space="preserve"> </w:t>
      </w:r>
      <w:r>
        <w:rPr>
          <w:sz w:val="28"/>
        </w:rPr>
        <w:t>отправленной строки.</w:t>
      </w:r>
    </w:p>
    <w:p>
      <w:pPr>
        <w:pStyle w:val="7"/>
        <w:numPr>
          <w:ilvl w:val="0"/>
          <w:numId w:val="3"/>
        </w:numPr>
        <w:tabs>
          <w:tab w:val="left" w:pos="463"/>
        </w:tabs>
        <w:spacing w:before="0" w:after="0" w:line="321" w:lineRule="exact"/>
        <w:ind w:left="462" w:right="0" w:hanging="361"/>
        <w:jc w:val="both"/>
        <w:rPr>
          <w:sz w:val="28"/>
        </w:rPr>
      </w:pPr>
      <w:r>
        <w:rPr>
          <w:sz w:val="28"/>
        </w:rPr>
        <w:t>Следом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"/>
          <w:sz w:val="28"/>
        </w:rPr>
        <w:t xml:space="preserve"> </w:t>
      </w:r>
      <w:r>
        <w:rPr>
          <w:sz w:val="28"/>
        </w:rPr>
        <w:t>вызывает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</w:p>
    <w:p>
      <w:pPr>
        <w:pStyle w:val="7"/>
        <w:numPr>
          <w:ilvl w:val="0"/>
          <w:numId w:val="3"/>
        </w:numPr>
        <w:tabs>
          <w:tab w:val="left" w:pos="463"/>
        </w:tabs>
        <w:spacing w:before="163" w:after="0" w:line="240" w:lineRule="auto"/>
        <w:ind w:left="462" w:right="0" w:hanging="361"/>
        <w:jc w:val="left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подсчитывает</w:t>
      </w:r>
      <w:r>
        <w:rPr>
          <w:spacing w:val="-4"/>
          <w:sz w:val="28"/>
        </w:rPr>
        <w:t xml:space="preserve"> </w:t>
      </w:r>
      <w:r>
        <w:rPr>
          <w:sz w:val="28"/>
        </w:rPr>
        <w:t>длину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полученную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>
      <w:pPr>
        <w:pStyle w:val="7"/>
        <w:numPr>
          <w:ilvl w:val="0"/>
          <w:numId w:val="3"/>
        </w:numPr>
        <w:tabs>
          <w:tab w:val="left" w:pos="463"/>
        </w:tabs>
        <w:spacing w:before="161" w:after="0" w:line="360" w:lineRule="auto"/>
        <w:ind w:left="462" w:right="879" w:hanging="360"/>
        <w:jc w:val="left"/>
        <w:rPr>
          <w:sz w:val="28"/>
        </w:rPr>
      </w:pPr>
      <w:r>
        <w:rPr>
          <w:sz w:val="28"/>
        </w:rPr>
        <w:t>А дожидается завершения дочерних процессов, после считывает новую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строку из стандартного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потока ввода.</w:t>
      </w:r>
    </w:p>
    <w:p>
      <w:pPr>
        <w:pStyle w:val="2"/>
        <w:spacing w:line="321" w:lineRule="exact"/>
        <w:ind w:left="4230"/>
        <w:jc w:val="left"/>
      </w:pPr>
      <w:r>
        <w:t>Код</w:t>
      </w:r>
      <w:r>
        <w:rPr>
          <w:spacing w:val="-4"/>
        </w:rPr>
        <w:t xml:space="preserve"> </w:t>
      </w:r>
      <w:r>
        <w:t>программ</w:t>
      </w:r>
    </w:p>
    <w:p>
      <w:pPr>
        <w:pStyle w:val="5"/>
        <w:spacing w:before="159"/>
        <w:ind w:left="462" w:right="4647"/>
      </w:pPr>
      <w:r>
        <w:rPr>
          <w:rFonts w:hint="default"/>
          <w:lang w:val="en-US"/>
        </w:rPr>
        <w:t>konstantin</w:t>
      </w:r>
      <w:r>
        <w:t>@LAPTOP-44CRFC1U:~/kp/os/33$ cat a.c</w:t>
      </w:r>
      <w:r>
        <w:rPr>
          <w:spacing w:val="-52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spacing w:after="0"/>
        <w:sectPr>
          <w:pgSz w:w="11910" w:h="16840"/>
          <w:pgMar w:top="1040" w:right="740" w:bottom="280" w:left="1240" w:header="720" w:footer="720" w:gutter="0"/>
          <w:cols w:space="720" w:num="1"/>
        </w:sectPr>
      </w:pPr>
    </w:p>
    <w:p>
      <w:pPr>
        <w:pStyle w:val="5"/>
        <w:spacing w:before="73"/>
        <w:ind w:left="462" w:right="7269"/>
      </w:pPr>
      <w:r>
        <w:t>#include &lt;stdlib.h&gt;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#include &lt;sys/stat.h&gt;</w:t>
      </w:r>
      <w:r>
        <w:rPr>
          <w:spacing w:val="1"/>
        </w:rPr>
        <w:t xml:space="preserve"> </w:t>
      </w:r>
      <w:r>
        <w:t>#include &lt;sys/wait.h&gt;</w:t>
      </w:r>
      <w:r>
        <w:rPr>
          <w:spacing w:val="1"/>
        </w:rPr>
        <w:t xml:space="preserve"> </w:t>
      </w:r>
      <w:r>
        <w:t>#include &lt;fcntl.h&gt;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&lt;semaphore.h&gt;</w:t>
      </w:r>
      <w:r>
        <w:rPr>
          <w:spacing w:val="-52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&lt;sys/mman.h&gt;</w:t>
      </w:r>
    </w:p>
    <w:p>
      <w:pPr>
        <w:pStyle w:val="5"/>
        <w:spacing w:before="2"/>
      </w:pPr>
    </w:p>
    <w:p>
      <w:pPr>
        <w:pStyle w:val="5"/>
        <w:spacing w:line="252" w:lineRule="exact"/>
        <w:ind w:left="462"/>
      </w:pPr>
      <w:r>
        <w:t>#define</w:t>
      </w:r>
      <w:r>
        <w:rPr>
          <w:spacing w:val="-1"/>
        </w:rPr>
        <w:t xml:space="preserve"> </w:t>
      </w:r>
      <w:r>
        <w:t>BUF_SIZE</w:t>
      </w:r>
      <w:r>
        <w:rPr>
          <w:spacing w:val="-1"/>
        </w:rPr>
        <w:t xml:space="preserve"> </w:t>
      </w:r>
      <w:r>
        <w:t>255</w:t>
      </w:r>
      <w:r>
        <w:rPr>
          <w:spacing w:val="-3"/>
        </w:rPr>
        <w:t xml:space="preserve"> </w:t>
      </w:r>
      <w:r>
        <w:t>//100</w:t>
      </w:r>
    </w:p>
    <w:p>
      <w:pPr>
        <w:pStyle w:val="5"/>
        <w:ind w:left="462" w:right="5687"/>
      </w:pPr>
      <w:r>
        <w:t>#define SHARED_MEMORY "/shm_file"</w:t>
      </w:r>
      <w:r>
        <w:rPr>
          <w:spacing w:val="-52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S_1 "/sem1"</w:t>
      </w:r>
    </w:p>
    <w:p>
      <w:pPr>
        <w:pStyle w:val="5"/>
        <w:ind w:left="462" w:right="7630"/>
      </w:pPr>
      <w:r>
        <w:t>#define S_2 "/sem2"</w:t>
      </w:r>
      <w:r>
        <w:rPr>
          <w:spacing w:val="-52"/>
        </w:rPr>
        <w:t xml:space="preserve"> </w:t>
      </w:r>
      <w:r>
        <w:t>#define</w:t>
      </w:r>
      <w:r>
        <w:rPr>
          <w:spacing w:val="-9"/>
        </w:rPr>
        <w:t xml:space="preserve"> </w:t>
      </w:r>
      <w:r>
        <w:t>S_3</w:t>
      </w:r>
      <w:r>
        <w:rPr>
          <w:spacing w:val="-8"/>
        </w:rPr>
        <w:t xml:space="preserve"> </w:t>
      </w:r>
      <w:r>
        <w:t>"/sem3"</w:t>
      </w:r>
    </w:p>
    <w:p>
      <w:pPr>
        <w:pStyle w:val="5"/>
        <w:spacing w:before="53" w:line="506" w:lineRule="exact"/>
        <w:ind w:left="572" w:right="8342" w:hanging="111"/>
      </w:pPr>
      <w:r>
        <w:t>int main() {</w:t>
      </w:r>
      <w:r>
        <w:rPr>
          <w:spacing w:val="1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fd_shm;</w:t>
      </w:r>
    </w:p>
    <w:p>
      <w:pPr>
        <w:pStyle w:val="5"/>
        <w:spacing w:line="199" w:lineRule="exact"/>
        <w:ind w:left="572"/>
      </w:pPr>
      <w:r>
        <w:t>char*</w:t>
      </w:r>
      <w:r>
        <w:rPr>
          <w:spacing w:val="-1"/>
        </w:rPr>
        <w:t xml:space="preserve"> </w:t>
      </w:r>
      <w:r>
        <w:t>shmem;</w:t>
      </w:r>
    </w:p>
    <w:p>
      <w:pPr>
        <w:pStyle w:val="5"/>
        <w:spacing w:before="2"/>
        <w:ind w:left="572" w:right="4504"/>
      </w:pPr>
      <w:r>
        <w:t>char* tmp = (char*)malloc(sizeof(char) * BUF_SIZE);</w:t>
      </w:r>
      <w:r>
        <w:rPr>
          <w:spacing w:val="-52"/>
        </w:rPr>
        <w:t xml:space="preserve"> </w:t>
      </w:r>
      <w:r>
        <w:t>char* buf_size = (char*)malloc(sizeof(char) * 10);</w:t>
      </w:r>
      <w:r>
        <w:rPr>
          <w:spacing w:val="1"/>
        </w:rPr>
        <w:t xml:space="preserve"> </w:t>
      </w:r>
      <w:r>
        <w:t>sem_t* sem1 = sem_open(S_1, O_CREAT, 0660, 0);</w:t>
      </w:r>
      <w:r>
        <w:rPr>
          <w:spacing w:val="1"/>
        </w:rPr>
        <w:t xml:space="preserve"> </w:t>
      </w:r>
      <w:r>
        <w:t>sem_t* sem2 = sem_open(S_2, O_CREAT, 0660, 0);</w:t>
      </w:r>
      <w:r>
        <w:rPr>
          <w:spacing w:val="1"/>
        </w:rPr>
        <w:t xml:space="preserve"> </w:t>
      </w:r>
      <w:r>
        <w:t>sem_t*</w:t>
      </w:r>
      <w:r>
        <w:rPr>
          <w:spacing w:val="-4"/>
        </w:rPr>
        <w:t xml:space="preserve"> </w:t>
      </w:r>
      <w:r>
        <w:t>sem3 =</w:t>
      </w:r>
      <w:r>
        <w:rPr>
          <w:spacing w:val="-3"/>
        </w:rPr>
        <w:t xml:space="preserve"> </w:t>
      </w:r>
      <w:r>
        <w:t>sem_open(S_3, O_CREAT, 0660,</w:t>
      </w:r>
      <w:r>
        <w:rPr>
          <w:spacing w:val="-4"/>
        </w:rPr>
        <w:t xml:space="preserve"> </w:t>
      </w:r>
      <w:r>
        <w:t>0);</w:t>
      </w:r>
    </w:p>
    <w:p>
      <w:pPr>
        <w:pStyle w:val="5"/>
        <w:ind w:left="682" w:right="1945" w:hanging="111"/>
      </w:pPr>
      <w:r>
        <w:t>if (sem1 == SEM_FAILED || sem2 == SEM_FAILED || sem3 == SEM_FAILED) {</w:t>
      </w:r>
      <w:r>
        <w:rPr>
          <w:spacing w:val="-52"/>
        </w:rPr>
        <w:t xml:space="preserve"> </w:t>
      </w:r>
      <w:r>
        <w:t>perror("Sem</w:t>
      </w:r>
      <w:r>
        <w:rPr>
          <w:spacing w:val="-2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error in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'a'\n");</w:t>
      </w:r>
    </w:p>
    <w:p>
      <w:pPr>
        <w:pStyle w:val="5"/>
        <w:ind w:left="682"/>
      </w:pPr>
      <w:r>
        <w:t>exit(1);</w:t>
      </w:r>
    </w:p>
    <w:p>
      <w:pPr>
        <w:pStyle w:val="5"/>
        <w:spacing w:line="252" w:lineRule="exact"/>
        <w:ind w:left="572"/>
      </w:pPr>
      <w:r>
        <w:rPr>
          <w:w w:val="100"/>
        </w:rPr>
        <w:t>}</w:t>
      </w:r>
    </w:p>
    <w:p>
      <w:pPr>
        <w:pStyle w:val="5"/>
        <w:ind w:left="682" w:right="499" w:hanging="111"/>
      </w:pPr>
      <w:r>
        <w:t>if ((fd_shm = shm_open(SHARED_MEMORY, O_RDWR | O_CREAT | O_EXCL, 0660)) == -1) {</w:t>
      </w:r>
      <w:r>
        <w:rPr>
          <w:spacing w:val="-52"/>
        </w:rPr>
        <w:t xml:space="preserve"> </w:t>
      </w:r>
      <w:r>
        <w:t>perror("shm_open</w:t>
      </w:r>
      <w:r>
        <w:rPr>
          <w:spacing w:val="-1"/>
        </w:rPr>
        <w:t xml:space="preserve"> </w:t>
      </w:r>
      <w:r>
        <w:t>error in program</w:t>
      </w:r>
      <w:r>
        <w:rPr>
          <w:spacing w:val="1"/>
        </w:rPr>
        <w:t xml:space="preserve"> </w:t>
      </w:r>
      <w:r>
        <w:t>'a'\n");</w:t>
      </w:r>
    </w:p>
    <w:p>
      <w:pPr>
        <w:pStyle w:val="5"/>
        <w:ind w:left="682"/>
      </w:pPr>
      <w:r>
        <w:t>exit(1);</w:t>
      </w:r>
    </w:p>
    <w:p>
      <w:pPr>
        <w:pStyle w:val="5"/>
        <w:spacing w:before="1" w:line="252" w:lineRule="exact"/>
        <w:ind w:left="572"/>
      </w:pPr>
      <w:r>
        <w:rPr>
          <w:w w:val="100"/>
        </w:rPr>
        <w:t>}</w:t>
      </w:r>
    </w:p>
    <w:p>
      <w:pPr>
        <w:pStyle w:val="5"/>
        <w:ind w:left="682" w:right="5609" w:hanging="111"/>
        <w:jc w:val="both"/>
      </w:pPr>
      <w:r>
        <w:t>if (ftruncate(fd_shm, BUF_SIZE) == -1) {</w:t>
      </w:r>
      <w:r>
        <w:rPr>
          <w:spacing w:val="-52"/>
        </w:rPr>
        <w:t xml:space="preserve"> </w:t>
      </w:r>
      <w:r>
        <w:t>perror("ftruncate error in program 'a'\n");</w:t>
      </w:r>
      <w:r>
        <w:rPr>
          <w:spacing w:val="-52"/>
        </w:rPr>
        <w:t xml:space="preserve"> </w:t>
      </w:r>
      <w:r>
        <w:t>exit(-1);</w:t>
      </w:r>
    </w:p>
    <w:p>
      <w:pPr>
        <w:pStyle w:val="5"/>
        <w:spacing w:line="253" w:lineRule="exact"/>
        <w:ind w:left="572"/>
      </w:pPr>
      <w:r>
        <w:rPr>
          <w:w w:val="100"/>
        </w:rPr>
        <w:t>}</w:t>
      </w:r>
    </w:p>
    <w:p>
      <w:pPr>
        <w:pStyle w:val="5"/>
      </w:pPr>
    </w:p>
    <w:p>
      <w:pPr>
        <w:pStyle w:val="5"/>
        <w:ind w:left="462" w:right="205" w:firstLine="110"/>
      </w:pPr>
      <w:r>
        <w:t>shmem = (char*)mmap(NULL, BUF_SIZE, PROT_WRITE | PROT_READ, MAP_SHARED, fd_shm,</w:t>
      </w:r>
      <w:r>
        <w:rPr>
          <w:spacing w:val="-52"/>
        </w:rPr>
        <w:t xml:space="preserve"> </w:t>
      </w:r>
      <w:r>
        <w:t>0);</w:t>
      </w:r>
    </w:p>
    <w:p>
      <w:pPr>
        <w:pStyle w:val="5"/>
        <w:spacing w:before="1" w:line="252" w:lineRule="exact"/>
        <w:ind w:left="572"/>
      </w:pPr>
      <w:r>
        <w:t>sprintf(buf_size,</w:t>
      </w:r>
      <w:r>
        <w:rPr>
          <w:spacing w:val="-5"/>
        </w:rPr>
        <w:t xml:space="preserve"> </w:t>
      </w:r>
      <w:r>
        <w:t>"%d",</w:t>
      </w:r>
      <w:r>
        <w:rPr>
          <w:spacing w:val="-4"/>
        </w:rPr>
        <w:t xml:space="preserve"> </w:t>
      </w:r>
      <w:r>
        <w:t>BUF_SIZE);</w:t>
      </w:r>
    </w:p>
    <w:p>
      <w:pPr>
        <w:pStyle w:val="5"/>
        <w:spacing w:line="252" w:lineRule="exact"/>
        <w:ind w:left="572"/>
      </w:pPr>
      <w:r>
        <w:t>char*</w:t>
      </w:r>
      <w:r>
        <w:rPr>
          <w:spacing w:val="-2"/>
        </w:rPr>
        <w:t xml:space="preserve"> </w:t>
      </w:r>
      <w:r>
        <w:t>argv[]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{buf_size,</w:t>
      </w:r>
      <w:r>
        <w:rPr>
          <w:spacing w:val="-4"/>
        </w:rPr>
        <w:t xml:space="preserve"> </w:t>
      </w:r>
      <w:r>
        <w:t>SHARED_MEMORY,</w:t>
      </w:r>
      <w:r>
        <w:rPr>
          <w:spacing w:val="-1"/>
        </w:rPr>
        <w:t xml:space="preserve"> </w:t>
      </w:r>
      <w:r>
        <w:t>S_2,</w:t>
      </w:r>
      <w:r>
        <w:rPr>
          <w:spacing w:val="-1"/>
        </w:rPr>
        <w:t xml:space="preserve"> </w:t>
      </w:r>
      <w:r>
        <w:t>S_3,</w:t>
      </w:r>
      <w:r>
        <w:rPr>
          <w:spacing w:val="-2"/>
        </w:rPr>
        <w:t xml:space="preserve"> </w:t>
      </w:r>
      <w:r>
        <w:t>NULL};</w:t>
      </w:r>
    </w:p>
    <w:p>
      <w:pPr>
        <w:pStyle w:val="5"/>
        <w:rPr>
          <w:sz w:val="24"/>
        </w:rPr>
      </w:pPr>
    </w:p>
    <w:p>
      <w:pPr>
        <w:pStyle w:val="5"/>
        <w:spacing w:before="10"/>
        <w:rPr>
          <w:sz w:val="19"/>
        </w:rPr>
      </w:pPr>
    </w:p>
    <w:p>
      <w:pPr>
        <w:pStyle w:val="5"/>
        <w:spacing w:before="1"/>
        <w:ind w:left="682" w:right="6198" w:hanging="111"/>
      </w:pPr>
      <w:r>
        <w:t>while (scanf ("%s", tmp) != EOF) {</w:t>
      </w:r>
      <w:r>
        <w:rPr>
          <w:spacing w:val="-52"/>
        </w:rPr>
        <w:t xml:space="preserve"> </w:t>
      </w:r>
      <w:r>
        <w:t>pid_t pid =</w:t>
      </w:r>
      <w:r>
        <w:rPr>
          <w:spacing w:val="-2"/>
        </w:rPr>
        <w:t xml:space="preserve"> </w:t>
      </w:r>
      <w:r>
        <w:t>fork();</w:t>
      </w:r>
    </w:p>
    <w:p>
      <w:pPr>
        <w:pStyle w:val="5"/>
        <w:ind w:left="682"/>
      </w:pPr>
      <w:r>
        <w:t>if</w:t>
      </w:r>
      <w:r>
        <w:rPr>
          <w:spacing w:val="-2"/>
        </w:rPr>
        <w:t xml:space="preserve"> </w:t>
      </w:r>
      <w:r>
        <w:t>(pid ==</w:t>
      </w:r>
      <w:r>
        <w:rPr>
          <w:spacing w:val="-2"/>
        </w:rPr>
        <w:t xml:space="preserve"> </w:t>
      </w:r>
      <w:r>
        <w:t>0) {</w:t>
      </w:r>
    </w:p>
    <w:p>
      <w:pPr>
        <w:pStyle w:val="5"/>
        <w:spacing w:before="2"/>
        <w:ind w:left="793" w:right="7300"/>
      </w:pPr>
      <w:r>
        <w:t>pid_t pid_1 = fork();</w:t>
      </w:r>
      <w:r>
        <w:rPr>
          <w:spacing w:val="-52"/>
        </w:rPr>
        <w:t xml:space="preserve"> </w:t>
      </w:r>
      <w:r>
        <w:t>if (pid_1 == 0) {</w:t>
      </w:r>
      <w:r>
        <w:rPr>
          <w:spacing w:val="1"/>
        </w:rPr>
        <w:t xml:space="preserve"> </w:t>
      </w:r>
      <w:r>
        <w:t>sem_wait(sem1);</w:t>
      </w:r>
    </w:p>
    <w:p>
      <w:pPr>
        <w:pStyle w:val="5"/>
        <w:spacing w:line="252" w:lineRule="exact"/>
        <w:ind w:left="903"/>
      </w:pPr>
      <w:r>
        <w:t>printf("program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sent:\n");</w:t>
      </w:r>
    </w:p>
    <w:p>
      <w:pPr>
        <w:pStyle w:val="5"/>
        <w:spacing w:line="252" w:lineRule="exact"/>
        <w:ind w:left="903"/>
      </w:pPr>
      <w:r>
        <w:t>//printf("%s",</w:t>
      </w:r>
      <w:r>
        <w:rPr>
          <w:spacing w:val="-6"/>
        </w:rPr>
        <w:t xml:space="preserve"> </w:t>
      </w:r>
      <w:r>
        <w:t>tmp);</w:t>
      </w:r>
    </w:p>
    <w:p>
      <w:pPr>
        <w:pStyle w:val="5"/>
        <w:spacing w:before="1"/>
        <w:ind w:left="1014" w:right="4647" w:hanging="111"/>
      </w:pPr>
      <w:r>
        <w:t>if (execve("./b.out", argv, NULL) == -1) {</w:t>
      </w:r>
      <w:r>
        <w:rPr>
          <w:spacing w:val="1"/>
        </w:rPr>
        <w:t xml:space="preserve"> </w:t>
      </w:r>
      <w:r>
        <w:t>perror("Could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execve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'a'\n");</w:t>
      </w:r>
    </w:p>
    <w:p>
      <w:pPr>
        <w:pStyle w:val="5"/>
        <w:spacing w:before="1" w:line="252" w:lineRule="exact"/>
        <w:ind w:left="903"/>
      </w:pPr>
      <w:r>
        <w:rPr>
          <w:w w:val="100"/>
        </w:rPr>
        <w:t>}</w:t>
      </w:r>
    </w:p>
    <w:p>
      <w:pPr>
        <w:pStyle w:val="5"/>
        <w:ind w:left="903" w:right="7218" w:hanging="111"/>
      </w:pPr>
      <w:r>
        <w:t>} else if (pid_1 &gt; 0) {</w:t>
      </w:r>
      <w:r>
        <w:rPr>
          <w:spacing w:val="-52"/>
        </w:rPr>
        <w:t xml:space="preserve"> </w:t>
      </w:r>
      <w:r>
        <w:t>sem_wait(sem3);</w:t>
      </w:r>
    </w:p>
    <w:p>
      <w:pPr>
        <w:spacing w:after="0"/>
        <w:sectPr>
          <w:pgSz w:w="11910" w:h="16840"/>
          <w:pgMar w:top="1040" w:right="740" w:bottom="280" w:left="1240" w:header="720" w:footer="720" w:gutter="0"/>
          <w:cols w:space="720" w:num="1"/>
        </w:sectPr>
      </w:pPr>
    </w:p>
    <w:p>
      <w:pPr>
        <w:pStyle w:val="5"/>
        <w:spacing w:before="73"/>
        <w:ind w:left="1014" w:right="4647" w:hanging="111"/>
      </w:pPr>
      <w:r>
        <w:t>if (execve("./c.out", argv, NULL) == -1) {</w:t>
      </w:r>
      <w:r>
        <w:rPr>
          <w:spacing w:val="1"/>
        </w:rPr>
        <w:t xml:space="preserve"> </w:t>
      </w:r>
      <w:r>
        <w:t>perror("Could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execve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'a'\n");</w:t>
      </w:r>
    </w:p>
    <w:p>
      <w:pPr>
        <w:pStyle w:val="5"/>
        <w:ind w:left="903"/>
      </w:pPr>
      <w:r>
        <w:rPr>
          <w:w w:val="100"/>
        </w:rPr>
        <w:t>}</w:t>
      </w:r>
    </w:p>
    <w:p>
      <w:pPr>
        <w:pStyle w:val="5"/>
        <w:spacing w:before="2"/>
        <w:ind w:left="793"/>
      </w:pPr>
      <w:r>
        <w:rPr>
          <w:w w:val="100"/>
        </w:rPr>
        <w:t>}</w:t>
      </w:r>
    </w:p>
    <w:p>
      <w:pPr>
        <w:pStyle w:val="5"/>
        <w:ind w:left="793" w:right="6688" w:hanging="111"/>
      </w:pPr>
      <w:r>
        <w:t>} else if (pid &gt; 0) {</w:t>
      </w:r>
      <w:r>
        <w:rPr>
          <w:spacing w:val="1"/>
        </w:rPr>
        <w:t xml:space="preserve"> </w:t>
      </w:r>
      <w:r>
        <w:t>sprintf(shmem, "%s", tmp);</w:t>
      </w:r>
      <w:r>
        <w:rPr>
          <w:spacing w:val="-52"/>
        </w:rPr>
        <w:t xml:space="preserve"> </w:t>
      </w:r>
      <w:r>
        <w:t>sem_post(sem1);</w:t>
      </w:r>
      <w:r>
        <w:rPr>
          <w:spacing w:val="1"/>
        </w:rPr>
        <w:t xml:space="preserve"> </w:t>
      </w:r>
      <w:r>
        <w:t>sem_wait(sem2);</w:t>
      </w:r>
    </w:p>
    <w:p>
      <w:pPr>
        <w:pStyle w:val="5"/>
        <w:tabs>
          <w:tab w:val="left" w:pos="3316"/>
        </w:tabs>
        <w:ind w:left="793"/>
      </w:pPr>
      <w:r>
        <w:t>printf("</w:t>
      </w:r>
      <w:r>
        <w:rPr>
          <w:u w:val="single"/>
        </w:rPr>
        <w:tab/>
      </w:r>
      <w:r>
        <w:t>\n\n");</w:t>
      </w:r>
    </w:p>
    <w:p>
      <w:pPr>
        <w:pStyle w:val="5"/>
        <w:spacing w:line="252" w:lineRule="exact"/>
        <w:ind w:left="682"/>
      </w:pPr>
      <w:r>
        <w:rPr>
          <w:w w:val="100"/>
        </w:rPr>
        <w:t>}</w:t>
      </w:r>
    </w:p>
    <w:p>
      <w:pPr>
        <w:pStyle w:val="5"/>
        <w:spacing w:before="1"/>
        <w:ind w:left="572"/>
      </w:pPr>
      <w:r>
        <w:rPr>
          <w:w w:val="100"/>
        </w:rPr>
        <w:t>}</w:t>
      </w:r>
    </w:p>
    <w:p>
      <w:pPr>
        <w:pStyle w:val="5"/>
        <w:spacing w:before="10"/>
        <w:rPr>
          <w:sz w:val="13"/>
        </w:rPr>
      </w:pPr>
    </w:p>
    <w:p>
      <w:pPr>
        <w:pStyle w:val="5"/>
        <w:spacing w:before="92"/>
        <w:ind w:left="572" w:right="6111"/>
      </w:pPr>
      <w:r>
        <w:t>shm_unlink(SHARED_MEMORY);</w:t>
      </w:r>
      <w:r>
        <w:rPr>
          <w:spacing w:val="-52"/>
        </w:rPr>
        <w:t xml:space="preserve"> </w:t>
      </w:r>
      <w:r>
        <w:t>sem_unlink(S_1);</w:t>
      </w:r>
    </w:p>
    <w:p>
      <w:pPr>
        <w:pStyle w:val="5"/>
        <w:ind w:left="572" w:right="7762"/>
        <w:jc w:val="both"/>
      </w:pPr>
      <w:r>
        <w:t>sem_unlink(S_2);</w:t>
      </w:r>
      <w:r>
        <w:rPr>
          <w:spacing w:val="-53"/>
        </w:rPr>
        <w:t xml:space="preserve"> </w:t>
      </w:r>
      <w:r>
        <w:t>sem_unlink(S_3);</w:t>
      </w:r>
      <w:r>
        <w:rPr>
          <w:spacing w:val="-53"/>
        </w:rPr>
        <w:t xml:space="preserve"> </w:t>
      </w:r>
      <w:r>
        <w:t>sem_close(sem1);</w:t>
      </w:r>
      <w:r>
        <w:rPr>
          <w:spacing w:val="-53"/>
        </w:rPr>
        <w:t xml:space="preserve"> </w:t>
      </w:r>
      <w:r>
        <w:t>sem_close(sem2);</w:t>
      </w:r>
      <w:r>
        <w:rPr>
          <w:spacing w:val="-53"/>
        </w:rPr>
        <w:t xml:space="preserve"> </w:t>
      </w:r>
      <w:r>
        <w:t>sem_close(sem3);</w:t>
      </w:r>
      <w:r>
        <w:rPr>
          <w:spacing w:val="-53"/>
        </w:rPr>
        <w:t xml:space="preserve"> </w:t>
      </w:r>
      <w:r>
        <w:t>close(fd_shm);</w:t>
      </w:r>
    </w:p>
    <w:p>
      <w:pPr>
        <w:pStyle w:val="5"/>
        <w:spacing w:before="2"/>
        <w:ind w:left="462"/>
      </w:pPr>
      <w:r>
        <w:rPr>
          <w:w w:val="100"/>
        </w:rPr>
        <w:t>}</w:t>
      </w:r>
    </w:p>
    <w:p>
      <w:pPr>
        <w:pStyle w:val="5"/>
        <w:ind w:left="462" w:right="4634"/>
      </w:pPr>
      <w:r>
        <w:rPr>
          <w:rFonts w:hint="default"/>
          <w:lang w:val="en-US"/>
        </w:rPr>
        <w:t>konstantin</w:t>
      </w:r>
      <w:r>
        <w:t>@LAPTOP-44CRFC1U:~/kp/os/33$ cat b.c</w:t>
      </w:r>
      <w:r>
        <w:rPr>
          <w:spacing w:val="-52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pStyle w:val="5"/>
        <w:ind w:left="462" w:right="7269"/>
      </w:pPr>
      <w:r>
        <w:t>#include &lt;stdlib.h&gt;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#include &lt;sys/stat.h&gt;</w:t>
      </w:r>
      <w:r>
        <w:rPr>
          <w:spacing w:val="1"/>
        </w:rPr>
        <w:t xml:space="preserve"> </w:t>
      </w:r>
      <w:r>
        <w:t>#include &lt;sys/wait.h&gt;</w:t>
      </w:r>
      <w:r>
        <w:rPr>
          <w:spacing w:val="1"/>
        </w:rPr>
        <w:t xml:space="preserve"> </w:t>
      </w:r>
      <w:r>
        <w:t>#include &lt;fcntl.h&gt;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&lt;semaphore.h&gt;</w:t>
      </w:r>
      <w:r>
        <w:rPr>
          <w:spacing w:val="-52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&lt;sys/mman.h&gt;</w:t>
      </w:r>
    </w:p>
    <w:p>
      <w:pPr>
        <w:pStyle w:val="5"/>
      </w:pPr>
    </w:p>
    <w:p>
      <w:pPr>
        <w:pStyle w:val="5"/>
        <w:ind w:left="572" w:right="5888" w:hanging="111"/>
      </w:pPr>
      <w:r>
        <w:t>int main(int argc,</w:t>
      </w:r>
      <w:r>
        <w:rPr>
          <w:spacing w:val="1"/>
        </w:rPr>
        <w:t xml:space="preserve"> </w:t>
      </w:r>
      <w:r>
        <w:t>char const * argv[]) {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(argc &lt;</w:t>
      </w:r>
      <w:r>
        <w:rPr>
          <w:spacing w:val="-2"/>
        </w:rPr>
        <w:t xml:space="preserve"> </w:t>
      </w:r>
      <w:r>
        <w:t>2) {</w:t>
      </w:r>
    </w:p>
    <w:p>
      <w:pPr>
        <w:pStyle w:val="5"/>
        <w:ind w:left="682" w:right="6150"/>
      </w:pPr>
      <w:r>
        <w:t>perror("args &lt; 2 in program 'b'\n");</w:t>
      </w:r>
      <w:r>
        <w:rPr>
          <w:spacing w:val="-52"/>
        </w:rPr>
        <w:t xml:space="preserve"> </w:t>
      </w:r>
      <w:r>
        <w:t>exit(1);</w:t>
      </w:r>
    </w:p>
    <w:p>
      <w:pPr>
        <w:pStyle w:val="5"/>
        <w:spacing w:before="1" w:line="252" w:lineRule="exact"/>
        <w:ind w:left="572"/>
      </w:pPr>
      <w:r>
        <w:rPr>
          <w:w w:val="100"/>
        </w:rPr>
        <w:t>}</w:t>
      </w:r>
    </w:p>
    <w:p>
      <w:pPr>
        <w:pStyle w:val="5"/>
        <w:spacing w:line="252" w:lineRule="exact"/>
        <w:ind w:left="572"/>
      </w:pPr>
      <w:r>
        <w:t>int</w:t>
      </w:r>
      <w:r>
        <w:rPr>
          <w:spacing w:val="-4"/>
        </w:rPr>
        <w:t xml:space="preserve"> </w:t>
      </w:r>
      <w:r>
        <w:t>buf_size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atoi(argv[0]);</w:t>
      </w:r>
    </w:p>
    <w:p>
      <w:pPr>
        <w:pStyle w:val="5"/>
        <w:ind w:left="572" w:right="5328"/>
      </w:pPr>
      <w:r>
        <w:t>char const* shared_memory_name = argv[1];</w:t>
      </w:r>
      <w:r>
        <w:rPr>
          <w:spacing w:val="-5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const*</w:t>
      </w:r>
      <w:r>
        <w:rPr>
          <w:spacing w:val="-3"/>
        </w:rPr>
        <w:t xml:space="preserve"> </w:t>
      </w:r>
      <w:r>
        <w:t>sem3_name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argv[3];</w:t>
      </w:r>
    </w:p>
    <w:p>
      <w:pPr>
        <w:pStyle w:val="5"/>
        <w:ind w:left="572"/>
      </w:pPr>
      <w:r>
        <w:t>int</w:t>
      </w:r>
      <w:r>
        <w:rPr>
          <w:spacing w:val="-3"/>
        </w:rPr>
        <w:t xml:space="preserve"> </w:t>
      </w:r>
      <w:r>
        <w:t>fd_shm;</w:t>
      </w:r>
    </w:p>
    <w:p>
      <w:pPr>
        <w:pStyle w:val="5"/>
      </w:pPr>
    </w:p>
    <w:p>
      <w:pPr>
        <w:pStyle w:val="5"/>
        <w:ind w:left="682" w:right="2561" w:hanging="111"/>
      </w:pPr>
      <w:r>
        <w:t>if ((fd_shm = shm_open(shared_memory_name, O_RDWR , 0660)) == -1) {</w:t>
      </w:r>
      <w:r>
        <w:rPr>
          <w:spacing w:val="-52"/>
        </w:rPr>
        <w:t xml:space="preserve"> </w:t>
      </w:r>
      <w:r>
        <w:t>perror("shm_open</w:t>
      </w:r>
      <w:r>
        <w:rPr>
          <w:spacing w:val="-1"/>
        </w:rPr>
        <w:t xml:space="preserve"> </w:t>
      </w:r>
      <w:r>
        <w:t>error in program</w:t>
      </w:r>
      <w:r>
        <w:rPr>
          <w:spacing w:val="1"/>
        </w:rPr>
        <w:t xml:space="preserve"> </w:t>
      </w:r>
      <w:r>
        <w:t>'b'\n");</w:t>
      </w:r>
    </w:p>
    <w:p>
      <w:pPr>
        <w:pStyle w:val="5"/>
        <w:ind w:left="682"/>
      </w:pPr>
      <w:r>
        <w:t>exit(1);</w:t>
      </w:r>
    </w:p>
    <w:p>
      <w:pPr>
        <w:pStyle w:val="5"/>
        <w:spacing w:line="253" w:lineRule="exact"/>
        <w:ind w:left="572"/>
      </w:pPr>
      <w:r>
        <w:rPr>
          <w:w w:val="100"/>
        </w:rPr>
        <w:t>}</w:t>
      </w:r>
    </w:p>
    <w:p>
      <w:pPr>
        <w:pStyle w:val="5"/>
        <w:spacing w:before="1"/>
      </w:pPr>
    </w:p>
    <w:p>
      <w:pPr>
        <w:pStyle w:val="5"/>
        <w:ind w:left="572" w:right="5248"/>
      </w:pPr>
      <w:r>
        <w:t>sem_t* sem3 = sem_open(sem3_name, 0,0,0);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(sem3</w:t>
      </w:r>
      <w:r>
        <w:rPr>
          <w:spacing w:val="-3"/>
        </w:rPr>
        <w:t xml:space="preserve"> </w:t>
      </w:r>
      <w:r>
        <w:t>== SEM_FAILED) {</w:t>
      </w:r>
    </w:p>
    <w:p>
      <w:pPr>
        <w:pStyle w:val="5"/>
        <w:ind w:left="682" w:right="5914"/>
      </w:pPr>
      <w:r>
        <w:t>perror("sem3 error in program 'b'\n");</w:t>
      </w:r>
      <w:r>
        <w:rPr>
          <w:spacing w:val="-52"/>
        </w:rPr>
        <w:t xml:space="preserve"> </w:t>
      </w:r>
      <w:r>
        <w:t>exit(1);</w:t>
      </w:r>
    </w:p>
    <w:p>
      <w:pPr>
        <w:pStyle w:val="5"/>
        <w:spacing w:before="1"/>
        <w:ind w:left="572"/>
      </w:pPr>
      <w:r>
        <w:rPr>
          <w:w w:val="100"/>
        </w:rPr>
        <w:t>}</w:t>
      </w:r>
    </w:p>
    <w:p>
      <w:pPr>
        <w:pStyle w:val="5"/>
      </w:pPr>
    </w:p>
    <w:p>
      <w:pPr>
        <w:pStyle w:val="5"/>
        <w:ind w:left="462" w:right="688" w:firstLine="110"/>
      </w:pPr>
      <w:r>
        <w:t>char* shmem = (char*)mmap(NULL, buf_size, PROT_WRITE | PROT_READ, MAP_SHARED,</w:t>
      </w:r>
      <w:r>
        <w:rPr>
          <w:spacing w:val="-52"/>
        </w:rPr>
        <w:t xml:space="preserve"> </w:t>
      </w:r>
      <w:r>
        <w:t>fd_shm,</w:t>
      </w:r>
      <w:r>
        <w:rPr>
          <w:spacing w:val="-1"/>
        </w:rPr>
        <w:t xml:space="preserve"> </w:t>
      </w:r>
      <w:r>
        <w:t>0);</w:t>
      </w:r>
    </w:p>
    <w:p>
      <w:pPr>
        <w:pStyle w:val="5"/>
        <w:spacing w:line="251" w:lineRule="exact"/>
        <w:ind w:left="572"/>
      </w:pPr>
      <w:r>
        <w:t>int</w:t>
      </w:r>
      <w:r>
        <w:rPr>
          <w:spacing w:val="-3"/>
        </w:rPr>
        <w:t xml:space="preserve"> </w:t>
      </w:r>
      <w:r>
        <w:t>size =</w:t>
      </w:r>
      <w:r>
        <w:rPr>
          <w:spacing w:val="-3"/>
        </w:rPr>
        <w:t xml:space="preserve"> </w:t>
      </w:r>
      <w:r>
        <w:t>strlen(shmem);</w:t>
      </w:r>
    </w:p>
    <w:p>
      <w:pPr>
        <w:spacing w:after="0" w:line="251" w:lineRule="exact"/>
        <w:sectPr>
          <w:pgSz w:w="11910" w:h="16840"/>
          <w:pgMar w:top="1040" w:right="740" w:bottom="280" w:left="1240" w:header="720" w:footer="720" w:gutter="0"/>
          <w:cols w:space="720" w:num="1"/>
        </w:sectPr>
      </w:pPr>
    </w:p>
    <w:p>
      <w:pPr>
        <w:pStyle w:val="5"/>
        <w:spacing w:before="73"/>
        <w:ind w:left="572" w:right="6757"/>
      </w:pPr>
      <w:r>
        <w:t>printf("%d symbols\n", size);</w:t>
      </w:r>
      <w:r>
        <w:rPr>
          <w:spacing w:val="-52"/>
        </w:rPr>
        <w:t xml:space="preserve"> </w:t>
      </w:r>
      <w:r>
        <w:t>sem_post(sem3);</w:t>
      </w:r>
    </w:p>
    <w:p>
      <w:pPr>
        <w:pStyle w:val="5"/>
        <w:ind w:left="462"/>
      </w:pPr>
      <w:r>
        <w:rPr>
          <w:w w:val="100"/>
        </w:rPr>
        <w:t>}</w:t>
      </w:r>
    </w:p>
    <w:p>
      <w:pPr>
        <w:pStyle w:val="5"/>
        <w:spacing w:before="2"/>
        <w:ind w:left="462" w:right="4647"/>
      </w:pPr>
      <w:r>
        <w:rPr>
          <w:rFonts w:hint="default"/>
          <w:lang w:val="en-US"/>
        </w:rPr>
        <w:t>konstantin</w:t>
      </w:r>
      <w:r>
        <w:t>@LAPTOP-44CRFC1U:~/kp/os/33$ cat c.c</w:t>
      </w:r>
      <w:r>
        <w:rPr>
          <w:spacing w:val="-52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pStyle w:val="5"/>
        <w:ind w:left="462" w:right="7269"/>
      </w:pPr>
      <w:r>
        <w:t>#include &lt;stdlib.h&gt;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#include &lt;sys/stat.h&gt;</w:t>
      </w:r>
      <w:r>
        <w:rPr>
          <w:spacing w:val="1"/>
        </w:rPr>
        <w:t xml:space="preserve"> </w:t>
      </w:r>
      <w:r>
        <w:t>#include &lt;sys/wait.h&gt;</w:t>
      </w:r>
      <w:r>
        <w:rPr>
          <w:spacing w:val="1"/>
        </w:rPr>
        <w:t xml:space="preserve"> </w:t>
      </w:r>
      <w:r>
        <w:t>#include &lt;fcntl.h&gt;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&lt;semaphore.h&gt;</w:t>
      </w:r>
      <w:r>
        <w:rPr>
          <w:spacing w:val="-52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&lt;sys/mman.h&gt;</w:t>
      </w:r>
    </w:p>
    <w:p>
      <w:pPr>
        <w:pStyle w:val="5"/>
        <w:rPr>
          <w:sz w:val="24"/>
        </w:rPr>
      </w:pPr>
    </w:p>
    <w:p>
      <w:pPr>
        <w:pStyle w:val="5"/>
        <w:spacing w:before="11"/>
        <w:rPr>
          <w:sz w:val="19"/>
        </w:rPr>
      </w:pPr>
    </w:p>
    <w:p>
      <w:pPr>
        <w:pStyle w:val="5"/>
        <w:spacing w:line="252" w:lineRule="exact"/>
        <w:ind w:left="462"/>
      </w:pPr>
      <w:r>
        <w:t>int</w:t>
      </w:r>
      <w:r>
        <w:rPr>
          <w:spacing w:val="50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3"/>
        </w:rPr>
        <w:t xml:space="preserve"> </w:t>
      </w:r>
      <w:r>
        <w:t>char*</w:t>
      </w:r>
      <w:r>
        <w:rPr>
          <w:spacing w:val="-1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argv[])</w:t>
      </w:r>
    </w:p>
    <w:p>
      <w:pPr>
        <w:pStyle w:val="5"/>
        <w:spacing w:line="252" w:lineRule="exact"/>
        <w:ind w:left="462"/>
      </w:pPr>
      <w:r>
        <w:rPr>
          <w:w w:val="100"/>
        </w:rPr>
        <w:t>{</w:t>
      </w:r>
    </w:p>
    <w:p>
      <w:pPr>
        <w:pStyle w:val="5"/>
        <w:spacing w:before="2" w:line="252" w:lineRule="exact"/>
        <w:ind w:left="572"/>
      </w:pPr>
      <w:r>
        <w:t>if</w:t>
      </w:r>
      <w:r>
        <w:rPr>
          <w:spacing w:val="-2"/>
        </w:rPr>
        <w:t xml:space="preserve"> </w:t>
      </w:r>
      <w:r>
        <w:t>(argc &lt;</w:t>
      </w:r>
      <w:r>
        <w:rPr>
          <w:spacing w:val="-2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{</w:t>
      </w:r>
    </w:p>
    <w:p>
      <w:pPr>
        <w:pStyle w:val="5"/>
        <w:ind w:left="682" w:right="6211"/>
      </w:pPr>
      <w:r>
        <w:t>printf("args &lt; 2 in program 'c'\n");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>
      <w:pPr>
        <w:pStyle w:val="5"/>
        <w:spacing w:line="252" w:lineRule="exact"/>
        <w:ind w:left="572"/>
      </w:pPr>
      <w:r>
        <w:rPr>
          <w:w w:val="100"/>
        </w:rPr>
        <w:t>}</w:t>
      </w:r>
    </w:p>
    <w:p>
      <w:pPr>
        <w:pStyle w:val="5"/>
        <w:spacing w:line="252" w:lineRule="exact"/>
        <w:ind w:left="572"/>
      </w:pPr>
      <w:r>
        <w:t>int</w:t>
      </w:r>
      <w:r>
        <w:rPr>
          <w:spacing w:val="-4"/>
        </w:rPr>
        <w:t xml:space="preserve"> </w:t>
      </w:r>
      <w:r>
        <w:t>buf_size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atoi(argv[0]);</w:t>
      </w:r>
    </w:p>
    <w:p>
      <w:pPr>
        <w:pStyle w:val="5"/>
        <w:spacing w:before="1"/>
        <w:ind w:left="572" w:right="5328"/>
      </w:pPr>
      <w:r>
        <w:t>char const* shared_memory_name = argv[1];</w:t>
      </w:r>
      <w:r>
        <w:rPr>
          <w:spacing w:val="-5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const*</w:t>
      </w:r>
      <w:r>
        <w:rPr>
          <w:spacing w:val="-3"/>
        </w:rPr>
        <w:t xml:space="preserve"> </w:t>
      </w:r>
      <w:r>
        <w:t>sem2_name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argv[2];</w:t>
      </w:r>
    </w:p>
    <w:p>
      <w:pPr>
        <w:pStyle w:val="5"/>
        <w:spacing w:before="1"/>
        <w:ind w:left="572" w:right="6281"/>
      </w:pPr>
      <w:r>
        <w:t>char const* sem3_name = argv[3];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fd_shm;</w:t>
      </w:r>
    </w:p>
    <w:p>
      <w:pPr>
        <w:pStyle w:val="5"/>
        <w:spacing w:before="10"/>
        <w:rPr>
          <w:sz w:val="21"/>
        </w:rPr>
      </w:pPr>
    </w:p>
    <w:p>
      <w:pPr>
        <w:pStyle w:val="5"/>
        <w:spacing w:before="1"/>
        <w:ind w:left="682" w:right="2561" w:hanging="111"/>
      </w:pPr>
      <w:r>
        <w:t>if ((fd_shm = shm_open(shared_memory_name, O_RDWR , 0660)) == -1) {</w:t>
      </w:r>
      <w:r>
        <w:rPr>
          <w:spacing w:val="-52"/>
        </w:rPr>
        <w:t xml:space="preserve"> </w:t>
      </w:r>
      <w:r>
        <w:t>perror("shm_open</w:t>
      </w:r>
      <w:r>
        <w:rPr>
          <w:spacing w:val="-1"/>
        </w:rPr>
        <w:t xml:space="preserve"> </w:t>
      </w:r>
      <w:r>
        <w:t>error in program</w:t>
      </w:r>
      <w:r>
        <w:rPr>
          <w:spacing w:val="1"/>
        </w:rPr>
        <w:t xml:space="preserve"> </w:t>
      </w:r>
      <w:r>
        <w:t>'c'\n");</w:t>
      </w:r>
    </w:p>
    <w:p>
      <w:pPr>
        <w:pStyle w:val="5"/>
        <w:ind w:left="682"/>
      </w:pPr>
      <w:r>
        <w:t>exit(1);</w:t>
      </w:r>
    </w:p>
    <w:p>
      <w:pPr>
        <w:pStyle w:val="5"/>
        <w:spacing w:line="252" w:lineRule="exact"/>
        <w:ind w:left="572"/>
      </w:pPr>
      <w:r>
        <w:rPr>
          <w:w w:val="100"/>
        </w:rPr>
        <w:t>}</w:t>
      </w:r>
    </w:p>
    <w:p>
      <w:pPr>
        <w:pStyle w:val="5"/>
      </w:pPr>
    </w:p>
    <w:p>
      <w:pPr>
        <w:pStyle w:val="5"/>
        <w:spacing w:before="1"/>
        <w:ind w:left="572" w:right="5248"/>
      </w:pPr>
      <w:r>
        <w:t>sem_t* sem2 = sem_open(sem2_name, 0,0,0);</w:t>
      </w:r>
      <w:r>
        <w:rPr>
          <w:spacing w:val="-52"/>
        </w:rPr>
        <w:t xml:space="preserve"> </w:t>
      </w:r>
      <w:r>
        <w:t>sem_t*</w:t>
      </w:r>
      <w:r>
        <w:rPr>
          <w:spacing w:val="-5"/>
        </w:rPr>
        <w:t xml:space="preserve"> </w:t>
      </w:r>
      <w:r>
        <w:t>sem3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sem_open(sem3_name,</w:t>
      </w:r>
      <w:r>
        <w:rPr>
          <w:spacing w:val="-2"/>
        </w:rPr>
        <w:t xml:space="preserve"> </w:t>
      </w:r>
      <w:r>
        <w:t>0,0,0);</w:t>
      </w:r>
    </w:p>
    <w:p>
      <w:pPr>
        <w:pStyle w:val="5"/>
        <w:ind w:left="682" w:right="4310" w:hanging="111"/>
      </w:pPr>
      <w:r>
        <w:t>if (sem2 == SEM_FAILED || sem3 == SEM_FAILED) {</w:t>
      </w:r>
      <w:r>
        <w:rPr>
          <w:spacing w:val="-52"/>
        </w:rPr>
        <w:t xml:space="preserve"> </w:t>
      </w:r>
      <w:r>
        <w:t>perror("sem2</w:t>
      </w:r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sem3</w:t>
      </w:r>
      <w:r>
        <w:rPr>
          <w:spacing w:val="-1"/>
        </w:rPr>
        <w:t xml:space="preserve"> </w:t>
      </w:r>
      <w:r>
        <w:t>error in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'c'\n");</w:t>
      </w:r>
    </w:p>
    <w:p>
      <w:pPr>
        <w:pStyle w:val="5"/>
        <w:ind w:left="682"/>
      </w:pPr>
      <w:r>
        <w:t>exit(1);</w:t>
      </w:r>
    </w:p>
    <w:p>
      <w:pPr>
        <w:pStyle w:val="5"/>
        <w:spacing w:line="253" w:lineRule="exact"/>
        <w:ind w:left="572"/>
      </w:pPr>
      <w:r>
        <w:rPr>
          <w:w w:val="100"/>
        </w:rPr>
        <w:t>}</w:t>
      </w:r>
    </w:p>
    <w:p>
      <w:pPr>
        <w:pStyle w:val="5"/>
      </w:pPr>
    </w:p>
    <w:p>
      <w:pPr>
        <w:pStyle w:val="5"/>
        <w:ind w:left="462" w:right="688" w:firstLine="110"/>
      </w:pPr>
      <w:r>
        <w:t>char* shmem = (char*)mmap(NULL, buf_size, PROT_WRITE | PROT_READ, MAP_SHARED,</w:t>
      </w:r>
      <w:r>
        <w:rPr>
          <w:spacing w:val="-52"/>
        </w:rPr>
        <w:t xml:space="preserve"> </w:t>
      </w:r>
      <w:r>
        <w:t>fd_shm,</w:t>
      </w:r>
      <w:r>
        <w:rPr>
          <w:spacing w:val="-1"/>
        </w:rPr>
        <w:t xml:space="preserve"> </w:t>
      </w:r>
      <w:r>
        <w:t>0);</w:t>
      </w:r>
    </w:p>
    <w:p>
      <w:pPr>
        <w:pStyle w:val="5"/>
        <w:spacing w:before="1"/>
        <w:ind w:left="572" w:right="7912"/>
      </w:pPr>
      <w:r>
        <w:t>pid_t p = fork();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(p == 0)</w:t>
      </w:r>
      <w:r>
        <w:rPr>
          <w:spacing w:val="1"/>
        </w:rPr>
        <w:t xml:space="preserve"> </w:t>
      </w:r>
      <w:r>
        <w:t>{</w:t>
      </w:r>
    </w:p>
    <w:p>
      <w:pPr>
        <w:pStyle w:val="5"/>
        <w:spacing w:line="251" w:lineRule="exact"/>
        <w:ind w:left="682"/>
        <w:jc w:val="both"/>
      </w:pPr>
      <w:r>
        <w:t>printf("program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got:\n");</w:t>
      </w:r>
    </w:p>
    <w:p>
      <w:pPr>
        <w:pStyle w:val="5"/>
        <w:spacing w:before="1"/>
        <w:ind w:left="793" w:right="5621" w:hanging="111"/>
        <w:jc w:val="both"/>
      </w:pPr>
      <w:r>
        <w:t>if (execve("b.out", argv, NULL) == -1) {</w:t>
      </w:r>
      <w:r>
        <w:rPr>
          <w:spacing w:val="-52"/>
        </w:rPr>
        <w:t xml:space="preserve"> </w:t>
      </w:r>
      <w:r>
        <w:t>perror("execve error in program 'c'\n");</w:t>
      </w:r>
      <w:r>
        <w:rPr>
          <w:spacing w:val="1"/>
        </w:rPr>
        <w:t xml:space="preserve"> </w:t>
      </w:r>
      <w:r>
        <w:t>exit(1);</w:t>
      </w:r>
    </w:p>
    <w:p>
      <w:pPr>
        <w:pStyle w:val="5"/>
        <w:spacing w:line="252" w:lineRule="exact"/>
        <w:ind w:left="682"/>
      </w:pPr>
      <w:r>
        <w:rPr>
          <w:w w:val="100"/>
        </w:rPr>
        <w:t>}</w:t>
      </w:r>
    </w:p>
    <w:p>
      <w:pPr>
        <w:pStyle w:val="5"/>
        <w:ind w:left="682" w:right="7173" w:hanging="111"/>
      </w:pPr>
      <w:r>
        <w:t>} else if (p &gt; 0) {</w:t>
      </w:r>
      <w:r>
        <w:rPr>
          <w:spacing w:val="1"/>
        </w:rPr>
        <w:t xml:space="preserve"> </w:t>
      </w:r>
      <w:r>
        <w:t>sem_wait(sem3);</w:t>
      </w:r>
      <w:r>
        <w:rPr>
          <w:spacing w:val="1"/>
        </w:rPr>
        <w:t xml:space="preserve"> </w:t>
      </w:r>
      <w:r>
        <w:t>printf("%s\n",</w:t>
      </w:r>
      <w:r>
        <w:rPr>
          <w:spacing w:val="-7"/>
        </w:rPr>
        <w:t xml:space="preserve"> </w:t>
      </w:r>
      <w:r>
        <w:t>shmem);</w:t>
      </w:r>
    </w:p>
    <w:p>
      <w:pPr>
        <w:pStyle w:val="5"/>
        <w:spacing w:before="1" w:line="252" w:lineRule="exact"/>
        <w:ind w:left="572"/>
      </w:pPr>
      <w:r>
        <w:rPr>
          <w:w w:val="100"/>
        </w:rPr>
        <w:t>}</w:t>
      </w:r>
    </w:p>
    <w:p>
      <w:pPr>
        <w:pStyle w:val="5"/>
        <w:spacing w:line="252" w:lineRule="exact"/>
        <w:ind w:left="572"/>
      </w:pPr>
      <w:r>
        <w:t>sem_post(sem2);</w:t>
      </w:r>
    </w:p>
    <w:p>
      <w:pPr>
        <w:pStyle w:val="5"/>
        <w:spacing w:before="2"/>
        <w:ind w:left="462"/>
      </w:pPr>
      <w:r>
        <w:rPr>
          <w:w w:val="100"/>
        </w:rPr>
        <w:t>}</w:t>
      </w:r>
    </w:p>
    <w:p>
      <w:pPr>
        <w:pStyle w:val="5"/>
        <w:spacing w:before="11"/>
        <w:rPr>
          <w:sz w:val="21"/>
        </w:rPr>
      </w:pPr>
    </w:p>
    <w:p>
      <w:pPr>
        <w:pStyle w:val="2"/>
        <w:ind w:right="97"/>
      </w:pPr>
      <w:r>
        <w:t>Демонстрация</w:t>
      </w:r>
      <w:r>
        <w:rPr>
          <w:spacing w:val="-5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>
      <w:pPr>
        <w:spacing w:after="0"/>
        <w:sectPr>
          <w:pgSz w:w="11910" w:h="16840"/>
          <w:pgMar w:top="1040" w:right="740" w:bottom="280" w:left="1240" w:header="720" w:footer="720" w:gutter="0"/>
          <w:cols w:space="720" w:num="1"/>
        </w:sectPr>
      </w:pPr>
    </w:p>
    <w:p>
      <w:pPr>
        <w:pStyle w:val="5"/>
        <w:spacing w:before="73"/>
        <w:ind w:left="462" w:right="4659"/>
      </w:pPr>
      <w:r>
        <w:rPr>
          <w:rFonts w:hint="default"/>
          <w:lang w:val="en-US"/>
        </w:rPr>
        <w:t>konstantin</w:t>
      </w:r>
      <w:bookmarkStart w:id="0" w:name="_GoBack"/>
      <w:bookmarkEnd w:id="0"/>
      <w:r>
        <w:t>@LAPTOP-44CRFC1U:~/kp/os/33$ ./a.out</w:t>
      </w:r>
      <w:r>
        <w:rPr>
          <w:spacing w:val="-52"/>
        </w:rPr>
        <w:t xml:space="preserve"> </w:t>
      </w:r>
      <w:r>
        <w:t>aaaaaaaaaaaaaaaaaaaaaaa</w:t>
      </w:r>
    </w:p>
    <w:p>
      <w:pPr>
        <w:pStyle w:val="5"/>
        <w:ind w:left="462"/>
      </w:pPr>
      <w:r>
        <w:t>program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sent:</w:t>
      </w:r>
    </w:p>
    <w:p>
      <w:pPr>
        <w:pStyle w:val="5"/>
        <w:spacing w:before="2"/>
        <w:ind w:left="462" w:right="7912"/>
      </w:pPr>
      <w:r>
        <w:t>23 symbols</w:t>
      </w:r>
      <w:r>
        <w:rPr>
          <w:spacing w:val="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got:</w:t>
      </w:r>
    </w:p>
    <w:p>
      <w:pPr>
        <w:pStyle w:val="5"/>
        <w:ind w:left="462" w:right="7202"/>
      </w:pPr>
      <w:r>
        <w:t>23 symbols</w:t>
      </w:r>
      <w:r>
        <w:rPr>
          <w:spacing w:val="1"/>
        </w:rPr>
        <w:t xml:space="preserve"> </w:t>
      </w:r>
      <w:r>
        <w:t>aaaaaaaaaaaaaaaaaaaaaaa</w:t>
      </w:r>
    </w:p>
    <w:p>
      <w:pPr>
        <w:pStyle w:val="5"/>
        <w:spacing w:before="7"/>
        <w:rPr>
          <w:sz w:val="17"/>
        </w:rPr>
      </w:pPr>
      <w:r>
        <w:pict>
          <v:shape id="_x0000_s1026" o:spid="_x0000_s1026" style="position:absolute;left:0pt;margin-left:85.1pt;margin-top:12.35pt;height:0.1pt;width:93.6pt;mso-position-horizontal-relative:page;mso-wrap-distance-bottom:0pt;mso-wrap-distance-top:0pt;z-index:-251657216;mso-width-relative:page;mso-height-relative:page;" filled="f" stroked="t" coordorigin="1702,247" coordsize="1872,0" path="m1702,247l3574,247e">
            <v:path arrowok="t"/>
            <v:fill on="f" focussize="0,0"/>
            <v:stroke weight="0.441574803149606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5"/>
        <w:rPr>
          <w:sz w:val="11"/>
        </w:rPr>
      </w:pPr>
    </w:p>
    <w:p>
      <w:pPr>
        <w:pStyle w:val="5"/>
        <w:spacing w:before="92"/>
        <w:ind w:left="462" w:right="8013"/>
      </w:pPr>
      <w:r>
        <w:t>adfjhgvh rkgjrkt</w:t>
      </w:r>
      <w:r>
        <w:rPr>
          <w:spacing w:val="-52"/>
        </w:rPr>
        <w:t xml:space="preserve"> </w:t>
      </w:r>
      <w:r>
        <w:t>program A sent:</w:t>
      </w:r>
      <w:r>
        <w:rPr>
          <w:spacing w:val="-52"/>
        </w:rPr>
        <w:t xml:space="preserve"> </w:t>
      </w:r>
      <w:r>
        <w:t>8 symbols</w:t>
      </w:r>
      <w:r>
        <w:rPr>
          <w:spacing w:val="1"/>
        </w:rPr>
        <w:t xml:space="preserve"> </w:t>
      </w:r>
      <w:r>
        <w:t>program C got:</w:t>
      </w:r>
      <w:r>
        <w:rPr>
          <w:spacing w:val="1"/>
        </w:rPr>
        <w:t xml:space="preserve"> </w:t>
      </w:r>
      <w:r>
        <w:t>8 symbols</w:t>
      </w:r>
      <w:r>
        <w:rPr>
          <w:spacing w:val="1"/>
        </w:rPr>
        <w:t xml:space="preserve"> </w:t>
      </w:r>
      <w:r>
        <w:t>adfjhgvh</w:t>
      </w:r>
    </w:p>
    <w:p>
      <w:pPr>
        <w:pStyle w:val="5"/>
        <w:spacing w:before="10"/>
        <w:rPr>
          <w:sz w:val="17"/>
        </w:rPr>
      </w:pPr>
      <w:r>
        <w:pict>
          <v:shape id="_x0000_s1027" o:spid="_x0000_s1027" style="position:absolute;left:0pt;margin-left:85.1pt;margin-top:12.5pt;height:0.1pt;width:93.6pt;mso-position-horizontal-relative:page;mso-wrap-distance-bottom:0pt;mso-wrap-distance-top:0pt;z-index:-251657216;mso-width-relative:page;mso-height-relative:page;" filled="f" stroked="t" coordorigin="1702,250" coordsize="1872,0" path="m1702,250l3574,250e">
            <v:path arrowok="t"/>
            <v:fill on="f" focussize="0,0"/>
            <v:stroke weight="0.441574803149606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3"/>
        <w:rPr>
          <w:sz w:val="11"/>
        </w:rPr>
      </w:pPr>
    </w:p>
    <w:p>
      <w:pPr>
        <w:pStyle w:val="5"/>
        <w:spacing w:before="92"/>
        <w:ind w:left="462" w:right="8018"/>
      </w:pPr>
      <w:r>
        <w:t>program A sent:</w:t>
      </w:r>
      <w:r>
        <w:rPr>
          <w:spacing w:val="-52"/>
        </w:rPr>
        <w:t xml:space="preserve"> </w:t>
      </w:r>
      <w:r>
        <w:t>7 symbols</w:t>
      </w:r>
      <w:r>
        <w:rPr>
          <w:spacing w:val="1"/>
        </w:rPr>
        <w:t xml:space="preserve"> </w:t>
      </w:r>
      <w:r>
        <w:t>program C got:</w:t>
      </w:r>
      <w:r>
        <w:rPr>
          <w:spacing w:val="1"/>
        </w:rPr>
        <w:t xml:space="preserve"> </w:t>
      </w:r>
      <w:r>
        <w:t>7 symbols</w:t>
      </w:r>
      <w:r>
        <w:rPr>
          <w:spacing w:val="1"/>
        </w:rPr>
        <w:t xml:space="preserve"> </w:t>
      </w:r>
      <w:r>
        <w:t>rkgjrkt</w:t>
      </w:r>
    </w:p>
    <w:p>
      <w:pPr>
        <w:pStyle w:val="5"/>
        <w:spacing w:before="9"/>
        <w:rPr>
          <w:sz w:val="17"/>
        </w:rPr>
      </w:pPr>
      <w:r>
        <w:pict>
          <v:shape id="_x0000_s1028" o:spid="_x0000_s1028" style="position:absolute;left:0pt;margin-left:85.1pt;margin-top:12.45pt;height:0.1pt;width:93.6pt;mso-position-horizontal-relative:page;mso-wrap-distance-bottom:0pt;mso-wrap-distance-top:0pt;z-index:-251656192;mso-width-relative:page;mso-height-relative:page;" filled="f" stroked="t" coordorigin="1702,249" coordsize="1872,0" path="m1702,249l3574,249e">
            <v:path arrowok="t"/>
            <v:fill on="f" focussize="0,0"/>
            <v:stroke weight="0.441574803149606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5"/>
        <w:rPr>
          <w:sz w:val="11"/>
        </w:rPr>
      </w:pPr>
    </w:p>
    <w:p>
      <w:pPr>
        <w:pStyle w:val="5"/>
        <w:spacing w:before="92"/>
        <w:ind w:left="462"/>
      </w:pPr>
      <w:r>
        <w:t>sdsd</w:t>
      </w:r>
    </w:p>
    <w:p>
      <w:pPr>
        <w:pStyle w:val="5"/>
        <w:spacing w:before="1"/>
        <w:ind w:left="462" w:right="8018"/>
      </w:pPr>
      <w:r>
        <w:t>program A sent:</w:t>
      </w:r>
      <w:r>
        <w:rPr>
          <w:spacing w:val="-52"/>
        </w:rPr>
        <w:t xml:space="preserve"> </w:t>
      </w:r>
      <w:r>
        <w:t>4 symbols</w:t>
      </w:r>
      <w:r>
        <w:rPr>
          <w:spacing w:val="1"/>
        </w:rPr>
        <w:t xml:space="preserve"> </w:t>
      </w:r>
      <w:r>
        <w:t>program C got:</w:t>
      </w:r>
      <w:r>
        <w:rPr>
          <w:spacing w:val="1"/>
        </w:rPr>
        <w:t xml:space="preserve"> </w:t>
      </w:r>
      <w:r>
        <w:t>4 symbols</w:t>
      </w:r>
    </w:p>
    <w:p>
      <w:pPr>
        <w:pStyle w:val="5"/>
        <w:spacing w:line="251" w:lineRule="exact"/>
        <w:ind w:left="462"/>
      </w:pPr>
      <w:r>
        <w:t>sdsd</w:t>
      </w:r>
    </w:p>
    <w:p>
      <w:pPr>
        <w:pStyle w:val="5"/>
        <w:spacing w:before="11"/>
        <w:rPr>
          <w:sz w:val="17"/>
        </w:rPr>
      </w:pPr>
      <w:r>
        <w:pict>
          <v:shape id="_x0000_s1029" o:spid="_x0000_s1029" style="position:absolute;left:0pt;margin-left:85.1pt;margin-top:12.5pt;height:0.1pt;width:93.6pt;mso-position-horizontal-relative:page;mso-wrap-distance-bottom:0pt;mso-wrap-distance-top:0pt;z-index:-251656192;mso-width-relative:page;mso-height-relative:page;" filled="f" stroked="t" coordorigin="1702,251" coordsize="1872,0" path="m1702,251l3574,251e">
            <v:path arrowok="t"/>
            <v:fill on="f" focussize="0,0"/>
            <v:stroke weight="0.441574803149606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6"/>
        <w:rPr>
          <w:sz w:val="11"/>
        </w:rPr>
      </w:pPr>
    </w:p>
    <w:p>
      <w:pPr>
        <w:pStyle w:val="5"/>
        <w:spacing w:before="91" w:line="252" w:lineRule="exact"/>
        <w:ind w:left="462"/>
      </w:pPr>
      <w:r>
        <w:rPr>
          <w:w w:val="100"/>
        </w:rPr>
        <w:t>s</w:t>
      </w:r>
    </w:p>
    <w:p>
      <w:pPr>
        <w:pStyle w:val="5"/>
        <w:ind w:left="462" w:right="8018"/>
      </w:pPr>
      <w:r>
        <w:t>program A sent:</w:t>
      </w:r>
      <w:r>
        <w:rPr>
          <w:spacing w:val="-52"/>
        </w:rPr>
        <w:t xml:space="preserve"> </w:t>
      </w:r>
      <w:r>
        <w:t>1 symbols</w:t>
      </w:r>
      <w:r>
        <w:rPr>
          <w:spacing w:val="1"/>
        </w:rPr>
        <w:t xml:space="preserve"> </w:t>
      </w:r>
      <w:r>
        <w:t>program C got:</w:t>
      </w:r>
      <w:r>
        <w:rPr>
          <w:spacing w:val="1"/>
        </w:rPr>
        <w:t xml:space="preserve"> </w:t>
      </w:r>
      <w:r>
        <w:t>1 symbols</w:t>
      </w:r>
    </w:p>
    <w:p>
      <w:pPr>
        <w:pStyle w:val="5"/>
        <w:spacing w:before="1"/>
        <w:ind w:left="462"/>
      </w:pPr>
      <w:r>
        <w:rPr>
          <w:w w:val="100"/>
        </w:rPr>
        <w:t>s</w:t>
      </w:r>
    </w:p>
    <w:p>
      <w:pPr>
        <w:pStyle w:val="5"/>
        <w:spacing w:before="8"/>
        <w:rPr>
          <w:sz w:val="17"/>
        </w:rPr>
      </w:pPr>
      <w:r>
        <w:pict>
          <v:shape id="_x0000_s1030" o:spid="_x0000_s1030" style="position:absolute;left:0pt;margin-left:85.1pt;margin-top:12.35pt;height:0.1pt;width:93.6pt;mso-position-horizontal-relative:page;mso-wrap-distance-bottom:0pt;mso-wrap-distance-top:0pt;z-index:-251655168;mso-width-relative:page;mso-height-relative:page;" filled="f" stroked="t" coordorigin="1702,248" coordsize="1872,0" path="m1702,248l3574,248e">
            <v:path arrowok="t"/>
            <v:fill on="f" focussize="0,0"/>
            <v:stroke weight="0.441574803149606pt" color="#000000"/>
            <v:imagedata o:title=""/>
            <o:lock v:ext="edit"/>
            <w10:wrap type="topAndBottom"/>
          </v:shape>
        </w:pic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1"/>
        </w:rPr>
      </w:pPr>
    </w:p>
    <w:p>
      <w:pPr>
        <w:pStyle w:val="5"/>
        <w:ind w:left="462"/>
      </w:pPr>
      <w:r>
        <w:rPr>
          <w:w w:val="100"/>
        </w:rPr>
        <w:t>s</w:t>
      </w:r>
    </w:p>
    <w:p>
      <w:pPr>
        <w:pStyle w:val="5"/>
        <w:spacing w:before="1"/>
        <w:ind w:left="462" w:right="8018"/>
      </w:pPr>
      <w:r>
        <w:t>program A sent:</w:t>
      </w:r>
      <w:r>
        <w:rPr>
          <w:spacing w:val="-52"/>
        </w:rPr>
        <w:t xml:space="preserve"> </w:t>
      </w:r>
      <w:r>
        <w:t>1 symbols</w:t>
      </w:r>
      <w:r>
        <w:rPr>
          <w:spacing w:val="1"/>
        </w:rPr>
        <w:t xml:space="preserve"> </w:t>
      </w:r>
      <w:r>
        <w:t>program C got:</w:t>
      </w:r>
      <w:r>
        <w:rPr>
          <w:spacing w:val="1"/>
        </w:rPr>
        <w:t xml:space="preserve"> </w:t>
      </w:r>
      <w:r>
        <w:t>1 symbols</w:t>
      </w:r>
    </w:p>
    <w:p>
      <w:pPr>
        <w:pStyle w:val="5"/>
        <w:spacing w:line="251" w:lineRule="exact"/>
        <w:ind w:left="462"/>
      </w:pPr>
      <w:r>
        <w:rPr>
          <w:w w:val="100"/>
        </w:rPr>
        <w:t>s</w:t>
      </w:r>
    </w:p>
    <w:p>
      <w:pPr>
        <w:pStyle w:val="5"/>
        <w:rPr>
          <w:sz w:val="18"/>
        </w:rPr>
      </w:pPr>
      <w:r>
        <w:pict>
          <v:shape id="_x0000_s1031" o:spid="_x0000_s1031" style="position:absolute;left:0pt;margin-left:85.1pt;margin-top:12.55pt;height:0.1pt;width:93.6pt;mso-position-horizontal-relative:page;mso-wrap-distance-bottom:0pt;mso-wrap-distance-top:0pt;z-index:-251655168;mso-width-relative:page;mso-height-relative:page;" filled="f" stroked="t" coordorigin="1702,251" coordsize="1872,0" path="m1702,251l3574,251e">
            <v:path arrowok="t"/>
            <v:fill on="f" focussize="0,0"/>
            <v:stroke weight="0.441574803149606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7"/>
        <w:rPr>
          <w:sz w:val="11"/>
        </w:rPr>
      </w:pPr>
    </w:p>
    <w:p>
      <w:pPr>
        <w:pStyle w:val="2"/>
        <w:spacing w:before="89"/>
        <w:ind w:left="4612"/>
        <w:jc w:val="left"/>
      </w:pPr>
      <w:r>
        <w:t>Выводы</w:t>
      </w:r>
    </w:p>
    <w:p>
      <w:pPr>
        <w:spacing w:before="2" w:line="360" w:lineRule="auto"/>
        <w:ind w:left="462" w:right="168" w:firstLine="707"/>
        <w:jc w:val="left"/>
        <w:rPr>
          <w:sz w:val="28"/>
        </w:rPr>
      </w:pPr>
      <w:r>
        <w:rPr>
          <w:sz w:val="28"/>
        </w:rPr>
        <w:t>Благодаря умениям, полученным в ходе курса по операционным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системам, была написана многопроцессорная программа, которая использует</w:t>
      </w:r>
      <w:r>
        <w:rPr>
          <w:spacing w:val="-68"/>
          <w:sz w:val="28"/>
        </w:rPr>
        <w:t xml:space="preserve"> </w:t>
      </w:r>
      <w:r>
        <w:rPr>
          <w:sz w:val="28"/>
        </w:rPr>
        <w:t>отображение файла в память, общую память и семафоры. Эти инструменты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довольно</w:t>
      </w:r>
      <w:r>
        <w:rPr>
          <w:spacing w:val="-2"/>
          <w:sz w:val="28"/>
        </w:rPr>
        <w:t xml:space="preserve"> </w:t>
      </w:r>
      <w:r>
        <w:rPr>
          <w:sz w:val="28"/>
        </w:rPr>
        <w:t>удобны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часто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2"/>
          <w:sz w:val="28"/>
        </w:rPr>
        <w:t xml:space="preserve"> </w:t>
      </w:r>
      <w:r>
        <w:rPr>
          <w:sz w:val="28"/>
        </w:rPr>
        <w:t>написании</w:t>
      </w:r>
      <w:r>
        <w:rPr>
          <w:spacing w:val="-2"/>
          <w:sz w:val="28"/>
        </w:rPr>
        <w:t xml:space="preserve"> </w:t>
      </w:r>
      <w:r>
        <w:rPr>
          <w:sz w:val="28"/>
        </w:rPr>
        <w:t>многопроцессорных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right="740" w:bottom="280" w:left="1240" w:header="720" w:footer="720" w:gutter="0"/>
          <w:cols w:space="720" w:num="1"/>
        </w:sectPr>
      </w:pPr>
    </w:p>
    <w:p>
      <w:pPr>
        <w:spacing w:before="74" w:line="360" w:lineRule="auto"/>
        <w:ind w:left="462" w:right="459" w:firstLine="0"/>
        <w:jc w:val="left"/>
        <w:rPr>
          <w:sz w:val="28"/>
        </w:rPr>
      </w:pPr>
      <w:r>
        <w:rPr>
          <w:sz w:val="28"/>
        </w:rPr>
        <w:t>программ. Данный курсовой проект прост для понимания и несложен в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реализации, кроме того, он обобщает полученные во время изучения курса</w:t>
      </w:r>
      <w:r>
        <w:rPr>
          <w:spacing w:val="-67"/>
          <w:sz w:val="28"/>
        </w:rPr>
        <w:t xml:space="preserve"> </w:t>
      </w:r>
      <w:r>
        <w:rPr>
          <w:sz w:val="28"/>
        </w:rPr>
        <w:t>знания,</w:t>
      </w:r>
      <w:r>
        <w:rPr>
          <w:spacing w:val="-1"/>
          <w:sz w:val="28"/>
        </w:rPr>
        <w:t xml:space="preserve"> </w:t>
      </w:r>
      <w:r>
        <w:rPr>
          <w:sz w:val="28"/>
        </w:rPr>
        <w:t>закрепляя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памяти.</w:t>
      </w:r>
    </w:p>
    <w:sectPr>
      <w:pgSz w:w="11910" w:h="16840"/>
      <w:pgMar w:top="1040" w:right="74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2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28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53" w:hanging="28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99" w:hanging="28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46" w:hanging="28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193" w:hanging="28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39" w:hanging="28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86" w:hanging="28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33" w:hanging="28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7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177" w:hanging="360"/>
      </w:pPr>
      <w:rPr>
        <w:rFonts w:hint="default"/>
        <w:lang w:val="ru-RU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99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4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86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CD6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452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0"/>
      <w:ind w:left="462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line="301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2022-05-11T07:50:00Z</dcterms:created>
  <dc:creator>Ангелина Хренникова</dc:creator>
  <cp:lastModifiedBy>user</cp:lastModifiedBy>
  <dcterms:modified xsi:type="dcterms:W3CDTF">2022-05-11T08:21:32Z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  <property fmtid="{D5CDD505-2E9C-101B-9397-08002B2CF9AE}" pid="5" name="KSOProductBuildVer">
    <vt:lpwstr>1049-11.2.0.11130</vt:lpwstr>
  </property>
  <property fmtid="{D5CDD505-2E9C-101B-9397-08002B2CF9AE}" pid="6" name="ICV">
    <vt:lpwstr>30C56B93A155426A8D3B16B042154A5F</vt:lpwstr>
  </property>
</Properties>
</file>